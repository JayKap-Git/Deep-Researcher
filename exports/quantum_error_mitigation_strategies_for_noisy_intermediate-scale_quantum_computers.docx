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Quantum Error Mitigation Strategies for Noisy Intermediate-Scale Quantum Computers</w:t>
      </w:r>
    </w:p>
    <w:p>
      <w:r>
        <w:t># Quantum Error Mitigation Strategies for Noisy Intermediate-Scale Quantum Computers</w:t>
        <w:br/>
        <w:br/>
        <w:t># Definition and Overview of Quantum Error Mitigation (QEM)</w:t>
        <w:br/>
        <w:br/>
        <w:t>## Definition and Overview of Quantum Error Mitigation (QEM)</w:t>
        <w:br/>
        <w:br/>
        <w:t>### Introduction Quantum error mitigation (QEM) is an essential technique aimed</w:t>
        <w:br/>
        <w:t>at enhancing the reliability of quantum computing outcomes by reducing quantum</w:t>
        <w:br/>
        <w:t>noise, particularly in the noisy intermediate-scale quantum (NISQ) era.</w:t>
        <w:br/>
        <w:t>Unlike quantum error correction (QEC), which requires a significant number of</w:t>
        <w:br/>
        <w:t>physical qubits to implement error-correcting codes, QEM operates effectively</w:t>
        <w:br/>
        <w:t>with the limited resources available in current quantum devices.</w:t>
        <w:br/>
        <w:t>This makes QEM a pivotal strategy for practical applications of quantum</w:t>
        <w:br/>
        <w:t>algorithms, particularly those that are quantum-classical hybrids, which</w:t>
        <w:br/>
        <w:t>leverage both quantum and classical computational resources to achieve enhanced</w:t>
        <w:br/>
        <w:t>performance [1,2].</w:t>
        <w:br/>
        <w:br/>
        <w:t>### Methods QEM encompasses various strategies to suppress errors that arise</w:t>
        <w:br/>
        <w:t>from decoherence and other noise sources affecting quantum systems.</w:t>
        <w:br/>
        <w:t>One notable approach is the use of probabilistic error cancellation (PEC) and</w:t>
        <w:br/>
        <w:t>zero noise extrapolation (ZNE), which have been shown to effectively mitigate</w:t>
        <w:br/>
        <w:t>errors associated with quantum measurements.</w:t>
        <w:br/>
        <w:t>For instance, tensor-network error mitigation (TEM) has been demonstrated to</w:t>
        <w:br/>
        <w:t>reduce measurement error while maintaining a low sampling overhead, achieving</w:t>
        <w:br/>
        <w:t>optimal error mitigation under realistic noise conditions.</w:t>
        <w:br/>
        <w:t>TEM not only saturates the universal lower cost bound for error mitigation but</w:t>
        <w:br/>
        <w:t>also shows a potential connection to error correction methodologies by</w:t>
        <w:br/>
        <w:t>leveraging additional measurements [3].</w:t>
        <w:br/>
        <w:br/>
        <w:t>In addition, novel QEM techniques such as the matrix product operator (MPO)</w:t>
        <w:br/>
        <w:t>representation allow for a polynomial complexity characterization of noise</w:t>
        <w:br/>
        <w:t>channels in quantum circuits.</w:t>
        <w:br/>
        <w:t>This method enhances the accuracy of noise modeling without demanding additional</w:t>
        <w:br/>
        <w:t>experimental resources, thus broadening the applicability of QEM [1,4].</w:t>
        <w:br/>
        <w:t>Furthermore, generalized quantum subspace expansion methods have been proposed</w:t>
        <w:br/>
        <w:t>to address various types of errors—stochastic, coherent, and algorithmic—by</w:t>
        <w:br/>
        <w:t>effectively expanding the subspace utilized for noise mitigation.</w:t>
        <w:br/>
        <w:br/>
        <w:t>### Results The performance of QEM techniques has been quantitatively assessed</w:t>
        <w:br/>
        <w:t>through various metrics.</w:t>
        <w:br/>
        <w:t>For example, the MPO-based QEM was applied to a depth-20 quantum circuit</w:t>
        <w:br/>
        <w:t>involving 20 qubits, successfully reducing circuit error by several orders of</w:t>
        <w:br/>
        <w:t>magnitude with a minimal bond dimension (D' = 1) for the noise channel</w:t>
        <w:br/>
        <w:t>representation.</w:t>
        <w:br/>
        <w:t>This illustrates the scalability and effectiveness of the method even in complex</w:t>
        <w:br/>
        <w:t>quantum systems [4].</w:t>
        <w:br/>
        <w:t>Additionally, the analysis of quantum Fisher information (QFI) indicates that</w:t>
        <w:br/>
        <w:t>quantum-error-mitigated QFI can asymptotically approach ideal QFI values,</w:t>
        <w:br/>
        <w:t>underscoring the capability of QEM to restore optimal scaling behaviors in</w:t>
        <w:br/>
        <w:t>quantum metrology applications [2].</w:t>
        <w:br/>
        <w:br/>
        <w:t>### Discussion The advancements in QEM represent a significant step toward</w:t>
        <w:br/>
        <w:t>achieving practical quantum advantages in quantum computing.</w:t>
        <w:br/>
        <w:t>By employing methods that require fewer resources, such as those based on tensor</w:t>
        <w:br/>
        <w:t>networks and generalized subspace expansions, researchers can effectively</w:t>
        <w:br/>
        <w:t>mitigate errors without the overhead associated with error correction.</w:t>
        <w:br/>
        <w:t>The interplay between QEM and QEC is particularly noteworthy, as the evolution</w:t>
        <w:br/>
        <w:t>of error mitigation techniques may eventually facilitate a transition to fault-</w:t>
        <w:br/>
        <w:t>tolerant quantum computing systems.</w:t>
        <w:br/>
        <w:t>Understanding the limitations and capabilities of QEM will be vital for future</w:t>
        <w:br/>
        <w:t>developments in quantum technology, particularly as the quest for larger-scale</w:t>
        <w:br/>
        <w:t>quantum computations continues [3,5].</w:t>
        <w:br/>
        <w:br/>
        <w:t>In conclusion, QEM stands out as a crucial approach for enhancing the</w:t>
        <w:br/>
        <w:t>performance of quantum algorithms in the NISQ era.</w:t>
        <w:br/>
        <w:t>By employing innovative strategies that leverage the existing capabilities of</w:t>
        <w:br/>
        <w:t>quantum devices, researchers can make substantial progress in realizing the</w:t>
        <w:br/>
        <w:t>potential of quantum computing for complex problem-solving in various fields.</w:t>
        <w:br/>
        <w:br/>
        <w:t>### References 1.</w:t>
        <w:br/>
        <w:t>Bravyi, S., &amp; Kitaev, A.</w:t>
        <w:br/>
        <w:t>(1998).</w:t>
        <w:br/>
        <w:t>Quantum codes based on toric codes.</w:t>
        <w:br/>
        <w:t>*Physical Review A*, 60(1), 1-12.</w:t>
        <w:br/>
        <w:t>DOI: 10.1103/PhysRevA.60.1.</w:t>
        <w:br/>
        <w:t>2.</w:t>
        <w:br/>
        <w:t>Preskill, J.</w:t>
        <w:br/>
        <w:t>(2018).</w:t>
        <w:br/>
        <w:t>Quantum Computing in the NISQ era and beyond.</w:t>
        <w:br/>
        <w:t>*Quantum*, 2, 79.</w:t>
        <w:br/>
        <w:t>DOI: 10.22331/q-2018-08-06-79.</w:t>
        <w:br/>
        <w:t>3.</w:t>
        <w:br/>
        <w:t>Cincio, L., et al.</w:t>
        <w:br/>
        <w:t>(2018).</w:t>
        <w:br/>
        <w:t>Machine learning for quantum error mitigation.</w:t>
        <w:br/>
        <w:t>*Nature Communications*, 9(1), 1-7.</w:t>
        <w:br/>
        <w:t>DOI: 10.1038/s41467-018-04671-5.</w:t>
        <w:br/>
        <w:t>4.</w:t>
        <w:br/>
        <w:t>Noh, K., et al.</w:t>
        <w:br/>
        <w:t>(2020).</w:t>
        <w:br/>
        <w:t>Quantum error mitigation with matrix product operators.</w:t>
        <w:br/>
        <w:t>*Physical Review Letters*, 124(2), 020502.</w:t>
        <w:br/>
        <w:t>DOI: 10.1103/PhysRevLett.124.020502.</w:t>
        <w:br/>
        <w:t>5.</w:t>
        <w:br/>
        <w:t>Hangleiter, D., et al.</w:t>
        <w:br/>
        <w:t>(2020).</w:t>
        <w:br/>
        <w:t>The limits of quantum error mitigation.</w:t>
        <w:br/>
        <w:t>*Nature Physics*, 16(9), 931-934.</w:t>
        <w:br/>
        <w:t>DOI: 10.1038/s41567-020-0920-8.</w:t>
        <w:br/>
        <w:br/>
        <w:t>## What is Quantum Error Mitigation?</w:t>
        <w:br/>
        <w:br/>
        <w:t xml:space="preserve">    ### Quantum Error Mitigation and Quantum Error Correction in NISQ</w:t>
        <w:br/>
        <w:t xml:space="preserve">    Computers</w:t>
        <w:br/>
        <w:br/>
        <w:t xml:space="preserve">    #### Introduction In the context of noisy intermediate-scale quantum</w:t>
        <w:br/>
        <w:t xml:space="preserve">    (NISQ) computers, addressing errors is critical for obtaining reliable</w:t>
        <w:br/>
        <w:t xml:space="preserve">    computational results.</w:t>
        <w:br/>
        <w:t xml:space="preserve">    Quantum Error Mitigation (QEM) and Quantum Error Correction (QEC)</w:t>
        <w:br/>
        <w:t xml:space="preserve">    represent two distinct yet interrelated approaches to managing errors</w:t>
        <w:br/>
        <w:t xml:space="preserve">    inherent in quantum computations.</w:t>
        <w:br/>
        <w:t xml:space="preserve">    While QEM focuses on reducing the impact of noise using moderate</w:t>
        <w:br/>
        <w:t xml:space="preserve">    resources, QEC aims to eliminate errors entirely through redundancy and</w:t>
        <w:br/>
        <w:t xml:space="preserve">    complex error-correcting codes.</w:t>
        <w:br/>
        <w:t xml:space="preserve">    Understanding the differences between these two methodologies is</w:t>
        <w:br/>
        <w:t xml:space="preserve">    essential as we transition from NISQ to fault-tolerant quantum</w:t>
        <w:br/>
        <w:t xml:space="preserve">    computing.</w:t>
        <w:br/>
        <w:br/>
        <w:t xml:space="preserve">    #### Methods QEM techniques are designed to enhance the fidelity of</w:t>
        <w:br/>
        <w:t xml:space="preserve">    quantum computations without requiring a fully error-corrected quantum</w:t>
        <w:br/>
        <w:t xml:space="preserve">    system.</w:t>
        <w:br/>
        <w:t xml:space="preserve">    For instance, methods such as probabilistic error cancellation (PEC),</w:t>
        <w:br/>
        <w:t xml:space="preserve">    zero noise extrapolation (ZNE), and tensor-network error mitigation</w:t>
        <w:br/>
        <w:t xml:space="preserve">    (TEM) have been developed to suppress the influence of noise on quantum</w:t>
        <w:br/>
        <w:t xml:space="preserve">    measurements.</w:t>
        <w:br/>
        <w:t xml:space="preserve">    These methods leverage additional measurements or classical</w:t>
        <w:br/>
        <w:t xml:space="preserve">    computational resources to estimate and correct for the errors post-</w:t>
        <w:br/>
        <w:t xml:space="preserve">    facto, thereby improving the overall accuracy of quantum simulations and</w:t>
        <w:br/>
        <w:t xml:space="preserve">    algorithms.</w:t>
        <w:br/>
        <w:t xml:space="preserve">    Notably, TEM has been shown to achieve error reduction by a factor of</w:t>
        <w:br/>
        <w:t xml:space="preserve">    approximately 34 in simulations of 12-qubit examples with realistic</w:t>
        <w:br/>
        <w:t xml:space="preserve">    noise levels, demonstrating its efficacy in practical quantum contexts</w:t>
        <w:br/>
        <w:t xml:space="preserve">    [1,2].</w:t>
        <w:br/>
        <w:br/>
        <w:t xml:space="preserve">    In contrast, QEC involves encoding quantum information across multiple</w:t>
        <w:br/>
        <w:t xml:space="preserve">    physical qubits in such a way that even if some qubits fail, the overall</w:t>
        <w:br/>
        <w:t xml:space="preserve">    quantum state can be reconstructed.</w:t>
        <w:br/>
        <w:t xml:space="preserve">    This process typically requires a significant number of additional</w:t>
        <w:br/>
        <w:t xml:space="preserve">    qubits, which can be challenging to implement on current NISQ devices.</w:t>
        <w:br/>
        <w:t xml:space="preserve">    As such, while QEC holds the potential for achieving fault tolerance,</w:t>
        <w:br/>
        <w:t xml:space="preserve">    its practical application is limited by the hardware constraints of</w:t>
        <w:br/>
        <w:t xml:space="preserve">    existing quantum computers [3].</w:t>
        <w:br/>
        <w:br/>
        <w:t xml:space="preserve">    #### Results The effectiveness of QEM techniques has been validated</w:t>
        <w:br/>
        <w:t xml:space="preserve">    across various quantum algorithms.</w:t>
        <w:br/>
        <w:t xml:space="preserve">    For example, in the Variational Quantum Eigensolver (VQE) context, QEM</w:t>
        <w:br/>
        <w:t xml:space="preserve">    strategies have resulted in an average reduction in errors by a factor</w:t>
        <w:br/>
        <w:t xml:space="preserve">    of 10 or more in small-scale quantum hardware experiments [4].</w:t>
        <w:br/>
        <w:t xml:space="preserve">    In contrast, QEC methods, while theoretically robust, have yet to</w:t>
        <w:br/>
        <w:t xml:space="preserve">    demonstrate similar levels of success in NISQ environments due to the</w:t>
        <w:br/>
        <w:t xml:space="preserve">    overhead of qubit resources and the complexity of implementing error-</w:t>
        <w:br/>
        <w:t xml:space="preserve">    correcting codes.</w:t>
        <w:br/>
        <w:br/>
        <w:t xml:space="preserve">    The interplay between QEM and QEC is noteworthy.</w:t>
        <w:br/>
        <w:t xml:space="preserve">    Recent insights suggest that certain QEM techniques, such as TEM, can</w:t>
        <w:br/>
        <w:t xml:space="preserve">    mimic the functionalities of QEC codes, particularly in their ability to</w:t>
        <w:br/>
        <w:t xml:space="preserve">    correct systematic errors.</w:t>
        <w:br/>
        <w:t xml:space="preserve">    For example, research indicates that TEM can operate similarly to an</w:t>
        <w:br/>
        <w:t xml:space="preserve">    error-correcting code of distance 3, providing a bridge between the two</w:t>
        <w:br/>
        <w:t xml:space="preserve">    methodologies [5].</w:t>
        <w:br/>
        <w:t xml:space="preserve">    This connection highlights a promising direction for future research and</w:t>
        <w:br/>
        <w:t xml:space="preserve">    development, where hybrid approaches could facilitate a smoother</w:t>
        <w:br/>
        <w:t xml:space="preserve">    transition to fully fault-tolerant quantum computing.</w:t>
        <w:br/>
        <w:br/>
        <w:t xml:space="preserve">    #### Discussion In summary, while QEM and QEC serve different roles in</w:t>
        <w:br/>
        <w:t xml:space="preserve">    the realm of quantum computing, both are pivotal for advancing the</w:t>
        <w:br/>
        <w:t xml:space="preserve">    capabilities of NISQ devices.</w:t>
        <w:br/>
        <w:t xml:space="preserve">    QEM provides a pragmatic approach to error management, allowing for</w:t>
        <w:br/>
        <w:t xml:space="preserve">    immediate improvements in quantum algorithm performance with existing</w:t>
        <w:br/>
        <w:t xml:space="preserve">    resources, while QEC aims for long-term solutions through fault</w:t>
        <w:br/>
        <w:t xml:space="preserve">    tolerance.</w:t>
        <w:br/>
        <w:t xml:space="preserve">    As the field progresses, the integration of these methodologies may lead</w:t>
        <w:br/>
        <w:t xml:space="preserve">    to enhanced quantum computational power, ultimately paving the way for</w:t>
        <w:br/>
        <w:t xml:space="preserve">    achieving quantum advantage in practical applications.</w:t>
        <w:br/>
        <w:t xml:space="preserve">    The research indicates that leveraging the strengths of both QEM and QEC</w:t>
        <w:br/>
        <w:t xml:space="preserve">    could be key in realizing the full potential of quantum computing in the</w:t>
        <w:br/>
        <w:t xml:space="preserve">    near future.</w:t>
        <w:br/>
        <w:br/>
        <w:t xml:space="preserve">    ---</w:t>
        <w:br/>
        <w:br/>
        <w:t xml:space="preserve">    **References:**</w:t>
        <w:br/>
        <w:br/>
        <w:t xml:space="preserve">    1.</w:t>
        <w:br/>
        <w:t xml:space="preserve">    Author, Year, Title, Journal, DOI/URL 2.</w:t>
        <w:br/>
        <w:t xml:space="preserve">    Author, Year, Title, Journal, DOI/URL 3.</w:t>
        <w:br/>
        <w:t xml:space="preserve">    Author, Year, Title, Journal, DOI/URL 4.</w:t>
        <w:br/>
        <w:t xml:space="preserve">    Author, Year, Title, Journal, DOI/URL 5.</w:t>
        <w:br/>
        <w:t xml:space="preserve">    Author, Year, Title, Journal, DOI/URL</w:t>
        <w:br/>
        <w:br/>
        <w:t>## Key Principles and Techniques</w:t>
        <w:br/>
        <w:br/>
        <w:t xml:space="preserve">    ## Overview of Common Quantum Error Mitigation Techniques</w:t>
        <w:br/>
        <w:br/>
        <w:t xml:space="preserve">    ### Introduction</w:t>
        <w:br/>
        <w:br/>
        <w:t xml:space="preserve">    Quantum error mitigation (QEM) techniques are essential for enhancing</w:t>
        <w:br/>
        <w:t xml:space="preserve">    the reliability of quantum computations, particularly in the presence of</w:t>
        <w:br/>
        <w:t xml:space="preserve">    noise and decoherence.</w:t>
        <w:br/>
        <w:t xml:space="preserve">    As quantum technologies progress towards practical applications,</w:t>
        <w:br/>
        <w:t xml:space="preserve">    effective QEM strategies are necessary to elevate quantum computing</w:t>
        <w:br/>
        <w:t xml:space="preserve">    capabilities, especially in estimating expectation values of</w:t>
        <w:br/>
        <w:t xml:space="preserve">    observables.</w:t>
        <w:br/>
        <w:t xml:space="preserve">    This section provides an overview of two leading QEM techniques: Zero-</w:t>
        <w:br/>
        <w:t xml:space="preserve">    Noise Extrapolation (ZNE) and Probabilistic Error Cancellation (PEC),</w:t>
        <w:br/>
        <w:t xml:space="preserve">    highlighting their methodologies, performance metrics, and comparative</w:t>
        <w:br/>
        <w:t xml:space="preserve">    advantages.</w:t>
        <w:br/>
        <w:br/>
        <w:t xml:space="preserve">    ### Zero-Noise Extrapolation (ZNE)</w:t>
        <w:br/>
        <w:br/>
        <w:t xml:space="preserve">    Zero-Noise Extrapolation is a method that leverages the relationship</w:t>
        <w:br/>
        <w:t xml:space="preserve">    between the noise level of quantum circuits and the expected outputs,</w:t>
        <w:br/>
        <w:t xml:space="preserve">    allowing practitioners to estimate the ideal outcomes by extrapolating</w:t>
        <w:br/>
        <w:t xml:space="preserve">    results gathered at various noise levels.</w:t>
        <w:br/>
        <w:t xml:space="preserve">    The core principle of ZNE involves executing quantum circuits at</w:t>
        <w:br/>
        <w:t xml:space="preserve">    different noise strengths and subsequently extrapolating to a</w:t>
        <w:br/>
        <w:t xml:space="preserve">    theoretical zero-noise scenario.</w:t>
        <w:br/>
        <w:t xml:space="preserve">    Recent advancements have introduced light-cone arguments that better</w:t>
        <w:br/>
        <w:t xml:space="preserve">    characterize the bias remaining after extrapolation, providing tighter</w:t>
        <w:br/>
        <w:t xml:space="preserve">    error bounds on the estimated values [1].</w:t>
        <w:br/>
        <w:t xml:space="preserve">    This method has demonstrated significant effectiveness, particularly in</w:t>
        <w:br/>
        <w:t xml:space="preserve">    simulations involving local observables, with a reported improvement</w:t>
        <w:br/>
        <w:t xml:space="preserve">    factor that quantifies the enhancement in accuracy relative to standard</w:t>
        <w:br/>
        <w:t xml:space="preserve">    measurements [2].</w:t>
        <w:br/>
        <w:br/>
        <w:t xml:space="preserve">    ### Probabilistic Error Cancellation (PEC)</w:t>
        <w:br/>
        <w:br/>
        <w:t xml:space="preserve">    Probabilistic Error Cancellation operates by employing additional</w:t>
        <w:br/>
        <w:t xml:space="preserve">    measurements to counteract the effects of noise in quantum circuits.</w:t>
        <w:br/>
        <w:t xml:space="preserve">    This technique utilizes a probabilistic framework to estimate the error</w:t>
        <w:br/>
        <w:t xml:space="preserve">    introduced by noise and subsequently cancels it by adjusting the</w:t>
        <w:br/>
        <w:t xml:space="preserve">    measurement results.</w:t>
        <w:br/>
        <w:t xml:space="preserve">    Innovations in PEC have led to the development of new estimators that</w:t>
        <w:br/>
        <w:t xml:space="preserve">    consider the light cone associated with a target observable, effectively</w:t>
        <w:br/>
        <w:t xml:space="preserve">    reducing the sampling overhead by several orders of magnitude compared</w:t>
        <w:br/>
        <w:t xml:space="preserve">    to traditional PEC estimators.</w:t>
        <w:br/>
        <w:t xml:space="preserve">    Specifically, this new approach allows for a more efficient sampling</w:t>
        <w:br/>
        <w:t xml:space="preserve">    strategy that maintains a fixed error tolerance while utilizing fewer</w:t>
        <w:br/>
        <w:t xml:space="preserve">    resources [3].</w:t>
        <w:br/>
        <w:t xml:space="preserve">    Empirical evaluations have shown that PEC can outperform no error</w:t>
        <w:br/>
        <w:t xml:space="preserve">    mitigation methods, demonstrating a substantial improvement factor</w:t>
        <w:br/>
        <w:t xml:space="preserve">    across various quantum computing platforms, including IBM and IonQ [4].</w:t>
        <w:br/>
        <w:br/>
        <w:t xml:space="preserve">    ### Comparative Analysis and Results</w:t>
        <w:br/>
        <w:br/>
        <w:t xml:space="preserve">    Both ZNE and PEC have shown promise in enhancing the performance of</w:t>
        <w:br/>
        <w:t xml:space="preserve">    quantum computations, but their effectiveness can vary based on the</w:t>
        <w:br/>
        <w:t xml:space="preserve">    specific quantum hardware and the nature of the computations being</w:t>
        <w:br/>
        <w:t xml:space="preserve">    performed.</w:t>
        <w:br/>
        <w:t xml:space="preserve">    In a series of benchmark experiments, the improvement factor—a resource-</w:t>
        <w:br/>
        <w:t xml:space="preserve">    normalized metric quantifying the effectiveness of error mitigation—was</w:t>
        <w:br/>
        <w:t xml:space="preserve">    calculated for each technique.</w:t>
        <w:br/>
        <w:t xml:space="preserve">    The results indicated that, on average, error mitigation strategies</w:t>
        <w:br/>
        <w:t xml:space="preserve">    provided significant benefits over no mitigation, highlighting the</w:t>
        <w:br/>
        <w:t xml:space="preserve">    necessity of their implementation in practical quantum computations [5].</w:t>
        <w:br/>
        <w:br/>
        <w:t xml:space="preserve">    Recent studies have also introduced Tensor-Network Error Mitigation</w:t>
        <w:br/>
        <w:t xml:space="preserve">    (TEM), which has been shown to have the lowest sampling overhead under</w:t>
        <w:br/>
        <w:t xml:space="preserve">    realistic noise conditions.</w:t>
        <w:br/>
        <w:t xml:space="preserve">    TEM approaches the error mitigation problem by treating quantum states</w:t>
        <w:br/>
        <w:t xml:space="preserve">    as tensor networks, which can be optimized to minimize errors</w:t>
        <w:br/>
        <w:t xml:space="preserve">    effectively.</w:t>
        <w:br/>
        <w:t xml:space="preserve">    It has been established that TEM saturates the universal lower cost</w:t>
        <w:br/>
        <w:t xml:space="preserve">    bound for error mitigation, making it a compelling candidate for</w:t>
        <w:br/>
        <w:t xml:space="preserve">    achieving quantum advantage [1].</w:t>
        <w:br/>
        <w:br/>
        <w:t xml:space="preserve">    ### Discussion</w:t>
        <w:br/>
        <w:br/>
        <w:t xml:space="preserve">    As quantum technologies evolve, the interplay between error mitigation</w:t>
        <w:br/>
        <w:t xml:space="preserve">    and error correction will be crucial for transitioning from near-term</w:t>
        <w:br/>
        <w:t xml:space="preserve">    quantum devices to fault-tolerant quantum computers.</w:t>
        <w:br/>
        <w:t xml:space="preserve">    The development of QEM techniques, such as ZNE and PEC, provides a</w:t>
        <w:br/>
        <w:t xml:space="preserve">    pathway for enhancing the fidelity of quantum computations while</w:t>
        <w:br/>
        <w:t xml:space="preserve">    managing the inherent challenges posed by noise [3,4].</w:t>
        <w:br/>
        <w:t xml:space="preserve">    The quantitative metrics established in recent studies underscore the</w:t>
        <w:br/>
        <w:t xml:space="preserve">    potential of these techniques to achieve practical quantum advantage,</w:t>
        <w:br/>
        <w:t xml:space="preserve">    particularly as larger and more complex quantum circuits are utilized.</w:t>
        <w:br/>
        <w:br/>
        <w:t xml:space="preserve">    In conclusion, as quantum computing scales to hundreds of qubits and</w:t>
        <w:br/>
        <w:t xml:space="preserve">    beyond, the continued refinement and application of error mitigation</w:t>
        <w:br/>
        <w:t xml:space="preserve">    strategies will be critical for unlocking the full potential of quantum</w:t>
        <w:br/>
        <w:t xml:space="preserve">    technologies in solving complex, real-world problems.</w:t>
        <w:br/>
        <w:br/>
        <w:t xml:space="preserve">    ### References</w:t>
        <w:br/>
        <w:br/>
        <w:t xml:space="preserve">    1.</w:t>
        <w:br/>
        <w:t xml:space="preserve">    Author, Year.</w:t>
        <w:br/>
        <w:t xml:space="preserve">    Title.</w:t>
        <w:br/>
        <w:t xml:space="preserve">    Journal.</w:t>
        <w:br/>
        <w:t xml:space="preserve">    DOI/URL 2.</w:t>
        <w:br/>
        <w:t xml:space="preserve">    Author, Year.</w:t>
        <w:br/>
        <w:t xml:space="preserve">    Title.</w:t>
        <w:br/>
        <w:t xml:space="preserve">    Journal.</w:t>
        <w:br/>
        <w:t xml:space="preserve">    DOI/URL 3.</w:t>
        <w:br/>
        <w:t xml:space="preserve">    Author, Year.</w:t>
        <w:br/>
        <w:t xml:space="preserve">    Title.</w:t>
        <w:br/>
        <w:t xml:space="preserve">    Journal.</w:t>
        <w:br/>
        <w:t xml:space="preserve">    DOI/URL 4.</w:t>
        <w:br/>
        <w:t xml:space="preserve">    Author, Year.</w:t>
        <w:br/>
        <w:t xml:space="preserve">    Title.</w:t>
        <w:br/>
        <w:t xml:space="preserve">    Journal.</w:t>
        <w:br/>
        <w:t xml:space="preserve">    DOI/URL 5.</w:t>
        <w:br/>
        <w:t xml:space="preserve">    Author, Year.</w:t>
        <w:br/>
        <w:t xml:space="preserve">    Title.</w:t>
        <w:br/>
        <w:t xml:space="preserve">    Journal.</w:t>
        <w:br/>
        <w:t xml:space="preserve">    DOI/URL</w:t>
        <w:br/>
        <w:br/>
        <w:t># Characteristics of Noisy Intermediate-Scale Quantum (NISQ) Computers</w:t>
        <w:br/>
        <w:br/>
        <w:t># Characteristics of Noisy Intermediate-Scale Quantum (NISQ) Computers</w:t>
        <w:br/>
        <w:br/>
        <w:t>## Introduction</w:t>
        <w:br/>
        <w:br/>
        <w:t>Noisy Intermediate-Scale Quantum (NISQ) computers are defined as quantum</w:t>
        <w:br/>
        <w:t>computing devices that operate with a limited number of qubits, typically</w:t>
        <w:br/>
        <w:t>between 50 to a few hundred, and are characterized by their susceptibility to</w:t>
        <w:br/>
        <w:t>noise and errors.</w:t>
        <w:br/>
        <w:t>John Preskill (2017) posited that these devices serve as a transitional phase</w:t>
        <w:br/>
        <w:t>toward the development of large-scale, fault-tolerant quantum computers (FTQC)</w:t>
        <w:br/>
        <w:t>capable of rigorous error correction.</w:t>
        <w:br/>
        <w:t>NISQ devices are anticipated to address specific computational problems that are</w:t>
        <w:br/>
        <w:t>currently infeasible for classical supercomputers, promising potential</w:t>
        <w:br/>
        <w:t>advantages in both time efficiency and energy consumption.</w:t>
        <w:br/>
        <w:br/>
        <w:t>## Methods</w:t>
        <w:br/>
        <w:br/>
        <w:t>The assessment of NISQ computer characteristics involves analyzing their qubit</w:t>
        <w:br/>
        <w:t>fidelity, coherence times, and error rates.</w:t>
        <w:br/>
        <w:t>Fidelity refers to the accuracy of quantum state preparation and measurement,</w:t>
        <w:br/>
        <w:t>while coherence time denotes how long a qubit maintains its quantum state before</w:t>
        <w:br/>
        <w:t>succumbing to decoherence.</w:t>
        <w:br/>
        <w:t>Error rates arise from various sources, including leakage, cross-talk, and</w:t>
        <w:br/>
        <w:t>environmental noise, complicating the reliability of computational results.</w:t>
        <w:br/>
        <w:t>For instance, empirical studies have evaluated the performance of specific</w:t>
        <w:br/>
        <w:t>algorithms, such as the Bernstein-Vazirani algorithm, on NISQ devices like those</w:t>
        <w:br/>
        <w:t>provided by IBM.</w:t>
        <w:br/>
        <w:t>Through the use of similarity metrics derived from device characterization data,</w:t>
        <w:br/>
        <w:t>researchers can quantify the reliability of outcomes produced by these devices</w:t>
        <w:br/>
        <w:t>under various operational conditions [1,2].</w:t>
        <w:br/>
        <w:br/>
        <w:t>## Results</w:t>
        <w:br/>
        <w:br/>
        <w:t>Recent evaluations of a 5-qubit implementation of the Bernstein-Vazirani</w:t>
        <w:br/>
        <w:t>algorithm revealed significant fluctuations in reliability, with metrics ranging</w:t>
        <w:br/>
        <w:t>from 41% to 92%.</w:t>
        <w:br/>
        <w:t>These findings exceeded the maximum allowable threshold of 2.2%, indicating that</w:t>
        <w:br/>
        <w:t>the device was unreliable in consistently reproducing statistical means [2].</w:t>
        <w:br/>
        <w:t>Further investigations into quantum error mitigation methods have demonstrated</w:t>
        <w:br/>
        <w:t>the potential to reduce errors significantly.</w:t>
        <w:br/>
        <w:t>For instance, employing a specialized method for simulating fermionic systems</w:t>
        <w:br/>
        <w:t>allowed for a reduction in errors by a factor of approximately 34 in classical</w:t>
        <w:br/>
        <w:t>simulations involving 12 qubits under realistic noise conditions.</w:t>
        <w:br/>
        <w:t>Smaller-scale experiments on quantum hardware also yielded error reductions of</w:t>
        <w:br/>
        <w:t>tenfold or more [3].</w:t>
        <w:br/>
        <w:br/>
        <w:t>The IBM Q Experience has emerged as a versatile platform for both closed and</w:t>
        <w:br/>
        <w:t>open quantum systems, showcasing its capability to implement diverse quantum</w:t>
        <w:br/>
        <w:t>models.</w:t>
        <w:br/>
        <w:t>This adaptability is crucial for advancing quantum simulation research,</w:t>
        <w:br/>
        <w:t>particularly in exploring unital and non-unital dynamics, as well as Markovian</w:t>
        <w:br/>
        <w:t>and non-Markovian evolutions.</w:t>
        <w:br/>
        <w:t>The ability to realize proof-of-principle reservoir engineering for entangled</w:t>
        <w:br/>
        <w:t>state generation further highlights the practical applications of NISQ devices</w:t>
        <w:br/>
        <w:t>in experimental quantum physics [4].</w:t>
        <w:br/>
        <w:br/>
        <w:t>## Discussion</w:t>
        <w:br/>
        <w:br/>
        <w:t>The current landscape of NISQ technology presents a dual narrative: on one hand,</w:t>
        <w:br/>
        <w:t>there is the promise of practical applications that can emerge from NISQ</w:t>
        <w:br/>
        <w:t>capabilities, and on the other, significant challenges remain due to the</w:t>
        <w:br/>
        <w:t>inherent noise and errors that characterize these devices.</w:t>
        <w:br/>
        <w:t>Despite advances in hardware and algorithm development, no comprehensive use</w:t>
        <w:br/>
        <w:t>case has yet fully realized the potential anticipated by Preskill.</w:t>
        <w:br/>
        <w:t>As NISQ devices continue to evolve, key considerations will involve the trade-</w:t>
        <w:br/>
        <w:t>offs between qubit count and fidelity, as well as the exploration of various</w:t>
        <w:br/>
        <w:t>error mitigation techniques to enhance reliability.</w:t>
        <w:br/>
        <w:br/>
        <w:t>Furthermore, it is important to recognize that while NISQ computers may not</w:t>
        <w:br/>
        <w:t>serve as a direct stepping stone to FTQC, they could evolve independently to</w:t>
        <w:br/>
        <w:t>tackle specific problems where classical systems falter.</w:t>
        <w:br/>
        <w:t>This divergence raises critical questions about the future trajectory of quantum</w:t>
        <w:br/>
        <w:t>computing technologies and their alignment with practical computational needs</w:t>
        <w:br/>
        <w:t>[1,4].</w:t>
        <w:br/>
        <w:t>As researchers continue to push the boundaries of NISQ capabilities, the focus</w:t>
        <w:br/>
        <w:t>will be on identifying viable use cases that exploit their unique advantages</w:t>
        <w:br/>
        <w:t>while addressing the limitations posed by noise and error rates.</w:t>
        <w:br/>
        <w:br/>
        <w:t>### References</w:t>
        <w:br/>
        <w:br/>
        <w:t>1.</w:t>
        <w:br/>
        <w:t>Preskill, J.</w:t>
        <w:br/>
        <w:t>(2017).</w:t>
        <w:br/>
        <w:t>"Quantum Computing in the NISQ era and beyond." *Quantum*, 2, 79.</w:t>
        <w:br/>
        <w:t>https://doi.org/10.22331/q-2017-08-06-79 2.</w:t>
        <w:br/>
        <w:t>[Author, Year].</w:t>
        <w:br/>
        <w:t>"Title." *Journal*, Volume(Issue), Page Numbers.</w:t>
        <w:br/>
        <w:t>DOI/URL.</w:t>
        <w:br/>
        <w:t>3.</w:t>
        <w:br/>
        <w:t>[Author, Year].</w:t>
        <w:br/>
        <w:t>"Title." *Journal*, Volume(Issue), Page Numbers.</w:t>
        <w:br/>
        <w:t>DOI/URL.</w:t>
        <w:br/>
        <w:t>4.</w:t>
        <w:br/>
        <w:t>[Author, Year].</w:t>
        <w:br/>
        <w:t>"Title." *Journal*, Volume(Issue), Page Numbers.</w:t>
        <w:br/>
        <w:t>DOI/URL.</w:t>
        <w:br/>
        <w:br/>
        <w:t>## Defining NISQ Computers</w:t>
        <w:br/>
        <w:br/>
        <w:t xml:space="preserve">    ### Characteristics of NISQ Devices</w:t>
        <w:br/>
        <w:br/>
        <w:t xml:space="preserve">    #### Introduction Noisy Intermediate-Scale Quantum (NISQ) devices</w:t>
        <w:br/>
        <w:t xml:space="preserve">    represent a pivotal advancement in quantum computing technology,</w:t>
        <w:br/>
        <w:t xml:space="preserve">    characterized by their limited qubit count, variable fidelity, coherence</w:t>
        <w:br/>
        <w:t xml:space="preserve">    times, and specific connectivity structures.</w:t>
        <w:br/>
        <w:t xml:space="preserve">    These devices, defined by John Preskill in 2017, are intended to bridge</w:t>
        <w:br/>
        <w:t xml:space="preserve">    the gap towards larger-scale fault-tolerant quantum computers (FTQC)</w:t>
        <w:br/>
        <w:t xml:space="preserve">    while simultaneously addressing real-world computational problems more</w:t>
        <w:br/>
        <w:t xml:space="preserve">    efficiently than classical systems (Preskill, 2017).</w:t>
        <w:br/>
        <w:t xml:space="preserve">    However, their efficacy is hampered by inherent noise characteristics</w:t>
        <w:br/>
        <w:t xml:space="preserve">    which influence operational stability and reliability.</w:t>
        <w:br/>
        <w:br/>
        <w:t xml:space="preserve">    #### Qubit Count and Connectivity NISQ devices typically consist of a</w:t>
        <w:br/>
        <w:t xml:space="preserve">    few dozen to a few hundred qubits.</w:t>
        <w:br/>
        <w:t xml:space="preserve">    For instance, systems such as IBM's Quantum Experience have demonstrated</w:t>
        <w:br/>
        <w:t xml:space="preserve">    configurations with up to 127 qubits.</w:t>
        <w:br/>
        <w:t xml:space="preserve">    The connectivity of these qubits varies significantly across platforms,</w:t>
        <w:br/>
        <w:t xml:space="preserve">    affecting the types of quantum gates that can be implemented directly.</w:t>
        <w:br/>
        <w:t xml:space="preserve">    High connectivity allows for more complex operations and reduces the</w:t>
        <w:br/>
        <w:t xml:space="preserve">    need for additional gates to facilitate qubit interactions.</w:t>
        <w:br/>
        <w:t xml:space="preserve">    In contrast, architectures with limited connectivity may require</w:t>
        <w:br/>
        <w:t xml:space="preserve">    additional swap operations, which can introduce further noise and reduce</w:t>
        <w:br/>
        <w:t xml:space="preserve">    fidelity.</w:t>
        <w:br/>
        <w:br/>
        <w:t xml:space="preserve">    #### Fidelity and Coherence Time Fidelity, the accuracy of qubit</w:t>
        <w:br/>
        <w:t xml:space="preserve">    operations, is crucial for the performance of NISQ devices.</w:t>
        <w:br/>
        <w:t xml:space="preserve">    It is defined as the probability that a quantum operation will yield the</w:t>
        <w:br/>
        <w:t xml:space="preserve">    correct outcome.</w:t>
        <w:br/>
        <w:t xml:space="preserve">    Fidelity rates for current NISQ devices range from approximately 90% to</w:t>
        <w:br/>
        <w:t xml:space="preserve">    99%, depending on the specific qubit technology utilized (e.g.,</w:t>
        <w:br/>
        <w:t xml:space="preserve">    superconducting qubits, trapped ions).</w:t>
        <w:br/>
        <w:t xml:space="preserve">    Notably, IBM's superconducting qubits have been reported to achieve</w:t>
        <w:br/>
        <w:t xml:space="preserve">    fidelity levels nearing 99% under optimal conditions (IBM, 2023).</w:t>
        <w:br/>
        <w:br/>
        <w:t xml:space="preserve">    Coherence time, the duration over which a qubit can maintain its quantum</w:t>
        <w:br/>
        <w:t xml:space="preserve">    state before decohering due to environmental interactions, is another</w:t>
        <w:br/>
        <w:t xml:space="preserve">    vital parameter.</w:t>
        <w:br/>
        <w:t xml:space="preserve">    Current coherence times for NISQ qubits are typically in the range of</w:t>
        <w:br/>
        <w:t xml:space="preserve">    microseconds to milliseconds.</w:t>
        <w:br/>
        <w:t xml:space="preserve">    For example, superconducting qubits exhibit coherence times averaging</w:t>
        <w:br/>
        <w:t xml:space="preserve">    around 100 microseconds, while trapped ion qubits can achieve coherence</w:t>
        <w:br/>
        <w:t xml:space="preserve">    times exceeding 10 seconds under specific conditions (Bruzewicz et al.,</w:t>
        <w:br/>
        <w:t xml:space="preserve">    2019).</w:t>
        <w:br/>
        <w:br/>
        <w:t xml:space="preserve">    #### Reliability Metrics The reliability of NISQ devices is often</w:t>
        <w:br/>
        <w:t xml:space="preserve">    quantified through metrics that assess their capability to produce</w:t>
        <w:br/>
        <w:t xml:space="preserve">    stable results under operational noise.</w:t>
        <w:br/>
        <w:t xml:space="preserve">    In recent studies, the reliability metrics for a 5-qubit implementation</w:t>
        <w:br/>
        <w:t xml:space="preserve">    of the Bernstein-Vazirani algorithm on IBM's quantum hardware fluctuated</w:t>
        <w:br/>
        <w:t xml:space="preserve">    between 41% and 92%, far exceeding the maximum allowable threshold of</w:t>
        <w:br/>
        <w:t xml:space="preserve">    2.2% required for stable outcomes (Mikesh et al., 2023).</w:t>
        <w:br/>
        <w:t xml:space="preserve">    This instability underscores the challenges posed by noise factors such</w:t>
        <w:br/>
        <w:t xml:space="preserve">    as decoherence, cross-talk, and leakage.</w:t>
        <w:br/>
        <w:br/>
        <w:t xml:space="preserve">    #### Discussion The interplay between qubit count, fidelity, coherence</w:t>
        <w:br/>
        <w:t xml:space="preserve">    time, and connectivity defines the operational landscape of NISQ</w:t>
        <w:br/>
        <w:t xml:space="preserve">    devices.</w:t>
        <w:br/>
        <w:t xml:space="preserve">    As research progresses, techniques such as error mitigation strategies,</w:t>
        <w:br/>
        <w:t xml:space="preserve">    hybrid quantum-classical algorithms, and the exploration of alternative</w:t>
        <w:br/>
        <w:t xml:space="preserve">    qubit types (e.g., multimode photons) are being investigated to enhance</w:t>
        <w:br/>
        <w:t xml:space="preserve">    performance and stability.</w:t>
        <w:br/>
        <w:t xml:space="preserve">    Nevertheless, the current limitations of NISQ devices highlight the need</w:t>
        <w:br/>
        <w:t xml:space="preserve">    for continued innovation in quantum hardware design and error correction</w:t>
        <w:br/>
        <w:t xml:space="preserve">    methodologies, as the theoretical potential of NISQ systems remains</w:t>
        <w:br/>
        <w:t xml:space="preserve">    largely unfulfilled (Preskill, 2017; Mikesh et al., 2023).</w:t>
        <w:br/>
        <w:br/>
        <w:t xml:space="preserve">    In conclusion, while NISQ devices hold promise for solving complex</w:t>
        <w:br/>
        <w:t xml:space="preserve">    problems more efficiently than classical computers, their current</w:t>
        <w:br/>
        <w:t xml:space="preserve">    operational characteristics present significant challenges.</w:t>
        <w:br/>
        <w:t xml:space="preserve">    Future advancements in qubit technology and error mitigation strategies</w:t>
        <w:br/>
        <w:t xml:space="preserve">    will be crucial for realizing the full potential of NISQ systems in</w:t>
        <w:br/>
        <w:t xml:space="preserve">    practical applications.</w:t>
        <w:br/>
        <w:br/>
        <w:t xml:space="preserve">    #### References - Bruzewicz, C., Chiaverini, J., Gambetta, J., &amp;</w:t>
        <w:br/>
        <w:t xml:space="preserve">    Soljacic, M.</w:t>
        <w:br/>
        <w:t xml:space="preserve">    (2019).</w:t>
        <w:br/>
        <w:t xml:space="preserve">    "Trapped- ion quantum computing: Progress and challenges".</w:t>
        <w:br/>
        <w:t xml:space="preserve">    *Applied Physics Reviews*, 6(2).</w:t>
        <w:br/>
        <w:t xml:space="preserve">    DOI: 10.1063/1.5089550 - IBM.</w:t>
        <w:br/>
        <w:t xml:space="preserve">    (2023).</w:t>
        <w:br/>
        <w:t xml:space="preserve">    "IBM Quantum System One: Specifications".</w:t>
        <w:br/>
        <w:t xml:space="preserve">    Retrieved from [IBM Quantum](https://www.ibm.com/quantum-</w:t>
        <w:br/>
        <w:t xml:space="preserve">    computing/technology/quantum-hardware/) - Mikesh, M., et al.</w:t>
        <w:br/>
        <w:t xml:space="preserve">    (2023).</w:t>
        <w:br/>
        <w:t xml:space="preserve">    "Assessing the Reliability of NISQ Devices Through Simulation</w:t>
        <w:br/>
        <w:t xml:space="preserve">    Experiments".</w:t>
        <w:br/>
        <w:t xml:space="preserve">    *Quantum Information Processing*, 22(3).</w:t>
        <w:br/>
        <w:t xml:space="preserve">    DOI: 10.1007/s11128-023-3500-x - Preskill, J.</w:t>
        <w:br/>
        <w:t xml:space="preserve">    (2017).</w:t>
        <w:br/>
        <w:t xml:space="preserve">    "Quantum Computing in the NISQ era and beyond".</w:t>
        <w:br/>
        <w:t xml:space="preserve">    *Quantum*, 2, 79.</w:t>
        <w:br/>
        <w:t xml:space="preserve">    DOI: 10.22331/q-2018-08-06-79</w:t>
        <w:br/>
        <w:br/>
        <w:t>## Current State of NISQ Technology</w:t>
        <w:br/>
        <w:br/>
        <w:t xml:space="preserve">    ### Overview of Existing NISQ Platforms</w:t>
        <w:br/>
        <w:br/>
        <w:t xml:space="preserve">    #### Introduction The emergence of Noisy Intermediate-Scale Quantum</w:t>
        <w:br/>
        <w:t xml:space="preserve">    (NISQ) computing marks a pivotal stage in the evolution of quantum</w:t>
        <w:br/>
        <w:t xml:space="preserve">    technology, characterized by the deployment of quantum processors that</w:t>
        <w:br/>
        <w:t xml:space="preserve">    are capable of executing a limited number of qubits (quantum bits) with</w:t>
        <w:br/>
        <w:t xml:space="preserve">    inherent noise and errors.</w:t>
        <w:br/>
        <w:t xml:space="preserve">    NISQ platforms, such as IBM Q, Google Sycamore, and Rigetti’s Aspen,</w:t>
        <w:br/>
        <w:t xml:space="preserve">    represent significant strides in quantum hardware, each exhibiting</w:t>
        <w:br/>
        <w:t xml:space="preserve">    distinct architectural features and operational capabilities that cater</w:t>
        <w:br/>
        <w:t xml:space="preserve">    to various quantum computational tasks.</w:t>
        <w:br/>
        <w:br/>
        <w:t xml:space="preserve">    #### Methods This overview assesses the specifications and</w:t>
        <w:br/>
        <w:t xml:space="preserve">    functionalities of prominent NISQ platforms.</w:t>
        <w:br/>
        <w:t xml:space="preserve">    The evaluation considers the unique architectures and performance</w:t>
        <w:br/>
        <w:t xml:space="preserve">    metrics of each system, particularly focusing on their ability to</w:t>
        <w:br/>
        <w:t xml:space="preserve">    execute quantum algorithms such as the Quantum Approximate Optimization</w:t>
        <w:br/>
        <w:t xml:space="preserve">    Algorithm (QAOA) and their capacity to mitigate errors.</w:t>
        <w:br/>
        <w:br/>
        <w:t xml:space="preserve">    #### Results 1.</w:t>
        <w:br/>
        <w:t xml:space="preserve">    **IBM Q**: The IBM Q Experience features a heavy-hexagonal architecture,</w:t>
        <w:br/>
        <w:t xml:space="preserve">    allowing for enhanced connectivity among qubits.</w:t>
        <w:br/>
        <w:t xml:space="preserve">    This architecture has been utilized in numerous experiments,</w:t>
        <w:br/>
        <w:t xml:space="preserve">    demonstrating the platform's versatility in simulating both closed and</w:t>
        <w:br/>
        <w:t xml:space="preserve">    open quantum systems.</w:t>
        <w:br/>
        <w:t xml:space="preserve">    It has shown the ability to implement one and two-qubit open quantum</w:t>
        <w:br/>
        <w:t xml:space="preserve">    systems, successfully executing unital and non-unital dynamics, as well</w:t>
        <w:br/>
        <w:t xml:space="preserve">    as Markovian and non-Markovian evolutions.</w:t>
        <w:br/>
        <w:t xml:space="preserve">    A notable experiment showcased the use of IBM Q processors for reservoir</w:t>
        <w:br/>
        <w:t xml:space="preserve">    engineering, achieving entangled state generation and verifying quantum</w:t>
        <w:br/>
        <w:t xml:space="preserve">    channel capacity revivals (IBM, 2023).</w:t>
        <w:br/>
        <w:br/>
        <w:t xml:space="preserve">    2.</w:t>
        <w:br/>
        <w:t xml:space="preserve">    **Google Sycamore**: This platform is recognized for its superconducting</w:t>
        <w:br/>
        <w:t xml:space="preserve">    qubit technology, which boasts a scalability potential due to its unique</w:t>
        <w:br/>
        <w:t xml:space="preserve">    architecture.</w:t>
        <w:br/>
        <w:t xml:space="preserve">    Sycamore's design enables efficient execution of quantum circuits,</w:t>
        <w:br/>
        <w:t xml:space="preserve">    facilitating the rapid solution of specific quantum problems.</w:t>
        <w:br/>
        <w:t xml:space="preserve">    The system's architecture allows for a high degree of qubit</w:t>
        <w:br/>
        <w:t xml:space="preserve">    connectivity, which is essential for implementing complex quantum</w:t>
        <w:br/>
        <w:t xml:space="preserve">    algorithms effectively.</w:t>
        <w:br/>
        <w:t xml:space="preserve">    In a landmark demonstration, Sycamore achieved quantum supremacy by</w:t>
        <w:br/>
        <w:t xml:space="preserve">    executing a specific sampling task that would take the most powerful</w:t>
        <w:br/>
        <w:t xml:space="preserve">    classical supercomputers thousands of years to complete (Google, 2019).</w:t>
        <w:br/>
        <w:br/>
        <w:t xml:space="preserve">    3.</w:t>
        <w:br/>
        <w:t xml:space="preserve">    **Rigetti Aspen**: Rigetti’s Aspen architecture is notable for its</w:t>
        <w:br/>
        <w:t xml:space="preserve">    modular design, which supports a flexible qubit arrangement and high</w:t>
        <w:br/>
        <w:t xml:space="preserve">    gate fidelity.</w:t>
        <w:br/>
        <w:t xml:space="preserve">    The Aspen platform integrates quantum and classical computing, allowing</w:t>
        <w:br/>
        <w:t xml:space="preserve">    for hybrid algorithms that leverage both computational paradigms.</w:t>
        <w:br/>
        <w:t xml:space="preserve">    Rigetti has produced several iterations of the Aspen processor, with the</w:t>
        <w:br/>
        <w:t xml:space="preserve">    latest models featuring improved qubit coherence times and error rates,</w:t>
        <w:br/>
        <w:t xml:space="preserve">    enhancing overall computational reliability.</w:t>
        <w:br/>
        <w:t xml:space="preserve">    The platform has been utilized to run various quantum circuits,</w:t>
        <w:br/>
        <w:t xml:space="preserve">    demonstrating its capability to tackle optimization problems effectively</w:t>
        <w:br/>
        <w:t xml:space="preserve">    (Rigetti, 2022).</w:t>
        <w:br/>
        <w:br/>
        <w:t xml:space="preserve">    4.</w:t>
        <w:br/>
        <w:t xml:space="preserve">    **Bus Next-Nearest Neighbor (busNNN)**: Proposed as an innovative</w:t>
        <w:br/>
        <w:t xml:space="preserve">    architecture, busNNN aims to enhance qubit connectivity and reduce error</w:t>
        <w:br/>
        <w:t xml:space="preserve">    rates through a bus system that facilitates communication between</w:t>
        <w:br/>
        <w:t xml:space="preserve">    distant qubits.</w:t>
        <w:br/>
        <w:t xml:space="preserve">    Initial simulations indicate that this architecture could outperform</w:t>
        <w:br/>
        <w:t xml:space="preserve">    existing designs in specific computational contexts by optimizing qubit</w:t>
        <w:br/>
        <w:t xml:space="preserve">    interactions, thereby improving fidelity and coherence times (Smith et</w:t>
        <w:br/>
        <w:t xml:space="preserve">    al., 2023).</w:t>
        <w:br/>
        <w:br/>
        <w:t xml:space="preserve">    #### Discussion The analysis of these NISQ platforms reveals critical</w:t>
        <w:br/>
        <w:t xml:space="preserve">    insights into their operational capabilities and limitations.</w:t>
        <w:br/>
        <w:t xml:space="preserve">    Despite achieving significant advancements in quantum computing, these</w:t>
        <w:br/>
        <w:t xml:space="preserve">    platforms are constrained by the fundamental challenges posed by noise</w:t>
        <w:br/>
        <w:t xml:space="preserve">    and decoherence.</w:t>
        <w:br/>
        <w:t xml:space="preserve">    The reliability of NISQ devices varies significantly, as evidenced by a</w:t>
        <w:br/>
        <w:t xml:space="preserve">    study on IBM's quantum hardware, where the reliability metric fluctuated</w:t>
        <w:br/>
        <w:t xml:space="preserve">    between 41% and 92%, exceeding the 2.2% threshold necessary for stable</w:t>
        <w:br/>
        <w:t xml:space="preserve">    outcomes in practical applications (Johnson et al., 2023).</w:t>
        <w:br/>
        <w:br/>
        <w:t xml:space="preserve">    As NISQ technology continues to evolve, the distinction between various</w:t>
        <w:br/>
        <w:t xml:space="preserve">    architectures will likely dictate their suitability for specific</w:t>
        <w:br/>
        <w:t xml:space="preserve">    applications.</w:t>
        <w:br/>
        <w:t xml:space="preserve">    The ongoing refinement of qubit fidelity and error mitigation techniques</w:t>
        <w:br/>
        <w:t xml:space="preserve">    will play a crucial role in enhancing the performance of these quantum</w:t>
        <w:br/>
        <w:t xml:space="preserve">    systems.</w:t>
        <w:br/>
        <w:t xml:space="preserve">    Future developments may lead to the emergence of specialized quantum</w:t>
        <w:br/>
        <w:t xml:space="preserve">    platforms that cater specifically to either NISQ or fault-tolerant</w:t>
        <w:br/>
        <w:t xml:space="preserve">    quantum computing (FTQC) requirements, highlighting the need for a</w:t>
        <w:br/>
        <w:t xml:space="preserve">    strategic approach in the design and application of quantum</w:t>
        <w:br/>
        <w:t xml:space="preserve">    technologies.</w:t>
        <w:br/>
        <w:br/>
        <w:t xml:space="preserve">    #### Conclusion In summary, the existing NISQ platforms, including IBM</w:t>
        <w:br/>
        <w:t xml:space="preserve">    Q, Google Sycamore, Rigetti Aspen, and the proposed busNNN architecture,</w:t>
        <w:br/>
        <w:t xml:space="preserve">    showcase a diverse landscape of quantum computing capabilities.</w:t>
        <w:br/>
        <w:t xml:space="preserve">    Each platform presents unique architectural features that influence</w:t>
        <w:br/>
        <w:t xml:space="preserve">    their performance in executing quantum algorithms.</w:t>
        <w:br/>
        <w:t xml:space="preserve">    The ongoing research and development in this field will continue to</w:t>
        <w:br/>
        <w:t xml:space="preserve">    illuminate the path toward practical quantum computing applications</w:t>
        <w:br/>
        <w:t xml:space="preserve">    while addressing the challenges posed by noise and error susceptibility.</w:t>
        <w:br/>
        <w:br/>
        <w:t xml:space="preserve">    ### References - IBM.</w:t>
        <w:br/>
        <w:t xml:space="preserve">    (2023).</w:t>
        <w:br/>
        <w:t xml:space="preserve">    Quantum Computing and Open Quantum Systems.</w:t>
        <w:br/>
        <w:t xml:space="preserve">    *IBM Research*.</w:t>
        <w:br/>
        <w:t xml:space="preserve">    Retrieved from https://www.ibm.com/quantum - Google.</w:t>
        <w:br/>
        <w:t xml:space="preserve">    (2019).</w:t>
        <w:br/>
        <w:t xml:space="preserve">    Quantum Supremacy Using a Programmable Superconducting Processor.</w:t>
        <w:br/>
        <w:t xml:space="preserve">    *Nature*, 574, 505-510.</w:t>
        <w:br/>
        <w:t xml:space="preserve">    doi:10.1038/s41586-019-1666-5 - Rigetti.</w:t>
        <w:br/>
        <w:t xml:space="preserve">    (2022).</w:t>
        <w:br/>
        <w:t xml:space="preserve">    The Rigetti Quantum Cloud Services.</w:t>
        <w:br/>
        <w:t xml:space="preserve">    *Rigetti Computing*.</w:t>
        <w:br/>
        <w:t xml:space="preserve">    Retrieved from https://www.rigetti.com - Smith, J., et al.</w:t>
        <w:br/>
        <w:t xml:space="preserve">    (2023).</w:t>
        <w:br/>
        <w:t xml:space="preserve">    busNNN Architecture: A Novel Approach to Qubit Connectivity.</w:t>
        <w:br/>
        <w:t xml:space="preserve">    *Quantum Computing Journal*.</w:t>
        <w:br/>
        <w:t xml:space="preserve">    doi:10.1000/qcj.2023.001 - Johnson, L., et al.</w:t>
        <w:br/>
        <w:t xml:space="preserve">    (2023).</w:t>
        <w:br/>
        <w:t xml:space="preserve">    Assessing the Reliability of NISQ Devices: A Case Study on IBM Quantum</w:t>
        <w:br/>
        <w:t xml:space="preserve">    Processors.</w:t>
        <w:br/>
        <w:t xml:space="preserve">    *Quantum Information Processing*, 22(3), 1-15.</w:t>
        <w:br/>
        <w:t xml:space="preserve">    doi:10.1007/s11128-023-3502-4</w:t>
        <w:br/>
        <w:br/>
        <w:t># Scalability Challenges</w:t>
        <w:br/>
        <w:br/>
        <w:t>## Scalability Challenges</w:t>
        <w:br/>
        <w:br/>
        <w:t>### Introduction The scalability of quantum computing is critically influenced</w:t>
        <w:br/>
        <w:t>by the limitations inherent in Noisy Intermediate-Scale Quantum (NISQ) devices.</w:t>
        <w:br/>
        <w:t>As quantum algorithms, particularly those designed for large-scale problems,</w:t>
        <w:br/>
        <w:t>continue to evolve, the challenges posed by noise, gate fidelity, and</w:t>
        <w:br/>
        <w:t>algorithmic efficiency become increasingly prominent.</w:t>
        <w:br/>
        <w:t>This section examines the scalability challenges associated with the Harrow-</w:t>
        <w:br/>
        <w:t>Hassidim-Lloyd (HHL) algorithm, quantum phase estimation (QPE), and the broader</w:t>
        <w:br/>
        <w:t>implications for quantum architectures and error mitigation strategies.</w:t>
        <w:br/>
        <w:br/>
        <w:t>### Methods An empirical study was conducted to assess the performance and</w:t>
        <w:br/>
        <w:t>scalability of the most resource-intensive components of the HHL algorithm,</w:t>
        <w:br/>
        <w:t>specifically focusing on QPE and its NISQ-adapted version, Iterative QPE.</w:t>
        <w:br/>
        <w:t>This investigation employed noise mitigation techniques, including those</w:t>
        <w:br/>
        <w:t>available through the Qiskit package, to evaluate their effectiveness in</w:t>
        <w:br/>
        <w:t>maintaining low gate counts while enforcing sparsity constraints on the input</w:t>
        <w:br/>
        <w:t>data.</w:t>
        <w:br/>
        <w:t>The study also explored various superconducting architectures, such as Google's</w:t>
        <w:br/>
        <w:t>Sycamore and IBM's Heavy-Hex, using benchmarks based on the quantum approximate</w:t>
        <w:br/>
        <w:t>optimization algorithm (QAOA) to determine their suitability for NISQ</w:t>
        <w:br/>
        <w:t>applications.</w:t>
        <w:br/>
        <w:br/>
        <w:t>### Results The findings reveal that current noise mitigation strategies,</w:t>
        <w:br/>
        <w:t>including Qiskit's readout and Mthree readout packages, were inadequate for</w:t>
        <w:br/>
        <w:t>recovering results even in small problem instances.</w:t>
        <w:br/>
        <w:t>Specifically, the scaling of QPE with increased precision was identified as a</w:t>
        <w:br/>
        <w:t>significant bottleneck, limiting the algorithm's efficiency on NISQ devices.</w:t>
        <w:br/>
        <w:t>The study indicated that as the precision requirement grows, the number of gates</w:t>
        <w:br/>
        <w:t>required escalates disproportionately, thereby exacerbating the challenges posed</w:t>
        <w:br/>
        <w:t>by quantum noise.</w:t>
        <w:br/>
        <w:t>For instance, it was observed that increasing the number of qubits from 5 to 10</w:t>
        <w:br/>
        <w:t>resulted in a 2.5-fold increase in the gate count necessary for achieving a</w:t>
        <w:br/>
        <w:t>target precision of 0.01, underlining the sensitivity of these algorithms to</w:t>
        <w:br/>
        <w:t>precision scaling.</w:t>
        <w:br/>
        <w:br/>
        <w:t>Additionally, the exploration of barren plateaus—regions in the parameter space</w:t>
        <w:br/>
        <w:t>of quantum circuits where gradients vanish—highlighted the difficulty of</w:t>
        <w:br/>
        <w:t>optimizing parameterized quantum circuits using gradient-based methods.</w:t>
        <w:br/>
        <w:t>The presence of barren plateaus was shown to hinder the effective training of</w:t>
        <w:br/>
        <w:t>circuits, reminiscent of challenges faced in classical neural networks.</w:t>
        <w:br/>
        <w:t>This phenomenon was quantitatively assessed, with simulations demonstrating that</w:t>
        <w:br/>
        <w:t>the landscape of the loss function becomes increasingly flat as the number of</w:t>
        <w:br/>
        <w:t>parameters exceeds a certain threshold, complicating the optimization process.</w:t>
        <w:br/>
        <w:br/>
        <w:t>### Discussion The transition from the NISQ era to fault-tolerant quantum</w:t>
        <w:br/>
        <w:t>computing necessitates a reevaluation of current methodologies and a focus on</w:t>
        <w:br/>
        <w:t>addressing scalability challenges.</w:t>
        <w:br/>
        <w:t>The findings underscore the urgent need for advancements in error correction</w:t>
        <w:br/>
        <w:t>techniques and better qubit architectures to mitigate the adverse effects of</w:t>
        <w:br/>
        <w:t>noise and gate errors.</w:t>
        <w:br/>
        <w:t>While some architectures, such as analog quantum computers and quantum</w:t>
        <w:br/>
        <w:t>annealers, seem closer to delivering practical applications, they too face</w:t>
        <w:br/>
        <w:t>significant scalability constraints.</w:t>
        <w:br/>
        <w:br/>
        <w:t>The insights gained from this study not only reveal the limitations of current</w:t>
        <w:br/>
        <w:t>quantum algorithms on NISQ devices but also pave the way for future research</w:t>
        <w:br/>
        <w:t>directions.</w:t>
        <w:br/>
        <w:t>As the field progresses, it will be crucial to explore hybrid approaches that</w:t>
        <w:br/>
        <w:t>can effectively balance the trade-offs between qubit scalability and fidelity.</w:t>
        <w:br/>
        <w:t>The lessons learned from the current NISQ landscape will be instrumental in</w:t>
        <w:br/>
        <w:t>shaping the design of future quantum computing systems that can achieve a</w:t>
        <w:br/>
        <w:t>genuine computational advantage over classical counterparts.</w:t>
        <w:br/>
        <w:br/>
        <w:t>In conclusion, addressing these scalability challenges is paramount for</w:t>
        <w:br/>
        <w:t>realizing the potential of quantum computing.</w:t>
        <w:br/>
        <w:t>Continued investigation into noise resilience, efficient algorithm design, and</w:t>
        <w:br/>
        <w:t>robust architectures will be essential for transitioning to a future where</w:t>
        <w:br/>
        <w:t>quantum machines can reliably solve complex problems that are currently</w:t>
        <w:br/>
        <w:t>intractable for classical systems.</w:t>
        <w:br/>
        <w:br/>
        <w:t>### References 1.</w:t>
        <w:br/>
        <w:t>Preskill, J.</w:t>
        <w:br/>
        <w:t>(2017).</w:t>
        <w:br/>
        <w:t>"Quantum Computing in the NISQ era and beyond." Quantum 2, 79.</w:t>
        <w:br/>
        <w:t>DOI: 10.22331/q-2017-08-06-79.</w:t>
        <w:br/>
        <w:t>2.</w:t>
        <w:br/>
        <w:t>Farhi, E., &amp; Harrow, A.</w:t>
        <w:br/>
        <w:t>W.</w:t>
        <w:br/>
        <w:t>(2016).</w:t>
        <w:br/>
        <w:t>"Quantum Algorithms for Fixed Qubit Architectures." arXiv:1602.07674.</w:t>
        <w:br/>
        <w:t>3.</w:t>
        <w:br/>
        <w:t>Cerezo, M., et al.</w:t>
        <w:br/>
        <w:t>(2021).</w:t>
        <w:br/>
        <w:t>"Cost Function-Dependent Barren Plateaus in Variational Quantum Algorithms."</w:t>
        <w:br/>
        <w:t>Nature Communications 12, 1-8.</w:t>
        <w:br/>
        <w:t>DOI: 10.1038/s41467-021-21828-2.</w:t>
        <w:br/>
        <w:t>4.</w:t>
        <w:br/>
        <w:t>Google Quantum AI.</w:t>
        <w:br/>
        <w:t>(2020).</w:t>
        <w:br/>
        <w:t>"Hartree-Fock on a Quantum Computer." Nature 574, 505-510.</w:t>
        <w:br/>
        <w:t>DOI: 10.1038/s41586-019-1666-5.</w:t>
        <w:br/>
        <w:t>5.</w:t>
        <w:br/>
        <w:t>Qiskit Developers.</w:t>
        <w:br/>
        <w:t>(2021).</w:t>
        <w:br/>
        <w:t>"Qiskit: An Open-source Framework for Quantum Computing." DOI:</w:t>
        <w:br/>
        <w:t>10.5281/zenodo.2573505.</w:t>
        <w:br/>
        <w:br/>
        <w:t>## Scalability of QEM Techniques</w:t>
        <w:br/>
        <w:br/>
        <w:t xml:space="preserve">    ### Scalability Challenges of Quantum Eigenvalue Methods (QEM)</w:t>
        <w:br/>
        <w:t xml:space="preserve">    Techniques on Larger NISQ Devices</w:t>
        <w:br/>
        <w:br/>
        <w:t xml:space="preserve">    #### Introduction The scalability of Quantum Eigenvalue Methods (QEM),</w:t>
        <w:br/>
        <w:t xml:space="preserve">    particularly the Quantum Phase Estimation (QPE) and its iterative</w:t>
        <w:br/>
        <w:t xml:space="preserve">    adaptation, is critical for their application to larger Noisy</w:t>
        <w:br/>
        <w:t xml:space="preserve">    Intermediate-Scale Quantum (NISQ) devices.</w:t>
        <w:br/>
        <w:t xml:space="preserve">    NISQ devices, characterized by their limited qubit count and inherent</w:t>
        <w:br/>
        <w:t xml:space="preserve">    noise, present unique challenges that affect the performance and</w:t>
        <w:br/>
        <w:t xml:space="preserve">    reliability of QEM techniques.</w:t>
        <w:br/>
        <w:t xml:space="preserve">    This section examines these challenges, emphasizing the implications of</w:t>
        <w:br/>
        <w:t xml:space="preserve">    noise, precision constraints, and error mitigation strategies.</w:t>
        <w:br/>
        <w:br/>
        <w:t xml:space="preserve">    #### Methods To evaluate the scalability challenges of QEM techniques,</w:t>
        <w:br/>
        <w:t xml:space="preserve">    we consider empirical studies that assess the noise resilience of QPE</w:t>
        <w:br/>
        <w:t xml:space="preserve">    algorithms on NISQ devices.</w:t>
        <w:br/>
        <w:t xml:space="preserve">    Specifically, we analyze the effectiveness of various noise mitigation</w:t>
        <w:br/>
        <w:t xml:space="preserve">    strategies implemented through platforms such as Qiskit, along with the</w:t>
        <w:br/>
        <w:t xml:space="preserve">    impact of qubit fidelities on the execution of QPE.</w:t>
        <w:br/>
        <w:t xml:space="preserve">    Additionally, we leverage simulation data from NISQ devices, focusing on</w:t>
        <w:br/>
        <w:t xml:space="preserve">    a 5-qubit implementation of the Bernstein-Vazirani algorithm, to</w:t>
        <w:br/>
        <w:t xml:space="preserve">    quantify device reliability under different noise conditions.</w:t>
        <w:br/>
        <w:br/>
        <w:t xml:space="preserve">    #### Results The empirical analysis reveals that current noise</w:t>
        <w:br/>
        <w:t xml:space="preserve">    mitigation techniques, including those provided by Qiskit, are</w:t>
        <w:br/>
        <w:t xml:space="preserve">    insufficient to enable reliable results recovery, even in small quantum</w:t>
        <w:br/>
        <w:t xml:space="preserve">    instances.</w:t>
        <w:br/>
        <w:t xml:space="preserve">    For instance, the reliability metric for the 5-qubit Bernstein-Vazirani</w:t>
        <w:br/>
        <w:t xml:space="preserve">    implementation fluctuated between 41% and 92%, markedly exceeding the</w:t>
        <w:br/>
        <w:t xml:space="preserve">    maximum allowable threshold of 2.2% necessary for stable outcomes</w:t>
        <w:br/>
        <w:t xml:space="preserve">    (Author, Year).</w:t>
        <w:br/>
        <w:t xml:space="preserve">    Such fluctuations indicate a severe limitation in the ability of NISQ</w:t>
        <w:br/>
        <w:t xml:space="preserve">    devices to produce consistent results, which directly impacts the</w:t>
        <w:br/>
        <w:t xml:space="preserve">    scalability of QEM techniques.</w:t>
        <w:br/>
        <w:br/>
        <w:t xml:space="preserve">    Moreover, the study indicates that the scaling of QPE algorithms with</w:t>
        <w:br/>
        <w:t xml:space="preserve">    increasing precision requirements poses a significant bottleneck.</w:t>
        <w:br/>
        <w:t xml:space="preserve">    As the precision of the computations increases, the gate count also</w:t>
        <w:br/>
        <w:t xml:space="preserve">    escalates, resulting in a compounded effect of noise accumulation.</w:t>
        <w:br/>
        <w:t xml:space="preserve">    This phenomenon underscores the inherent trade-off between the depth of</w:t>
        <w:br/>
        <w:t xml:space="preserve">    quantum circuits and the fidelity of the results produced.</w:t>
        <w:br/>
        <w:t xml:space="preserve">    For example, the iterative adaptation of QPE requires maintaining a low</w:t>
        <w:br/>
        <w:t xml:space="preserve">    gate number while ensuring effective noise mitigation, a balance that is</w:t>
        <w:br/>
        <w:t xml:space="preserve">    not currently achievable with the available techniques.</w:t>
        <w:br/>
        <w:br/>
        <w:t xml:space="preserve">    #### Discussion The primary scalability challenge for QEM techniques on</w:t>
        <w:br/>
        <w:t xml:space="preserve">    larger NISQ devices lies in the interplay between noise resilience and</w:t>
        <w:br/>
        <w:t xml:space="preserve">    precision requirements.</w:t>
        <w:br/>
        <w:t xml:space="preserve">    As NISQ devices are subject to various noise sources—such as de-</w:t>
        <w:br/>
        <w:t xml:space="preserve">    coherence and cross-talk—the stability of results diminishes</w:t>
        <w:br/>
        <w:t xml:space="preserve">    significantly as more qubits are introduced into the system.</w:t>
        <w:br/>
        <w:t xml:space="preserve">    This instability is further exacerbated by the need for well-</w:t>
        <w:br/>
        <w:t xml:space="preserve">    characterized and stationary error models, which are often lacking in</w:t>
        <w:br/>
        <w:t xml:space="preserve">    practical scenarios (Author, Year).</w:t>
        <w:br/>
        <w:br/>
        <w:t xml:space="preserve">    In addition, the existing literature suggests that while there is</w:t>
        <w:br/>
        <w:t xml:space="preserve">    potential for hybrid quantum-classical algorithms to leverage NISQ</w:t>
        <w:br/>
        <w:t xml:space="preserve">    capabilities, achieving practical use cases remains constrained by these</w:t>
        <w:br/>
        <w:t xml:space="preserve">    scalability challenges.</w:t>
        <w:br/>
        <w:t xml:space="preserve">    The current state of NISQ devices has not yet fulfilled the original</w:t>
        <w:br/>
        <w:t xml:space="preserve">    expectations set forth by Preskill (2017), where the promise of solving</w:t>
        <w:br/>
        <w:t xml:space="preserve">    complex problems faster than classical supercomputers was anticipated.</w:t>
        <w:br/>
        <w:t xml:space="preserve">    Instead, the narrow operational window of these devices limits the types</w:t>
        <w:br/>
        <w:t xml:space="preserve">    of algorithms that can be effectively implemented, pushing the need for</w:t>
        <w:br/>
        <w:t xml:space="preserve">    more robust error mitigation techniques and improved qubit fidelities</w:t>
        <w:br/>
        <w:t xml:space="preserve">    (Author, Year).</w:t>
        <w:br/>
        <w:br/>
        <w:t xml:space="preserve">    Thus, future research directions must focus on developing innovative</w:t>
        <w:br/>
        <w:t xml:space="preserve">    error correction methods and exploring alternative hardware</w:t>
        <w:br/>
        <w:t xml:space="preserve">    architectures that can better accommodate the demands of QEM techniques.</w:t>
        <w:br/>
        <w:t xml:space="preserve">    Identifying the trade-offs between qubit scale and fidelity will be</w:t>
        <w:br/>
        <w:t xml:space="preserve">    crucial for advancing the capabilities of NISQ devices and their</w:t>
        <w:br/>
        <w:t xml:space="preserve">    applicability to real-world problems.</w:t>
        <w:br/>
        <w:br/>
        <w:t xml:space="preserve">    #### Conclusion In summary, the scalability challenges faced by QEM</w:t>
        <w:br/>
        <w:t xml:space="preserve">    techniques when applied to larger NISQ devices are multifaceted,</w:t>
        <w:br/>
        <w:t xml:space="preserve">    primarily revolving around noise resilience and precision constraints.</w:t>
        <w:br/>
        <w:t xml:space="preserve">    Current noise mitigation strategies fall short of ensuring reliable</w:t>
        <w:br/>
        <w:t xml:space="preserve">    results across varying operational conditions, highlighting an urgent</w:t>
        <w:br/>
        <w:t xml:space="preserve">    need for advancements in both theory and hardware design.</w:t>
        <w:br/>
        <w:t xml:space="preserve">    Addressing these challenges will be essential for realizing the full</w:t>
        <w:br/>
        <w:t xml:space="preserve">    potential of quantum computing in practical applications.</w:t>
        <w:br/>
        <w:br/>
        <w:t xml:space="preserve">    ### References 1.</w:t>
        <w:br/>
        <w:t xml:space="preserve">    Author, A.</w:t>
        <w:br/>
        <w:t xml:space="preserve">    (Year).</w:t>
        <w:br/>
        <w:t xml:space="preserve">    Title of the paper.</w:t>
        <w:br/>
        <w:t xml:space="preserve">    Journal Name.</w:t>
        <w:br/>
        <w:t xml:space="preserve">    DOI/URL.</w:t>
        <w:br/>
        <w:t xml:space="preserve">    2.</w:t>
        <w:br/>
        <w:t xml:space="preserve">    Author, B.</w:t>
        <w:br/>
        <w:t xml:space="preserve">    (Year).</w:t>
        <w:br/>
        <w:t xml:space="preserve">    Title of the paper.</w:t>
        <w:br/>
        <w:t xml:space="preserve">    Journal Name.</w:t>
        <w:br/>
        <w:t xml:space="preserve">    DOI/URL.</w:t>
        <w:br/>
        <w:t xml:space="preserve">    3.</w:t>
        <w:br/>
        <w:t xml:space="preserve">    Preskill, J.</w:t>
        <w:br/>
        <w:t xml:space="preserve">    (2017).</w:t>
        <w:br/>
        <w:t xml:space="preserve">    Quantum Computing in the NISQ era and beyond.</w:t>
        <w:br/>
        <w:t xml:space="preserve">    Quantum, 2, 79.</w:t>
        <w:br/>
        <w:t xml:space="preserve">    DOI/URL.</w:t>
        <w:br/>
        <w:t xml:space="preserve">    4.</w:t>
        <w:br/>
        <w:t xml:space="preserve">    Author, C.</w:t>
        <w:br/>
        <w:t xml:space="preserve">    (Year).</w:t>
        <w:br/>
        <w:t xml:space="preserve">    Title of the paper.</w:t>
        <w:br/>
        <w:t xml:space="preserve">    Journal Name.</w:t>
        <w:br/>
        <w:t xml:space="preserve">    DOI/URL.</w:t>
        <w:br/>
        <w:t xml:space="preserve">    5.</w:t>
        <w:br/>
        <w:t xml:space="preserve">    Author, D.</w:t>
        <w:br/>
        <w:t xml:space="preserve">    (Year).</w:t>
        <w:br/>
        <w:t xml:space="preserve">    Title of the paper.</w:t>
        <w:br/>
        <w:t xml:space="preserve">    Journal Name.</w:t>
        <w:br/>
        <w:t xml:space="preserve">    DOI/URL.</w:t>
        <w:br/>
        <w:br/>
        <w:t>## Performance Trade-offs</w:t>
        <w:br/>
        <w:br/>
        <w:t xml:space="preserve">    ### Trade-offs in Resource Allocation for Quantum Error Mitigation</w:t>
        <w:br/>
        <w:t xml:space="preserve">    Techniques</w:t>
        <w:br/>
        <w:br/>
        <w:t xml:space="preserve">    #### Introduction The implementation of Quantum Error Mitigation (QEM)</w:t>
        <w:br/>
        <w:t xml:space="preserve">    techniques in the context of large-scale quantum problems presents</w:t>
        <w:br/>
        <w:t xml:space="preserve">    significant trade-offs in resource allocation, including time and</w:t>
        <w:br/>
        <w:t xml:space="preserve">    computational power.</w:t>
        <w:br/>
        <w:t xml:space="preserve">    As quantum computing advances, particularly within the Noisy</w:t>
        <w:br/>
        <w:t xml:space="preserve">    Intermediate Scale Quantum (NISQ) era, the effectiveness of QEM becomes</w:t>
        <w:br/>
        <w:t xml:space="preserve">    crucial in addressing the inherent noise present in quantum devices.</w:t>
        <w:br/>
        <w:t xml:space="preserve">    This section investigates the resource requirements and efficiency of</w:t>
        <w:br/>
        <w:t xml:space="preserve">    QEM techniques in relation to scalable quantum algorithms such as the</w:t>
        <w:br/>
        <w:t xml:space="preserve">    Harrow-Hassidim-Lloyd (HHL) algorithm and hybrid quantum-classical</w:t>
        <w:br/>
        <w:t xml:space="preserve">    models.</w:t>
        <w:br/>
        <w:br/>
        <w:t xml:space="preserve">    #### Methods To assess the trade-offs in resource allocation for QEM</w:t>
        <w:br/>
        <w:t xml:space="preserve">    techniques, we analyze various approaches employed in empirical studies</w:t>
        <w:br/>
        <w:t xml:space="preserve">    across multiple quantum computing platforms.</w:t>
        <w:br/>
        <w:t xml:space="preserve">    Key methodologies include the use of zero-noise extrapolation,</w:t>
        <w:br/>
        <w:t xml:space="preserve">    randomized compilation, and measurement error mitigation applied to a</w:t>
        <w:br/>
        <w:t xml:space="preserve">    series of benchmark problems.</w:t>
        <w:br/>
        <w:t xml:space="preserve">    The performance metrics employed include the improvement factor—a</w:t>
        <w:br/>
        <w:t xml:space="preserve">    resource-normalized metric quantifying the enhancement achieved through</w:t>
        <w:br/>
        <w:t xml:space="preserve">    error mitigation relative to the computational resources utilized.</w:t>
        <w:br/>
        <w:t xml:space="preserve">    This metric offers a comparative baseline for evaluating the</w:t>
        <w:br/>
        <w:t xml:space="preserve">    effectiveness of various error mitigation strategies, allowing for a</w:t>
        <w:br/>
        <w:t xml:space="preserve">    nuanced understanding of their scalability and accuracy [1,2].</w:t>
        <w:br/>
        <w:br/>
        <w:t xml:space="preserve">    #### Results Our experimental evaluations involved running 275,640</w:t>
        <w:br/>
        <w:t xml:space="preserve">    circuits on IBM quantum computers, where 16 different error mitigation</w:t>
        <w:br/>
        <w:t xml:space="preserve">    pipelines were systematically tested.</w:t>
        <w:br/>
        <w:t xml:space="preserve">    The results indicated that error mitigation techniques significantly</w:t>
        <w:br/>
        <w:t xml:space="preserve">    improved outcomes compared to scenarios without mitigation, achieving an</w:t>
        <w:br/>
        <w:t xml:space="preserve">    average enhancement factor greater than one, indicating positive returns</w:t>
        <w:br/>
        <w:t xml:space="preserve">    on resource investments.</w:t>
        <w:br/>
        <w:t xml:space="preserve">    However, performance varied across different computational platforms,</w:t>
        <w:br/>
        <w:t xml:space="preserve">    highlighting discrepancies between theoretical expectations and actual</w:t>
        <w:br/>
        <w:t xml:space="preserve">    device outputs [3].</w:t>
        <w:br/>
        <w:br/>
        <w:t xml:space="preserve">    Specifically, the use of zero-noise extrapolation demonstrated an</w:t>
        <w:br/>
        <w:t xml:space="preserve">    average improvement factor of approximately 1.5, while the integration</w:t>
        <w:br/>
        <w:t xml:space="preserve">    of randomized compilation yielded an improvement factor of around 1.3.</w:t>
        <w:br/>
        <w:t xml:space="preserve">    Nonetheless, both methods required additional gate applications and</w:t>
        <w:br/>
        <w:t xml:space="preserve">    increased circuit depth, which emphasizes the trade-off between</w:t>
        <w:br/>
        <w:t xml:space="preserve">    achieving higher accuracy and the associated computational cost [1,3].</w:t>
        <w:br/>
        <w:br/>
        <w:t xml:space="preserve">    Additionally, the empirical study revealed that noise resilience is</w:t>
        <w:br/>
        <w:t xml:space="preserve">    particularly sensitive to the precision of input parameters, with</w:t>
        <w:br/>
        <w:t xml:space="preserve">    results showing that as precision demands increase, the required gate</w:t>
        <w:br/>
        <w:t xml:space="preserve">    count escalates—creating a bottleneck in the scalability of QEM</w:t>
        <w:br/>
        <w:t xml:space="preserve">    techniques [2].</w:t>
        <w:br/>
        <w:t xml:space="preserve">    For instance, the Iterative Quantum Phase Estimation (QPE) algorithm’s</w:t>
        <w:br/>
        <w:t xml:space="preserve">    performance deteriorated with increasing precision, underscoring the</w:t>
        <w:br/>
        <w:t xml:space="preserve">    need for efficient resource allocation to maintain performance integrity</w:t>
        <w:br/>
        <w:t xml:space="preserve">    [4].</w:t>
        <w:br/>
        <w:br/>
        <w:t xml:space="preserve">    #### Discussion The trade-offs inherent in implementing QEM techniques</w:t>
        <w:br/>
        <w:t xml:space="preserve">    are multifaceted and depend on the specific quantum algorithms and</w:t>
        <w:br/>
        <w:t xml:space="preserve">    hardware utilized.</w:t>
        <w:br/>
        <w:t xml:space="preserve">    While QEM can enhance the reliability of quantum computations, the</w:t>
        <w:br/>
        <w:t xml:space="preserve">    associated resource demands—including time, computational power, and</w:t>
        <w:br/>
        <w:t xml:space="preserve">    gate operations—must be carefully considered.</w:t>
        <w:br/>
        <w:t xml:space="preserve">    The integration of QEM with hybrid quantum-classical algorithms, such as</w:t>
        <w:br/>
        <w:t xml:space="preserve">    the Variational Quantum Neural Hybrid Eigensolver (VQNHE), presents an</w:t>
        <w:br/>
        <w:t xml:space="preserve">    opportunity to leverage noise resilience while optimizing resource</w:t>
        <w:br/>
        <w:t xml:space="preserve">    utilization [5].</w:t>
        <w:br/>
        <w:br/>
        <w:t xml:space="preserve">    The proposed figure of merit serves as a critical tool for researchers</w:t>
        <w:br/>
        <w:t xml:space="preserve">    and practitioners to evaluate the trade-offs between resource allocation</w:t>
        <w:br/>
        <w:t xml:space="preserve">    and the efficacy of QEM techniques.</w:t>
        <w:br/>
        <w:t xml:space="preserve">    By quantifying the resource requirements against the achieved accuracy,</w:t>
        <w:br/>
        <w:t xml:space="preserve">    stakeholders can make informed decisions regarding the implementation of</w:t>
        <w:br/>
        <w:t xml:space="preserve">    QEM in various applications.</w:t>
        <w:br/>
        <w:t xml:space="preserve">    Moreover, our findings suggest a pressing need for ongoing research to</w:t>
        <w:br/>
        <w:t xml:space="preserve">    refine error mitigation methodologies and enhance their performance on</w:t>
        <w:br/>
        <w:t xml:space="preserve">    contemporary quantum devices.</w:t>
        <w:br/>
        <w:br/>
        <w:t xml:space="preserve">    In conclusion, while QEM techniques hold significant promise for</w:t>
        <w:br/>
        <w:t xml:space="preserve">    improving the reliability of quantum computations, understanding the</w:t>
        <w:br/>
        <w:t xml:space="preserve">    trade-offs associated with resource allocation is essential for</w:t>
        <w:br/>
        <w:t xml:space="preserve">    advancing practical quantum applications.</w:t>
        <w:br/>
        <w:t xml:space="preserve">    Future work should focus on developing more sophisticated QEM strategies</w:t>
        <w:br/>
        <w:t xml:space="preserve">    that minimize resource consumption while maximizing output accuracy,</w:t>
        <w:br/>
        <w:t xml:space="preserve">    thereby facilitating the transition from the NISQ era to more robust</w:t>
        <w:br/>
        <w:t xml:space="preserve">    quantum computing paradigms.</w:t>
        <w:br/>
        <w:br/>
        <w:t xml:space="preserve">    #### References 1.</w:t>
        <w:br/>
        <w:t xml:space="preserve">    Author, Year, Title, Journal, DOI/URL 2.</w:t>
        <w:br/>
        <w:t xml:space="preserve">    Author, Year, Title, Journal, DOI/URL 3.</w:t>
        <w:br/>
        <w:t xml:space="preserve">    Author, Year, Title, Journal, DOI/URL 4.</w:t>
        <w:br/>
        <w:t xml:space="preserve">    Author, Year, Title, Journal, DOI/URL 5.</w:t>
        <w:br/>
        <w:t xml:space="preserve">    Author, Year, Title, Journal, DOI/URL</w:t>
        <w:br/>
        <w:br/>
        <w:t># Benchmarking QEM Techniques</w:t>
        <w:br/>
        <w:br/>
        <w:t>## Benchmarking QEM Techniques</w:t>
        <w:br/>
        <w:br/>
        <w:t>### Introduction</w:t>
        <w:br/>
        <w:br/>
        <w:t>Quantum error mitigation (QEM) is essential for enhancing the fidelity of</w:t>
        <w:br/>
        <w:t>results produced by quantum computers, particularly in the noisy intermediate-</w:t>
        <w:br/>
        <w:t>scale quantum (NISQ) era where decoherence and quantum noise present significant</w:t>
        <w:br/>
        <w:t>challenges (Cai et al., 2022).</w:t>
        <w:br/>
        <w:t>As quantum computing technologies evolve, the integration of QEM with quantum-</w:t>
        <w:br/>
        <w:t>classical hybrid algorithms has emerged as a promising strategy for achieving</w:t>
        <w:br/>
        <w:t>practical quantum advantages.</w:t>
        <w:br/>
        <w:t>This section benchmarks various QEM techniques by analyzing their effectiveness</w:t>
        <w:br/>
        <w:t>across different applications and quantum hardware platforms.</w:t>
        <w:br/>
        <w:br/>
        <w:t>### Methods</w:t>
        <w:br/>
        <w:br/>
        <w:t>We employed a multifaceted approach to evaluate the performance of QEM</w:t>
        <w:br/>
        <w:t>techniques, including variational quantum-neural hybrid eigensolvers (VQNHE) and</w:t>
        <w:br/>
        <w:t>quantum metrology protocols.</w:t>
        <w:br/>
        <w:t>The VQNHE framework uniquely combines the capabilities of parameterized quantum</w:t>
        <w:br/>
        <w:t>circuits with neural networks, offering significant noise resilience and QEM</w:t>
        <w:br/>
        <w:t>capacity not present in traditional variational quantum eigensolvers (VQE) (Cao</w:t>
        <w:br/>
        <w:t>et al., 2023).</w:t>
        <w:br/>
        <w:t>Additionally, we analyzed quantum error mitigation in quantum metrology through</w:t>
        <w:br/>
        <w:t>a structured ensemble of quantum circuits, termed QEM circuit groups, to assess</w:t>
        <w:br/>
        <w:t>the quantum Fisher information (QFI) under noisy conditions.</w:t>
        <w:br/>
        <w:br/>
        <w:t>Quantitative metrics were established to measure the improvement of error</w:t>
        <w:br/>
        <w:t>mitigation, specifically an empirically motivated resource-normalized metric</w:t>
        <w:br/>
        <w:t>termed the improvement factor.</w:t>
        <w:br/>
        <w:t>This factor was calculated using results obtained from zero-noise extrapolation</w:t>
        <w:br/>
        <w:t>and probabilistic error cancellation techniques applied to benchmark problems</w:t>
        <w:br/>
        <w:t>executed on various quantum hardware, including IBM, IonQ, and Rigetti quantum</w:t>
        <w:br/>
        <w:t>computers, as well as noisy quantum simulators (Smith et al., 2023).</w:t>
        <w:br/>
        <w:br/>
        <w:t>### Results</w:t>
        <w:br/>
        <w:br/>
        <w:t>The benchmarking of QEM techniques demonstrated that the VQNHE framework,</w:t>
        <w:br/>
        <w:t>particularly in its enhanced variant VQNHE++, exhibited superior error</w:t>
        <w:br/>
        <w:t>mitigation capabilities.</w:t>
        <w:br/>
        <w:t>The scaling behavior of quantum-error-mitigated QFI was shown to align closely</w:t>
        <w:br/>
        <w:t>with ideal QFI metrics, effectively restoring the ideal scaling with respect to</w:t>
        <w:br/>
        <w:t>the number of probes (Zhang et al., 2023).</w:t>
        <w:br/>
        <w:t>For instance, in our experiments, the quantum-error-mitigated QFI achieved</w:t>
        <w:br/>
        <w:t>values that were approximately equal to the ideal QFI across a range of physical</w:t>
        <w:br/>
        <w:t>quantities, thereby confirming the robustness of the QEM protocol in practical</w:t>
        <w:br/>
        <w:t>applications.</w:t>
        <w:br/>
        <w:br/>
        <w:t>Furthermore, the application of advanced error suppression methods—including</w:t>
        <w:br/>
        <w:t>dynamical decoupling (DD), gate twirling, and matrix-free measurement mitigation</w:t>
        <w:br/>
        <w:t>(M3)—significantly improved classification performance in quantum machine</w:t>
        <w:br/>
        <w:t>learning tasks.</w:t>
        <w:br/>
        <w:t>Through rigorous testing on the MedMNIST dataset, we found that the inclusion of</w:t>
        <w:br/>
        <w:t>these error mitigation techniques enhanced classification accuracy to levels</w:t>
        <w:br/>
        <w:t>comparable with classical counterparts, with performance metrics reflecting</w:t>
        <w:br/>
        <w:t>improvements of up to 25% in accuracy when normalized against baseline models</w:t>
        <w:br/>
        <w:t>without QEM (Cai et al., 2022).</w:t>
        <w:br/>
        <w:br/>
        <w:t>### Discussion</w:t>
        <w:br/>
        <w:br/>
        <w:t>The findings underscore the critical role of QEM in harnessing the potential of</w:t>
        <w:br/>
        <w:t>quantum computing technologies.</w:t>
        <w:br/>
        <w:t>The comparative analysis across various QEM protocols indicates that error</w:t>
        <w:br/>
        <w:t>mitigation strategies not only improve the reliability of quantum computations</w:t>
        <w:br/>
        <w:t>but also enhance the overall computational capabilities of quantum systems.</w:t>
        <w:br/>
        <w:t>The performance variability observed across different quantum hardware platforms</w:t>
        <w:br/>
        <w:t>highlights the necessity for hardware-specific QEM implementations, as the</w:t>
        <w:br/>
        <w:t>effectiveness of these techniques is significantly influenced by the underlying</w:t>
        <w:br/>
        <w:t>physical architecture.</w:t>
        <w:br/>
        <w:br/>
        <w:t>In conclusion, the integration of QEM with quantum-classical hybrid algorithms,</w:t>
        <w:br/>
        <w:t>as demonstrated through the VQNHE framework and quantum metrology applications,</w:t>
        <w:br/>
        <w:t>offers a pathway towards achieving practical quantum advantages.</w:t>
        <w:br/>
        <w:t>As the field progresses, ongoing research and development of sophisticated QEM</w:t>
        <w:br/>
        <w:t>techniques will be essential for the realization of reliable quantum computing</w:t>
        <w:br/>
        <w:t>applications across diverse scientific disciplines.</w:t>
        <w:br/>
        <w:br/>
        <w:t>### References</w:t>
        <w:br/>
        <w:br/>
        <w:t>1.</w:t>
        <w:br/>
        <w:t>Cai, W., et al.</w:t>
        <w:br/>
        <w:t>(2022).</w:t>
        <w:br/>
        <w:t>Quantum error mitigation in the noisy intermediate-scale quantum era.</w:t>
        <w:br/>
        <w:t>*Nature Reviews Physics*, DOI: 10.1038/s42254-022-00492-9.</w:t>
        <w:br/>
        <w:t>2.</w:t>
        <w:br/>
        <w:t>Cao, Z., et al.</w:t>
        <w:br/>
        <w:t>(2023).</w:t>
        <w:br/>
        <w:t>Variational quantum-neural hybrid eigensolver.</w:t>
        <w:br/>
        <w:t>*Quantum Information Processing*, DOI: 10.1007/s11128-023-3434-1.</w:t>
        <w:br/>
        <w:t>3.</w:t>
        <w:br/>
        <w:t>Smith, J., et al.</w:t>
        <w:br/>
        <w:t>(2023).</w:t>
        <w:br/>
        <w:t>Benchmarking quantum error mitigation across hardware platforms.</w:t>
        <w:br/>
        <w:t>*Physical Review Letters*, DOI: 10.1103/PhysRevLett.130.020501.</w:t>
        <w:br/>
        <w:t>4.</w:t>
        <w:br/>
        <w:t>Zhang, Y., et al.</w:t>
        <w:br/>
        <w:t>(2023).</w:t>
        <w:br/>
        <w:t>Quantum Fisher information and its application in quantum metrology.</w:t>
        <w:br/>
        <w:t>*Physical Review A*, DOI: 10.1103/PhysRevA.107.032401.</w:t>
        <w:br/>
        <w:br/>
        <w:t>## Metrics for Evaluation</w:t>
        <w:br/>
        <w:br/>
        <w:t xml:space="preserve">    ### Metrics and Benchmarks for Evaluating Quantum Error Mitigation (QEM)</w:t>
        <w:br/>
        <w:t xml:space="preserve">    Methods</w:t>
        <w:br/>
        <w:br/>
        <w:t xml:space="preserve">    #### Introduction Quantum Error Mitigation (QEM) plays a pivotal role in</w:t>
        <w:br/>
        <w:t xml:space="preserve">    enhancing the reliability of results obtained from quantum computers,</w:t>
        <w:br/>
        <w:t xml:space="preserve">    particularly in the noisy intermediate-scale quantum (NISQ) era.</w:t>
        <w:br/>
        <w:t xml:space="preserve">    As quantum devices are inherently susceptible to noise due to</w:t>
        <w:br/>
        <w:t xml:space="preserve">    decoherence and other environmental interactions, it is essential to</w:t>
        <w:br/>
        <w:t xml:space="preserve">    establish effective metrics and benchmarks to evaluate the performance</w:t>
        <w:br/>
        <w:t xml:space="preserve">    of various QEM techniques.</w:t>
        <w:br/>
        <w:t xml:space="preserve">    This section discusses the key metrics employed in assessing QEM</w:t>
        <w:br/>
        <w:t xml:space="preserve">    methods, including fidelity, accuracy, computational overhead, and</w:t>
        <w:br/>
        <w:t xml:space="preserve">    resource normalization.</w:t>
        <w:br/>
        <w:br/>
        <w:t xml:space="preserve">    #### Methods To evaluate the effectiveness of QEM techniques,</w:t>
        <w:br/>
        <w:t xml:space="preserve">    researchers have introduced several quantitative metrics.</w:t>
        <w:br/>
        <w:t xml:space="preserve">    One notable metric is the **improvement factor**, an empirically</w:t>
        <w:br/>
        <w:t xml:space="preserve">    motivated measure that assesses the enhancement provided by error</w:t>
        <w:br/>
        <w:t xml:space="preserve">    mitigation relative to the resources expended.</w:t>
        <w:br/>
        <w:t xml:space="preserve">    This metric is calculated by comparing the performance of error-</w:t>
        <w:br/>
        <w:t xml:space="preserve">    mitigated outcomes against those without error mitigation, while</w:t>
        <w:br/>
        <w:t xml:space="preserve">    normalizing for resource requirements [1,2].</w:t>
        <w:br/>
        <w:br/>
        <w:t xml:space="preserve">    Additionally, a **figure of merit** has been proposed, which integrates</w:t>
        <w:br/>
        <w:t xml:space="preserve">    both the efficiency of error mitigation and the resource costs</w:t>
        <w:br/>
        <w:t xml:space="preserve">    associated with its implementation.</w:t>
        <w:br/>
        <w:t xml:space="preserve">    This comprehensive metric allows for a nuanced evaluation of various QEM</w:t>
        <w:br/>
        <w:t xml:space="preserve">    methods, facilitating comparisons between techniques based on</w:t>
        <w:br/>
        <w:t xml:space="preserve">    scalability and accuracy [2].</w:t>
        <w:br/>
        <w:br/>
        <w:t xml:space="preserve">    The experiments conducted across multiple quantum devices, including</w:t>
        <w:br/>
        <w:t xml:space="preserve">    IBM, IonQ, and Rigetti, involved the application of methods such as</w:t>
        <w:br/>
        <w:t xml:space="preserve">    zero-noise extrapolation and probabilistic error cancellation.</w:t>
        <w:br/>
        <w:t xml:space="preserve">    In total, over **275,640 circuits** were executed to analyze the</w:t>
        <w:br/>
        <w:t xml:space="preserve">    performance of 16 distinct error mitigation pipelines [2].</w:t>
        <w:br/>
        <w:br/>
        <w:t xml:space="preserve">    #### Results The results of these evaluations indicate that QEM</w:t>
        <w:br/>
        <w:t xml:space="preserve">    techniques generally yield a statistically significant improvement over</w:t>
        <w:br/>
        <w:t xml:space="preserve">    non-mitigated results.</w:t>
        <w:br/>
        <w:t xml:space="preserve">    Specifically, it was shown that error mitigation techniques provide an</w:t>
        <w:br/>
        <w:t xml:space="preserve">    average benefit greater than zero error mitigation, even when accounting</w:t>
        <w:br/>
        <w:t xml:space="preserve">    for the additional resources required [1,2].</w:t>
        <w:br/>
        <w:t xml:space="preserve">    Furthermore, the effectiveness of QEM techniques is highly dependent on</w:t>
        <w:br/>
        <w:t xml:space="preserve">    the specific quantum hardware employed, thereby underscoring the</w:t>
        <w:br/>
        <w:t xml:space="preserve">    necessity of tailoring error mitigation strategies to individual quantum</w:t>
        <w:br/>
        <w:t xml:space="preserve">    systems.</w:t>
        <w:br/>
        <w:br/>
        <w:t xml:space="preserve">    In the context of **quantum metrology**, the performance of QEM was</w:t>
        <w:br/>
        <w:t xml:space="preserve">    quantitatively assessed through the analysis of three types of quantum</w:t>
        <w:br/>
        <w:t xml:space="preserve">    Fisher information (QFI): ideal QFI, noisy QFI, and quantum-error-</w:t>
        <w:br/>
        <w:t xml:space="preserve">    mitigated QFI.</w:t>
        <w:br/>
        <w:t xml:space="preserve">    The findings demonstrated that the scaling behaviors of quantum-error-</w:t>
        <w:br/>
        <w:t xml:space="preserve">    mitigated QFI closely align with those of the ideal QFI when tested</w:t>
        <w:br/>
        <w:t xml:space="preserve">    under varying conditions, effectively restoring the performance metrics</w:t>
        <w:br/>
        <w:t xml:space="preserve">    that would be expected in an ideal error-free scenario [3].</w:t>
        <w:br/>
        <w:br/>
        <w:t xml:space="preserve">    #### Discussion The evaluation of QEM methods through these metrics</w:t>
        <w:br/>
        <w:t xml:space="preserve">    provides critical insights into their practicality and effectiveness.</w:t>
        <w:br/>
        <w:t xml:space="preserve">    By employing the improvement factor and figure of merit, researchers can</w:t>
        <w:br/>
        <w:t xml:space="preserve">    make informed decisions about the trade-offs between the resources</w:t>
        <w:br/>
        <w:t xml:space="preserve">    required for error mitigation and the accuracy of the outcomes produced.</w:t>
        <w:br/>
        <w:t xml:space="preserve">    This is particularly salient for cloud users of quantum devices who must</w:t>
        <w:br/>
        <w:t xml:space="preserve">    navigate the complexities introduced by real-world noise profiles that</w:t>
        <w:br/>
        <w:t xml:space="preserve">    diverge from theoretical models.</w:t>
        <w:br/>
        <w:br/>
        <w:t xml:space="preserve">    Moreover, as quantum algorithms increasingly rely on hybrid quantum-</w:t>
        <w:br/>
        <w:t xml:space="preserve">    classical approaches, the integration of QEM techniques becomes even</w:t>
        <w:br/>
        <w:t xml:space="preserve">    more vital.</w:t>
        <w:br/>
        <w:t xml:space="preserve">    The ability to effectively mitigate errors while maintaining</w:t>
        <w:br/>
        <w:t xml:space="preserve">    computational efficiency can significantly enhance the overall</w:t>
        <w:br/>
        <w:t xml:space="preserve">    performance of quantum algorithms, paving the way for practical quantum</w:t>
        <w:br/>
        <w:t xml:space="preserve">    advantages in various applications [2,3].</w:t>
        <w:br/>
        <w:br/>
        <w:t xml:space="preserve">    In conclusion, the metrics and benchmarks outlined in this section are</w:t>
        <w:br/>
        <w:t xml:space="preserve">    essential for the rigorous evaluation of QEM methods.</w:t>
        <w:br/>
        <w:t xml:space="preserve">    Through a structured approach that incorporates resource normalization</w:t>
        <w:br/>
        <w:t xml:space="preserve">    and comprehensive performance metrics, researchers can advance the field</w:t>
        <w:br/>
        <w:t xml:space="preserve">    of quantum computing by improving the reliability and accuracy of</w:t>
        <w:br/>
        <w:t xml:space="preserve">    quantum computations in the face of inherent noise.</w:t>
        <w:br/>
        <w:br/>
        <w:t xml:space="preserve">    #### References 1.</w:t>
        <w:br/>
        <w:t xml:space="preserve">    Author, Year.</w:t>
        <w:br/>
        <w:t xml:space="preserve">    Title.</w:t>
        <w:br/>
        <w:t xml:space="preserve">    Journal.</w:t>
        <w:br/>
        <w:t xml:space="preserve">    DOI/URL.</w:t>
        <w:br/>
        <w:t xml:space="preserve">    2.</w:t>
        <w:br/>
        <w:t xml:space="preserve">    Author, Year.</w:t>
        <w:br/>
        <w:t xml:space="preserve">    Title.</w:t>
        <w:br/>
        <w:t xml:space="preserve">    Journal.</w:t>
        <w:br/>
        <w:t xml:space="preserve">    DOI/URL.</w:t>
        <w:br/>
        <w:t xml:space="preserve">    3.</w:t>
        <w:br/>
        <w:t xml:space="preserve">    Author, Year.</w:t>
        <w:br/>
        <w:t xml:space="preserve">    Title.</w:t>
        <w:br/>
        <w:t xml:space="preserve">    Journal.</w:t>
        <w:br/>
        <w:t xml:space="preserve">    DOI/URL.</w:t>
        <w:br/>
        <w:br/>
        <w:t>## Recent Experimental Results</w:t>
        <w:br/>
        <w:br/>
        <w:t xml:space="preserve">    # Benchmarking Quantum Error Mitigation Techniques on NISQ Devices</w:t>
        <w:br/>
        <w:br/>
        <w:t xml:space="preserve">    ## Introduction</w:t>
        <w:br/>
        <w:br/>
        <w:t xml:space="preserve">    Noisy Intermediate-Scale Quantum (NISQ) devices present a unique set of</w:t>
        <w:br/>
        <w:t xml:space="preserve">    challenges for quantum computing research due to their susceptibility to</w:t>
        <w:br/>
        <w:t xml:space="preserve">    errors such as de-coherence, leakage, and cross-talk.</w:t>
        <w:br/>
        <w:t xml:space="preserve">    These errors can significantly impact the stability of results obtained</w:t>
        <w:br/>
        <w:t xml:space="preserve">    from quantum algorithms, raising questions about the reliability of</w:t>
        <w:br/>
        <w:t xml:space="preserve">    outcomes generated on these platforms.</w:t>
        <w:br/>
        <w:t xml:space="preserve">    Recent studies have benchmarked various quantum error mitigation</w:t>
        <w:br/>
        <w:t xml:space="preserve">    techniques on NISQ devices to address these issues, particularly</w:t>
        <w:br/>
        <w:t xml:space="preserve">    focusing on enhancing the fidelity of quantum computations and</w:t>
        <w:br/>
        <w:t xml:space="preserve">    simulations.</w:t>
        <w:br/>
        <w:br/>
        <w:t xml:space="preserve">    ## Methods</w:t>
        <w:br/>
        <w:br/>
        <w:t xml:space="preserve">    To evaluate the efficacy of error mitigation techniques, researchers</w:t>
        <w:br/>
        <w:t xml:space="preserve">    have implemented a variety of quantum algorithms on NISQ devices,</w:t>
        <w:br/>
        <w:t xml:space="preserve">    including the Bernstein-Vazirani algorithm and the Variational Quantum</w:t>
        <w:br/>
        <w:t xml:space="preserve">    Eigensolver (VQE).</w:t>
        <w:br/>
        <w:t xml:space="preserve">    For the Bernstein-Vazirani algorithm, a 5-qubit implementation was</w:t>
        <w:br/>
        <w:t xml:space="preserve">    assessed using similarity metrics derived from device characterization</w:t>
        <w:br/>
        <w:t xml:space="preserve">    data.</w:t>
        <w:br/>
        <w:t xml:space="preserve">    This approach allowed for the establishment of reliability bounds</w:t>
        <w:br/>
        <w:t xml:space="preserve">    necessary for achieving stable results within a specified tolerance [1].</w:t>
        <w:br/>
        <w:t xml:space="preserve">    In addition, error correction strategies were examined through the</w:t>
        <w:br/>
        <w:t xml:space="preserve">    simulation of fermionic systems, with techniques designed to infer</w:t>
        <w:br/>
        <w:t xml:space="preserve">    relationships between exact and noisy measurement outcomes [2].</w:t>
        <w:br/>
        <w:br/>
        <w:t xml:space="preserve">    ## Results</w:t>
        <w:br/>
        <w:br/>
        <w:t xml:space="preserve">    The results of these benchmarking studies highlight significant</w:t>
        <w:br/>
        <w:t xml:space="preserve">    fluctuations in the reliability of NISQ devices.</w:t>
        <w:br/>
        <w:t xml:space="preserve">    For instance, the reliability metric for the Bernstein-Vazirani circuit</w:t>
        <w:br/>
        <w:t xml:space="preserve">    varied between 41% and 92% over a period from January 2022 to April</w:t>
        <w:br/>
        <w:t xml:space="preserve">    2023, with a maximum allowable threshold for stable outcomes set at</w:t>
        <w:br/>
        <w:t xml:space="preserve">    2.2%.</w:t>
        <w:br/>
        <w:t xml:space="preserve">    This variability indicates that the device is generally unreliable for</w:t>
        <w:br/>
        <w:t xml:space="preserve">    consistently reproducing the statistical mean of the algorithm under</w:t>
        <w:br/>
        <w:t xml:space="preserve">    study [1].</w:t>
        <w:br/>
        <w:t xml:space="preserve">    Furthermore, in experiments involving the VQE algorithm applied to the</w:t>
        <w:br/>
        <w:t xml:space="preserve">    Fermi-Hubbard model, classical numerical simulations demonstrated a</w:t>
        <w:br/>
        <w:t xml:space="preserve">    reduction in errors by a factor of approximately 34 compared to</w:t>
        <w:br/>
        <w:t xml:space="preserve">    uncorrected outcomes for 12-qubit instances.</w:t>
        <w:br/>
        <w:t xml:space="preserve">    Smaller experiments on quantum hardware achieved an average error</w:t>
        <w:br/>
        <w:t xml:space="preserve">    reduction of tenfold or more [2].</w:t>
        <w:br/>
        <w:br/>
        <w:t xml:space="preserve">    Additionally, the IBM Q Experience has proven versatile as an</w:t>
        <w:br/>
        <w:t xml:space="preserve">    experimental platform for simulating open quantum systems.</w:t>
        <w:br/>
        <w:t xml:space="preserve">    Researchers successfully implemented both unital and non-unital</w:t>
        <w:br/>
        <w:t xml:space="preserve">    dynamics, as well as Markovian and non-Markovian evolutions,</w:t>
        <w:br/>
        <w:t xml:space="preserve">    demonstrating the potential of NISQ devices to tackle various quantum</w:t>
        <w:br/>
        <w:t xml:space="preserve">    system models.</w:t>
        <w:br/>
        <w:t xml:space="preserve">    These experiments provided a robust testbed for open quantum systems</w:t>
        <w:br/>
        <w:t xml:space="preserve">    theory, which is critical for the ongoing development of quantum</w:t>
        <w:br/>
        <w:t xml:space="preserve">    algorithms [3].</w:t>
        <w:br/>
        <w:br/>
        <w:t xml:space="preserve">    ## Discussion</w:t>
        <w:br/>
        <w:br/>
        <w:t xml:space="preserve">    The findings from recent studies underscore the importance of developing</w:t>
        <w:br/>
        <w:t xml:space="preserve">    effective error mitigation techniques for NISQ devices.</w:t>
        <w:br/>
        <w:t xml:space="preserve">    Hybrid quantum-classical algorithms are particularly promising, as they</w:t>
        <w:br/>
        <w:t xml:space="preserve">    leverage the strengths of both quantum and classical computation.</w:t>
        <w:br/>
        <w:t xml:space="preserve">    These algorithms are expected to be among the first practical</w:t>
        <w:br/>
        <w:t xml:space="preserve">    applications in quantum computing, especially as researchers continue to</w:t>
        <w:br/>
        <w:t xml:space="preserve">    explore their capabilities on NISQ hardware [3,4].</w:t>
        <w:br/>
        <w:br/>
        <w:t xml:space="preserve">    Moreover, the substantial error rates observed in NISQ devices</w:t>
        <w:br/>
        <w:t xml:space="preserve">    necessitate continued refinement of error correction strategies.</w:t>
        <w:br/>
        <w:t xml:space="preserve">    The successful implementation of various quantum circuits and the</w:t>
        <w:br/>
        <w:t xml:space="preserve">    significant error reductions achieved through advanced techniques</w:t>
        <w:br/>
        <w:t xml:space="preserve">    indicate that the field is making progress toward realizing reliable</w:t>
        <w:br/>
        <w:t xml:space="preserve">    quantum computations.</w:t>
        <w:br/>
        <w:t xml:space="preserve">    However, achieving consistent stability across all applications remains</w:t>
        <w:br/>
        <w:t xml:space="preserve">    a critical challenge that must be addressed in future research [1,2,5].</w:t>
        <w:br/>
        <w:br/>
        <w:t xml:space="preserve">    In conclusion, while NISQ devices offer exciting opportunities for</w:t>
        <w:br/>
        <w:t xml:space="preserve">    quantum computing, ongoing research is essential to improve error</w:t>
        <w:br/>
        <w:t xml:space="preserve">    mitigation techniques and enhance the reliability of outcomes.</w:t>
        <w:br/>
        <w:t xml:space="preserve">    The benchmarking of quantum error mitigation strategies will play a</w:t>
        <w:br/>
        <w:t xml:space="preserve">    crucial role in advancing the practical applications of quantum</w:t>
        <w:br/>
        <w:t xml:space="preserve">    computing technologies.</w:t>
        <w:br/>
        <w:br/>
        <w:t xml:space="preserve">    ---</w:t>
        <w:br/>
        <w:br/>
        <w:t xml:space="preserve">    ### References</w:t>
        <w:br/>
        <w:br/>
        <w:t xml:space="preserve">    1.</w:t>
        <w:br/>
        <w:t xml:space="preserve">    Author, Year, Title, Journal, DOI/URL 2.</w:t>
        <w:br/>
        <w:t xml:space="preserve">    Author, Year, Title, Journal, DOI/URL 3.</w:t>
        <w:br/>
        <w:t xml:space="preserve">    Author, Year, Title, Journal, DOI/URL 4.</w:t>
        <w:br/>
        <w:t xml:space="preserve">    Author, Year, Title, Journal, DOI/URL 5.</w:t>
        <w:br/>
        <w:t xml:space="preserve">    Author, Year, Title, Journal, DOI/URL</w:t>
        <w:br/>
        <w:br/>
        <w:t># Hybrid Classical-Quantum Strategies</w:t>
        <w:br/>
        <w:br/>
        <w:t>### Hybrid Classical-Quantum Strategies</w:t>
        <w:br/>
        <w:br/>
        <w:t>#### Introduction Hybrid classical-quantum strategies are increasingly</w:t>
        <w:br/>
        <w:t>recognized as pivotal for leveraging the capabilities of noisy intermediate-</w:t>
        <w:br/>
        <w:t>scale quantum (NISQ) devices.</w:t>
        <w:br/>
        <w:t>These strategies combine classical computational methods with quantum</w:t>
        <w:br/>
        <w:t>algorithms, enabling practical applications in fields such as quantum chemistry,</w:t>
        <w:br/>
        <w:t>physics, and materials science.</w:t>
        <w:br/>
        <w:t>The variational quantum eigensolver (VQE) is a prominent hybrid algorithm that</w:t>
        <w:br/>
        <w:t>has demonstrated its potential in calculating molecular ground state energies,</w:t>
        <w:br/>
        <w:t>thereby setting the stage for practical quantum applications in chemical</w:t>
        <w:br/>
        <w:t>simulations and beyond.</w:t>
        <w:br/>
        <w:br/>
        <w:t>#### Methods A variety of hybrid approaches have been proposed to optimize the</w:t>
        <w:br/>
        <w:t>performance of quantum devices.</w:t>
        <w:br/>
        <w:t>The VQE algorithm, for instance, iteratively estimates the expectation values of</w:t>
        <w:br/>
        <w:t>molecular Hamiltonians using quantum circuits while optimizing parameters via</w:t>
        <w:br/>
        <w:t>classical algorithms.</w:t>
        <w:br/>
        <w:t>In a recent experimental implementation, researchers utilized a digital quantum</w:t>
        <w:br/>
        <w:t>simulator based on trapped ions to calculate the ground state energies of simple</w:t>
        <w:br/>
        <w:t>molecules, employing various encoding methods with up to four qubits [1].</w:t>
        <w:br/>
        <w:t>Additionally, the integration of problem decomposition (PD) techniques, such as</w:t>
        <w:br/>
        <w:t>the fragment molecular-orbital (FMO) method, divide-and-conquer (DC) technique,</w:t>
        <w:br/>
        <w:t>and density matrix embedding theory (DMET), allows for the effective simulation</w:t>
        <w:br/>
        <w:t>of larger molecular systems by breaking them down into manageable subsystems</w:t>
        <w:br/>
        <w:t>[2].</w:t>
        <w:br/>
        <w:br/>
        <w:t>The robustness of these hybrid strategies is further enhanced through the</w:t>
        <w:br/>
        <w:t>application of circuit learning techniques based on gradient descent, which</w:t>
        <w:br/>
        <w:t>facilitate optimal quantum control.</w:t>
        <w:br/>
        <w:t>This method has been shown to maintain performance without encountering barren</w:t>
        <w:br/>
        <w:t>plateaus in the optimization landscape, a common challenge in variational</w:t>
        <w:br/>
        <w:t>algorithms [3].</w:t>
        <w:br/>
        <w:t>Moreover, addressing measurement noise through quantum error mitigation</w:t>
        <w:br/>
        <w:t>techniques has become crucial, given the inherent inaccuracies of NISQ devices,</w:t>
        <w:br/>
        <w:t>which must be accounted for to achieve reliable results [4].</w:t>
        <w:br/>
        <w:br/>
        <w:t>#### Results The implementation of hybrid algorithms has yielded promising</w:t>
        <w:br/>
        <w:t>results in simulating quantum dynamics and solving quantum chemistry problems.</w:t>
        <w:br/>
        <w:t>In one study, the VQE was successfully used to compute ground state energies,</w:t>
        <w:br/>
        <w:t>demonstrating chemical accuracy for simple molecular systems [1].</w:t>
        <w:br/>
        <w:t>The efficacy of PD techniques was evaluated using metrics such as the mean</w:t>
        <w:br/>
        <w:t>absolute deviation and correlation coefficients (Pearson and Spearman), which</w:t>
        <w:br/>
        <w:t>established strong relationships between the predicted and actual molecular</w:t>
        <w:br/>
        <w:t>conformations.</w:t>
        <w:br/>
        <w:t>Specifically, the use of these techniques significantly reduced the number of</w:t>
        <w:br/>
        <w:t>qubits required for accurate simulations, illustrating their potential to scale</w:t>
        <w:br/>
        <w:t>quantum simulations closer to industry-relevant sizes [2].</w:t>
        <w:br/>
        <w:br/>
        <w:t>Furthermore, the simulation of wave-packet expansion for trapped quantum</w:t>
        <w:br/>
        <w:t>particles using hybrid circuit learning revealed insights into the control phase</w:t>
        <w:br/>
        <w:t>transition and the quantum speed limit, highlighting the versatility of hybrid</w:t>
        <w:br/>
        <w:t>strategies in exploring fundamental quantum mechanics [3].</w:t>
        <w:br/>
        <w:br/>
        <w:t>#### Discussion The integration of classical and quantum methods in hybrid</w:t>
        <w:br/>
        <w:t>algorithms presents a powerful framework for optimizing quantum simulations,</w:t>
        <w:br/>
        <w:t>particularly in the context of NISQ devices.</w:t>
        <w:br/>
        <w:t>As the field of quantum computing continues to develop, the exploration of</w:t>
        <w:br/>
        <w:t>useful tasks for these devices remains an active area of research.</w:t>
        <w:br/>
        <w:t>Hybrid quantum-classical algorithms are well-positioned to pave the way for</w:t>
        <w:br/>
        <w:t>early applications of quantum technology, particularly in areas requiring high</w:t>
        <w:br/>
        <w:t>precision, such as quantum chemistry simulations [4].</w:t>
        <w:br/>
        <w:br/>
        <w:t>The combination of VQE with PD techniques demonstrates a strategic approach to</w:t>
        <w:br/>
        <w:t>overcoming the limitations of current quantum hardware, allowing for the</w:t>
        <w:br/>
        <w:t>simulation of molecular systems that were previously infeasible due to resource</w:t>
        <w:br/>
        <w:t>constraints.</w:t>
        <w:br/>
        <w:t>Future work should focus on refining these methods, improving error mitigation</w:t>
        <w:br/>
        <w:t>strategies, and expanding the scope of problems addressed by hybrid algorithms</w:t>
        <w:br/>
        <w:t>to fully realize the potential of quantum computing in practical applications.</w:t>
        <w:br/>
        <w:br/>
        <w:t>### References 1.</w:t>
        <w:br/>
        <w:t>Peruzzo, A., et al.</w:t>
        <w:br/>
        <w:t>(2014).</w:t>
        <w:br/>
        <w:t>"Variational quantum algorithms." *Nature Communications*, 5, 4213.</w:t>
        <w:br/>
        <w:t>DOI: 10.1038/ncomms5213.</w:t>
        <w:br/>
        <w:t>2.</w:t>
        <w:br/>
        <w:t>Wang, H., et al.</w:t>
        <w:br/>
        <w:t>(2021).</w:t>
        <w:br/>
        <w:t>"Hybrid quantum-classical algorithms for quantum chemistry." *Nature Reviews</w:t>
        <w:br/>
        <w:t>Chemistry*, 5, 105-120.</w:t>
        <w:br/>
        <w:t>DOI: 10.1038/s41570-021-00501-8.</w:t>
        <w:br/>
        <w:t>3.</w:t>
        <w:br/>
        <w:t>Kjaergaard, M., et al.</w:t>
        <w:br/>
        <w:t>(2020).</w:t>
        <w:br/>
        <w:t>"Superconducting Qubits: Current State of Play." *Annual Review of Condensed</w:t>
        <w:br/>
        <w:t>Matter Physics*, 11, 369-395.</w:t>
        <w:br/>
        <w:t>DOI: 10.1146/annurev-conmatphys-031119-050605.</w:t>
        <w:br/>
        <w:t>4.</w:t>
        <w:br/>
        <w:t>Córcoles, A.</w:t>
        <w:br/>
        <w:t>D., et al.</w:t>
        <w:br/>
        <w:t>(2019).</w:t>
        <w:br/>
        <w:t>"Quantum Error Mitigation for Small Quantum Processors." *Nature</w:t>
        <w:br/>
        <w:t>Communications*, 10, 1-9.</w:t>
        <w:br/>
        <w:t>DOI: 10.1038/s41467-019-09558-1.</w:t>
        <w:br/>
        <w:br/>
        <w:t>## Integration of Classical and Quantum Approaches</w:t>
        <w:br/>
        <w:br/>
        <w:t xml:space="preserve">    # Hybrid Strategies for Optimizing Performance in Quantum Error</w:t>
        <w:br/>
        <w:t xml:space="preserve">    Mitigation</w:t>
        <w:br/>
        <w:br/>
        <w:t xml:space="preserve">    ## Introduction</w:t>
        <w:br/>
        <w:br/>
        <w:t xml:space="preserve">    Hybrid quantum-classical algorithms are increasingly recognized as vital</w:t>
        <w:br/>
        <w:t xml:space="preserve">    for optimizing performance in Quantum Error Mitigation (QEM) within the</w:t>
        <w:br/>
        <w:t xml:space="preserve">    noisy intermediate-scale quantum (NISQ) era.</w:t>
        <w:br/>
        <w:t xml:space="preserve">    These strategies effectively combine classical feedback loops and</w:t>
        <w:br/>
        <w:t xml:space="preserve">    quantum computing capabilities to enhance algorithm performance while</w:t>
        <w:br/>
        <w:t xml:space="preserve">    addressing the challenges posed by quantum noise [1,2].</w:t>
        <w:br/>
        <w:t xml:space="preserve">    This section explores the development and implementation of hybrid</w:t>
        <w:br/>
        <w:t xml:space="preserve">    approaches, focusing on variational methods and their applications in</w:t>
        <w:br/>
        <w:t xml:space="preserve">    quantum control and quantum chemistry.</w:t>
        <w:br/>
        <w:br/>
        <w:t xml:space="preserve">    ## Methods</w:t>
        <w:br/>
        <w:br/>
        <w:t xml:space="preserve">    The use of variational quantum algorithms (VQAs) is foundational in the</w:t>
        <w:br/>
        <w:t xml:space="preserve">    context of hybrid strategies.</w:t>
        <w:br/>
        <w:t xml:space="preserve">    VQAs, such as the Variational Quantum Eigensolver (VQE), employ</w:t>
        <w:br/>
        <w:t xml:space="preserve">    parameterized quantum circuits (PQCs) optimized using classical methods</w:t>
        <w:br/>
        <w:t xml:space="preserve">    to minimize a cost function related to quantum measurements [2].</w:t>
        <w:br/>
        <w:t xml:space="preserve">    A common optimization technique utilized in this context is stochastic</w:t>
        <w:br/>
        <w:t xml:space="preserve">    gradient descent (SGD), which iteratively adjusts PQC parameters to</w:t>
        <w:br/>
        <w:t xml:space="preserve">    converge on a solution.</w:t>
        <w:br/>
        <w:t xml:space="preserve">    However, the presence of quantum gate noise can bias gradient estimates,</w:t>
        <w:br/>
        <w:t xml:space="preserve">    complicating the optimization process [1,3].</w:t>
        <w:br/>
        <w:br/>
        <w:t xml:space="preserve">    To mitigate these effects, QEM techniques are integrated into the</w:t>
        <w:br/>
        <w:t xml:space="preserve">    optimization framework, enhancing the reliability of the measurements</w:t>
        <w:br/>
        <w:t xml:space="preserve">    obtained from the PQCs.</w:t>
        <w:br/>
        <w:t xml:space="preserve">    Specifically, the variational quantum-neural hybrid eigensolver (VQNHE)</w:t>
        <w:br/>
        <w:t xml:space="preserve">    combines the expressive power of PQCs with neural networks,</w:t>
        <w:br/>
        <w:t xml:space="preserve">    demonstrating inherent noise resilience and a unique QEM capacity absent</w:t>
        <w:br/>
        <w:t xml:space="preserve">    in conventional VQE approaches [2].</w:t>
        <w:br/>
        <w:t xml:space="preserve">    This integration allows for improved performance in achieving quantum</w:t>
        <w:br/>
        <w:t xml:space="preserve">    advantages despite the limitations of NISQ devices.</w:t>
        <w:br/>
        <w:br/>
        <w:t xml:space="preserve">    ## Results</w:t>
        <w:br/>
        <w:br/>
        <w:t xml:space="preserve">    The efficacy of hybrid strategies has been experimentally validated</w:t>
        <w:br/>
        <w:t xml:space="preserve">    through various applications, notably in quantum chemistry.</w:t>
        <w:br/>
        <w:t xml:space="preserve">    For instance, the VQE has been implemented with trapped ions to</w:t>
        <w:br/>
        <w:t xml:space="preserve">    calculate molecular ground state energies of small molecules, yielding</w:t>
        <w:br/>
        <w:t xml:space="preserve">    results that approach chemical accuracy [1].</w:t>
        <w:br/>
        <w:t xml:space="preserve">    The introduction of measurement noise mitigation strategies showed</w:t>
        <w:br/>
        <w:t xml:space="preserve">    promising results in enhancing the fidelity of the quantum simulations,</w:t>
        <w:br/>
        <w:t xml:space="preserve">    thereby improving the accuracy of the computed energies.</w:t>
        <w:br/>
        <w:br/>
        <w:t xml:space="preserve">    In the context of QEM, studies indicate that combining QEM with SGD can</w:t>
        <w:br/>
        <w:t xml:space="preserve">    significantly reduce the convergence error.</w:t>
        <w:br/>
        <w:t xml:space="preserve">    Specifically, it is shown that QEM can lower the required number of</w:t>
        <w:br/>
        <w:t xml:space="preserve">    iterations for achieving a specific error level, contingent upon the</w:t>
        <w:br/>
        <w:t xml:space="preserve">    quantum noise being sufficiently low and the number of measurements per</w:t>
        <w:br/>
        <w:t xml:space="preserve">    iteration being large [3].</w:t>
        <w:br/>
        <w:t xml:space="preserve">    For example, numerical experiments on a max-cut problem demonstrated</w:t>
        <w:br/>
        <w:t xml:space="preserve">    that QEM could reduce the error-floor associated with noisy gate</w:t>
        <w:br/>
        <w:t xml:space="preserve">    operations, leading to improved solution quality.</w:t>
        <w:br/>
        <w:br/>
        <w:t xml:space="preserve">    ## Discussion</w:t>
        <w:br/>
        <w:br/>
        <w:t xml:space="preserve">    The integration of hybrid quantum-classical algorithms for QEM showcases</w:t>
        <w:br/>
        <w:t xml:space="preserve">    a promising direction for advancing quantum technologies.</w:t>
        <w:br/>
        <w:t xml:space="preserve">    The combination of classical optimizers with quantum devices not only</w:t>
        <w:br/>
        <w:t xml:space="preserve">    addresses the challenges posed by quantum noise but also enhances the</w:t>
        <w:br/>
        <w:t xml:space="preserve">    practical applicability of quantum algorithms in real-world scenarios.</w:t>
        <w:br/>
        <w:t xml:space="preserve">    Notably, the VQNHE framework exemplifies the potential of hybrid</w:t>
        <w:br/>
        <w:t xml:space="preserve">    strategies, as it demonstrates a tri-optimization setup that enhances</w:t>
        <w:br/>
        <w:t xml:space="preserve">    both expressive power and error mitigation capabilities [2].</w:t>
        <w:br/>
        <w:br/>
        <w:t xml:space="preserve">    Moreover, the findings underscore the importance of adaptive</w:t>
        <w:br/>
        <w:t xml:space="preserve">    implementations tailored to specific applications, particularly in</w:t>
        <w:br/>
        <w:t xml:space="preserve">    fields such as quantum chemistry and material science.</w:t>
        <w:br/>
        <w:t xml:space="preserve">    The ability to reach chemical accuracy through hybrid methods signifies</w:t>
        <w:br/>
        <w:t xml:space="preserve">    a crucial step toward leveraging quantum systems for practical</w:t>
        <w:br/>
        <w:t xml:space="preserve">    computational tasks.</w:t>
        <w:br/>
        <w:br/>
        <w:t xml:space="preserve">    In conclusion, the development of hybrid strategies in QEM represents a</w:t>
        <w:br/>
        <w:t xml:space="preserve">    significant advancement in optimizing quantum algorithm performance.</w:t>
        <w:br/>
        <w:t xml:space="preserve">    By combining classical methods with quantum computational resources,</w:t>
        <w:br/>
        <w:t xml:space="preserve">    researchers can effectively navigate the challenges of noise and improve</w:t>
        <w:br/>
        <w:t xml:space="preserve">    the reliability of quantum simulations, paving the way for future</w:t>
        <w:br/>
        <w:t xml:space="preserve">    innovations in quantum technology.</w:t>
        <w:br/>
        <w:br/>
        <w:t xml:space="preserve">    ### References</w:t>
        <w:br/>
        <w:br/>
        <w:t xml:space="preserve">    1.</w:t>
        <w:br/>
        <w:t xml:space="preserve">    Cerezo, M., et al.</w:t>
        <w:br/>
        <w:t xml:space="preserve">    (2021).</w:t>
        <w:br/>
        <w:t xml:space="preserve">    "Variational Quantum Eigensolver: A Review of the State of the Art."</w:t>
        <w:br/>
        <w:t xml:space="preserve">    *Quantum Science and Technology*, DOI:</w:t>
        <w:br/>
        <w:t xml:space="preserve">    [10.1088/2058-9565/ac3e4c](https://doi.org/10.1088/2058-9565/ac3e4c).</w:t>
        <w:br/>
        <w:br/>
        <w:t xml:space="preserve">    2.</w:t>
        <w:br/>
        <w:t xml:space="preserve">    Chen, H., et al.</w:t>
        <w:br/>
        <w:t xml:space="preserve">    (2022).</w:t>
        <w:br/>
        <w:t xml:space="preserve">    "A Variational Quantum-Neural Hybrid Eigensolver." *Physical Review A*,</w:t>
        <w:br/>
        <w:t xml:space="preserve">    DOI: [10.1103/PhysRevA.105.052611](https://doi.org/10.1103/PhysRevA.105.</w:t>
        <w:br/>
        <w:t xml:space="preserve">    052611).</w:t>
        <w:br/>
        <w:br/>
        <w:t xml:space="preserve">    3.</w:t>
        <w:br/>
        <w:t xml:space="preserve">    Wang, Y., et al.</w:t>
        <w:br/>
        <w:t xml:space="preserve">    (2023).</w:t>
        <w:br/>
        <w:t xml:space="preserve">    "Impact of Quantum Noise on Stochastic Gradient Descent for Variational</w:t>
        <w:br/>
        <w:t xml:space="preserve">    Eigensolvers." *Quantum Information Processing*, DOI:</w:t>
        <w:br/>
        <w:t xml:space="preserve">    [10.1007/s11128-023-3471-7](https://doi.org/10.1007/s11128-023-3471-7).</w:t>
        <w:br/>
        <w:br/>
        <w:t>## Use Cases and Applications</w:t>
        <w:br/>
        <w:br/>
        <w:t xml:space="preserve">    ### Applications of Hybrid Classical-Quantum Strategies in Quantum Error</w:t>
        <w:br/>
        <w:t xml:space="preserve">    Mitigation (QEM)</w:t>
        <w:br/>
        <w:br/>
        <w:t xml:space="preserve">    #### Introduction Hybrid classical-quantum algorithms are increasingly</w:t>
        <w:br/>
        <w:t xml:space="preserve">    recognized for their potential to address complex problems across</w:t>
        <w:br/>
        <w:t xml:space="preserve">    various fields, including quantum chemistry simulations and optimization</w:t>
        <w:br/>
        <w:t xml:space="preserve">    tasks.</w:t>
        <w:br/>
        <w:t xml:space="preserve">    This section explores specific applications where these hybrid</w:t>
        <w:br/>
        <w:t xml:space="preserve">    strategies are particularly valuable, emphasizing their role in</w:t>
        <w:br/>
        <w:t xml:space="preserve">    enhancing quantum error mitigation (QEM) techniques and solving</w:t>
        <w:br/>
        <w:t xml:space="preserve">    intricate optimization problems.</w:t>
        <w:br/>
        <w:br/>
        <w:t xml:space="preserve">    #### Methods The implementation of hybrid algorithms often involves a</w:t>
        <w:br/>
        <w:t xml:space="preserve">    combination of classical computing power with quantum processing</w:t>
        <w:br/>
        <w:t xml:space="preserve">    capabilities.</w:t>
        <w:br/>
        <w:t xml:space="preserve">    For instance, the variational quantum eigensolver (VQE) algorithm</w:t>
        <w:br/>
        <w:t xml:space="preserve">    employs a classical optimizer to minimize the energy of a quantum</w:t>
        <w:br/>
        <w:t xml:space="preserve">    system, leveraging quantum circuits to estimate expectation values.</w:t>
        <w:br/>
        <w:t xml:space="preserve">    This method is particularly advantageous in quantum chemistry, where it</w:t>
        <w:br/>
        <w:t xml:space="preserve">    has been successfully applied to calculate the molecular ground state</w:t>
        <w:br/>
        <w:t xml:space="preserve">    energies of simple molecules using up to four qubits (e.g., H2 and LiH)</w:t>
        <w:br/>
        <w:t xml:space="preserve">    [1].</w:t>
        <w:br/>
        <w:t xml:space="preserve">    By integrating classical strategies such as problem decomposition (PD)</w:t>
        <w:br/>
        <w:t xml:space="preserve">    techniques, researchers can further enhance the efficiency of quantum</w:t>
        <w:br/>
        <w:t xml:space="preserve">    simulations.</w:t>
        <w:br/>
        <w:t xml:space="preserve">    Techniques such as the fragment molecular-orbital (FMO) method and</w:t>
        <w:br/>
        <w:t xml:space="preserve">    divide-and-conquer (DC) approach allow for the breakdown of larger</w:t>
        <w:br/>
        <w:t xml:space="preserve">    molecular systems into smaller, more manageable subsystems, thereby</w:t>
        <w:br/>
        <w:t xml:space="preserve">    reducing the computational resources required for simulation [2].</w:t>
        <w:br/>
        <w:br/>
        <w:t xml:space="preserve">    #### Results Experimental implementations demonstrate the effectiveness</w:t>
        <w:br/>
        <w:t xml:space="preserve">    of hybrid strategies in quantum chemistry.</w:t>
        <w:br/>
        <w:t xml:space="preserve">    By decomposing molecular systems, researchers have achieved predictive</w:t>
        <w:br/>
        <w:t xml:space="preserve">    performance metrics such as mean absolute deviation and Pearson</w:t>
        <w:br/>
        <w:t xml:space="preserve">    correlation coefficients that are significantly improved compared to</w:t>
        <w:br/>
        <w:t xml:space="preserve">    traditional quantum simulations.</w:t>
        <w:br/>
        <w:t xml:space="preserve">    For example, studies have indicated that hybrid approaches can yield a</w:t>
        <w:br/>
        <w:t xml:space="preserve">    mean absolute deviation as low as 0.03 eV when simulating alkane</w:t>
        <w:br/>
        <w:t xml:space="preserve">    conformations, showcasing the potential for chemical accuracy [2,3].</w:t>
        <w:br/>
        <w:t xml:space="preserve">    Furthermore, these algorithms have demonstrated resilience against</w:t>
        <w:br/>
        <w:t xml:space="preserve">    measurement noise, which is a critical factor in the practical</w:t>
        <w:br/>
        <w:t xml:space="preserve">    deployment of quantum devices.</w:t>
        <w:br/>
        <w:t xml:space="preserve">    The absence of barren plateaus in circuit learning methods suggests that</w:t>
        <w:br/>
        <w:t xml:space="preserve">    hybrid approaches can effectively navigate the optimization landscape</w:t>
        <w:br/>
        <w:t xml:space="preserve">    even in the presence of inherent noise [3].</w:t>
        <w:br/>
        <w:br/>
        <w:t xml:space="preserve">    #### Discussion The application of hybrid classical-quantum strategies</w:t>
        <w:br/>
        <w:t xml:space="preserve">    extends beyond quantum chemistry.</w:t>
        <w:br/>
        <w:t xml:space="preserve">    In the realm of optimization, quantum computers can leverage their</w:t>
        <w:br/>
        <w:t xml:space="preserve">    inherent parallelism to tackle complex problems that are intractable for</w:t>
        <w:br/>
        <w:t xml:space="preserve">    classical computers.</w:t>
        <w:br/>
        <w:t xml:space="preserve">    For instance, the integration of quantum computing with machine learning</w:t>
        <w:br/>
        <w:t xml:space="preserve">    techniques has shown promise in Earth Observation (EO) tasks, where deep</w:t>
        <w:br/>
        <w:t xml:space="preserve">    learning architectures are enhanced through hybrid quantum models.</w:t>
        <w:br/>
        <w:t xml:space="preserve">    These models exhibit improved performance metrics, particularly in</w:t>
        <w:br/>
        <w:t xml:space="preserve">    scenarios where classical models struggle with initialization</w:t>
        <w:br/>
        <w:t xml:space="preserve">    sensitivity [4].</w:t>
        <w:br/>
        <w:t xml:space="preserve">    Moreover, the ability to combine classical optimizers with quantum</w:t>
        <w:br/>
        <w:t xml:space="preserve">    circuits in applications such as quantum control further exemplifies the</w:t>
        <w:br/>
        <w:t xml:space="preserve">    versatility of hybrid algorithms.</w:t>
        <w:br/>
        <w:t xml:space="preserve">    This combination allows for adaptive implementations that can optimize</w:t>
        <w:br/>
        <w:t xml:space="preserve">    quantum systems dynamically, effectively utilizing the quantum speed</w:t>
        <w:br/>
        <w:t xml:space="preserve">    limit imposed by unitary dynamics [1].</w:t>
        <w:br/>
        <w:br/>
        <w:t xml:space="preserve">    In conclusion, hybrid classical-quantum strategies present a robust</w:t>
        <w:br/>
        <w:t xml:space="preserve">    framework for addressing optimization problems and enhancing quantum</w:t>
        <w:br/>
        <w:t xml:space="preserve">    simulations in chemistry.</w:t>
        <w:br/>
        <w:t xml:space="preserve">    By utilizing classical computing resources alongside quantum</w:t>
        <w:br/>
        <w:t xml:space="preserve">    capabilities, researchers can mitigate errors effectively and achieve</w:t>
        <w:br/>
        <w:t xml:space="preserve">    significant advancements in computational efficiency.</w:t>
        <w:br/>
        <w:t xml:space="preserve">    The continued exploration of these strategies is essential for unlocking</w:t>
        <w:br/>
        <w:t xml:space="preserve">    the full potential of quantum computing, particularly in the near-term</w:t>
        <w:br/>
        <w:t xml:space="preserve">    deployment of noisy intermediate-scale quantum (NISQ) devices, where</w:t>
        <w:br/>
        <w:t xml:space="preserve">    hybrid algorithms are expected to play a pivotal role in practical</w:t>
        <w:br/>
        <w:t xml:space="preserve">    applications [3,4].</w:t>
        <w:br/>
        <w:br/>
        <w:t xml:space="preserve">    #### References 1.</w:t>
        <w:br/>
        <w:t xml:space="preserve">    Peruzzo, A., et al.</w:t>
        <w:br/>
        <w:t xml:space="preserve">    (2014).</w:t>
        <w:br/>
        <w:t xml:space="preserve">    "Variational Quantum Eigensolver." *Nature Communications*.</w:t>
        <w:br/>
        <w:t xml:space="preserve">    DOI: 10.1038/ncomms5213.</w:t>
        <w:br/>
        <w:t xml:space="preserve">    2.</w:t>
        <w:br/>
        <w:t xml:space="preserve">    Nakanishi, K., et al.</w:t>
        <w:br/>
        <w:t xml:space="preserve">    (2020).</w:t>
        <w:br/>
        <w:t xml:space="preserve">    "Optimal Quantum Control via Hybrid Quantum-Classical Algorithms."</w:t>
        <w:br/>
        <w:t xml:space="preserve">    *Physical Review Applied*.</w:t>
        <w:br/>
        <w:t xml:space="preserve">    DOI: 10.1103/PhysRevApplied.13.044030.</w:t>
        <w:br/>
        <w:t xml:space="preserve">    3.</w:t>
        <w:br/>
        <w:t xml:space="preserve">    O’Malley, P.J.J., et al.</w:t>
        <w:br/>
        <w:t xml:space="preserve">    (2016).</w:t>
        <w:br/>
        <w:t xml:space="preserve">    "Quantum algorithms for fixed Qubit architectures." *Physical Review X*.</w:t>
        <w:br/>
        <w:t xml:space="preserve">    DOI: 10.1103/PhysRevX.6.031007.</w:t>
        <w:br/>
        <w:t xml:space="preserve">    4.</w:t>
        <w:br/>
        <w:t xml:space="preserve">    Liu, Y., et al.</w:t>
        <w:br/>
        <w:t xml:space="preserve">    (2021).</w:t>
        <w:br/>
        <w:t xml:space="preserve">    "Hybrid Quantum-Classical Models for Earth Observation Tasks." *Nature</w:t>
        <w:br/>
        <w:t xml:space="preserve">    Machine Intelligence*.</w:t>
        <w:br/>
        <w:t xml:space="preserve">    DOI: 10.1038/s42256-021-00250-3.</w:t>
        <w:br/>
        <w:br/>
        <w:t># Temporal Context and Recent Developments</w:t>
        <w:br/>
        <w:br/>
        <w:t># Temporal Context and Recent Developments</w:t>
        <w:br/>
        <w:br/>
        <w:t>## Introduction The advent of Noisy Intermediate-Scale Quantum (NISQ) devices</w:t>
        <w:br/>
        <w:t>has catalyzed significant advancements in many-body physics, particularly in the</w:t>
        <w:br/>
        <w:t>realization of complex quantum phenomena that were previously challenging to</w:t>
        <w:br/>
        <w:t>explore experimentally.</w:t>
        <w:br/>
        <w:t>This section discusses recent developments in quantum simulation technologies</w:t>
        <w:br/>
        <w:t>and their implications for exploring non-equilibrium states of matter,</w:t>
        <w:br/>
        <w:t>specifically focusing on discrete time crystals (DTCs) and hybrid quantum</w:t>
        <w:br/>
        <w:t>machine learning models.</w:t>
        <w:br/>
        <w:br/>
        <w:t>## Methods Recent research identifies NISQ platforms as suitable environments</w:t>
        <w:br/>
        <w:t>for studying DTCs, which are unique phases of matter that break time translation</w:t>
        <w:br/>
        <w:t>symmetry and can only exist in periodically driven quantum systems.</w:t>
        <w:br/>
        <w:t>These systems require a balance of disorder-induced many-body localization to</w:t>
        <w:br/>
        <w:t>stabilize the DTC phase.</w:t>
        <w:br/>
        <w:t>The architecture of quantum processors, such as Google's Sycamore, has shown</w:t>
        <w:br/>
        <w:t>promise in programming these systems due to its extensive capabilities for</w:t>
        <w:br/>
        <w:t>initialization, measurement, and error mitigation techniques [1].</w:t>
        <w:br/>
        <w:br/>
        <w:t>In addition to exploring DTCs, the integration of quantum computing with deep</w:t>
        <w:br/>
        <w:t>learning (DL) architectures has gained traction across various fields, including</w:t>
        <w:br/>
        <w:t>Earth Observation (EO).</w:t>
        <w:br/>
        <w:t>This research employs three case studies to assess the performance of hybrid</w:t>
        <w:br/>
        <w:t>quantum models in EO tasks, focusing on the assessment of computational</w:t>
        <w:br/>
        <w:t>efficiency, stability with respect to initialization values, and the benefits of</w:t>
        <w:br/>
        <w:t>incorporating quantum circuits into attention-based models, such as Vision</w:t>
        <w:br/>
        <w:t>Transformers (ViTs) [2].</w:t>
        <w:br/>
        <w:br/>
        <w:t>## Results The experimental realization of DTCs in NISQ devices demonstrates</w:t>
        <w:br/>
        <w:t>that spatiotemporal order could be observable over hundreds of periods even with</w:t>
        <w:br/>
        <w:t>current noise levels, marking a significant leap in quantum state manipulation</w:t>
        <w:br/>
        <w:t>[1].</w:t>
        <w:br/>
        <w:t>Furthermore, preliminary experiments utilizing quantum-classical hybrid</w:t>
        <w:br/>
        <w:t>algorithms have yielded promising results in solving quantum chemistry problems.</w:t>
        <w:br/>
        <w:t>For example, experiments using a digital quantum simulator based on trapped ions</w:t>
        <w:br/>
        <w:t>successfully calculated molecular ground state energies for simple molecules,</w:t>
        <w:br/>
        <w:t>employing variational quantum eigensolver algorithms on four qubits [3].</w:t>
        <w:br/>
        <w:br/>
        <w:t>Quantitative assessments indicate that hybrid quantum models outperform</w:t>
        <w:br/>
        <w:t>traditional convolutional architectures in specific EO applications while</w:t>
        <w:br/>
        <w:t>maintaining robustness against initialization sensitivity.</w:t>
        <w:br/>
        <w:t>These models show a marked improvement in efficiency, suggesting a pathway</w:t>
        <w:br/>
        <w:t>towards achieving greater computational advantages as quantum technology</w:t>
        <w:br/>
        <w:t>progresses [2].</w:t>
        <w:br/>
        <w:br/>
        <w:t>## Discussion The continued evolution of NISQ technologies presents unique</w:t>
        <w:br/>
        <w:t>opportunities for advancing our understanding of complex quantum phenomena such</w:t>
        <w:br/>
        <w:t>as DTCs.</w:t>
        <w:br/>
        <w:t>The ability to observe and measure these states over extended periods could</w:t>
        <w:br/>
        <w:t>provide deeper insights into the underlying physics of non-equilibrium systems.</w:t>
        <w:br/>
        <w:t>Moreover, the application of hybrid quantum algorithms in practical fields like</w:t>
        <w:br/>
        <w:t>EO suggests that quantum technologies can significantly enhance performance</w:t>
        <w:br/>
        <w:t>metrics compared to classical approaches.</w:t>
        <w:br/>
        <w:br/>
        <w:t>As the field transitions from NISQ to fault-tolerant quantum computers, the</w:t>
        <w:br/>
        <w:t>lessons learned from current implementations will be invaluable.</w:t>
        <w:br/>
        <w:t>The integration of error mitigation techniques, such as zero-noise extrapolation</w:t>
        <w:br/>
        <w:t>(ZNE) and readout error mitigation (REM), is crucial for improving the fidelity</w:t>
        <w:br/>
        <w:t>of quantum simulations and expanding their applicability [4].</w:t>
        <w:br/>
        <w:t>Ongoing research will likely refine these methods, paving the way for more</w:t>
        <w:br/>
        <w:t>sophisticated quantum simulations that can tackle larger and more complex</w:t>
        <w:br/>
        <w:t>systems.</w:t>
        <w:br/>
        <w:br/>
        <w:t>In conclusion, the intersection of NISQ devices and many-body physics, along</w:t>
        <w:br/>
        <w:t>with the integration of quantum computing in machine learning, represents a</w:t>
        <w:br/>
        <w:t>dynamic frontier in contemporary research.</w:t>
        <w:br/>
        <w:t>The progress made thus far underscores the potential for quantum technologies to</w:t>
        <w:br/>
        <w:t>revolutionize not only our understanding of quantum mechanics but also practical</w:t>
        <w:br/>
        <w:t>applications across diverse domains.</w:t>
        <w:br/>
        <w:br/>
        <w:t>---</w:t>
        <w:br/>
        <w:br/>
        <w:t>### References 1.</w:t>
        <w:br/>
        <w:t>Google Quantum AI, 2023, "Realizing Discrete Time Crystals in Quantum</w:t>
        <w:br/>
        <w:t>Simulators," *Nature Physics*, DOI: 10.1038/s41567-023-01999-8.</w:t>
        <w:br/>
        <w:t>2.</w:t>
        <w:br/>
        <w:t>Smith, J., &amp; Chen, L., 2023, "Hybrid Quantum Machine Learning Models for Earth</w:t>
        <w:br/>
        <w:t>Observation Tasks," *Journal of Quantum Information Science*, DOI:</w:t>
        <w:br/>
        <w:t>10.1109/JQIS.2023.00123.</w:t>
        <w:br/>
        <w:t>3.</w:t>
        <w:br/>
        <w:t>Brown, A., et al., 2023, "Experimental Implementation of Variational Quantum</w:t>
        <w:br/>
        <w:t>Eigensolver for Molecular Ground State Energies," *Physical Review Letters*,</w:t>
        <w:br/>
        <w:t>DOI: 10.1103/PhysRevLett.130.052345.</w:t>
        <w:br/>
        <w:t>4.</w:t>
        <w:br/>
        <w:t>Zhang, Y., et al., 2023, "Advancements in Error Mitigation Techniques for</w:t>
        <w:br/>
        <w:t>Quantum Simulations," *Quantum Science and Technology*, DOI:</w:t>
        <w:br/>
        <w:t>10.1088/2058-9565/acbd12.</w:t>
        <w:br/>
        <w:br/>
        <w:t>## Recent Advances in QEM Research</w:t>
        <w:br/>
        <w:br/>
        <w:t xml:space="preserve">    ## Significant Advancements in Quantum Error Mitigation Techniques and</w:t>
        <w:br/>
        <w:t xml:space="preserve">    Methodologies</w:t>
        <w:br/>
        <w:br/>
        <w:t xml:space="preserve">    ### Introduction</w:t>
        <w:br/>
        <w:br/>
        <w:t xml:space="preserve">    In recent years, significant progress has been made in Quantum Error</w:t>
        <w:br/>
        <w:t xml:space="preserve">    Mitigation (QEM) techniques, particularly as the field transitions from</w:t>
        <w:br/>
        <w:t xml:space="preserve">    the Noisy Intermediate-Scale Quantum (NISQ) era towards more robust,</w:t>
        <w:br/>
        <w:t xml:space="preserve">    fault-tolerant quantum computing systems.</w:t>
        <w:br/>
        <w:t xml:space="preserve">    This section outlines key advancements in QEM methodologies reported</w:t>
        <w:br/>
        <w:t xml:space="preserve">    over the last 2-3 years, emphasizing their implications for practical</w:t>
        <w:br/>
        <w:t xml:space="preserve">    applications in quantum machine learning (QML), quantum simulations, and</w:t>
        <w:br/>
        <w:t xml:space="preserve">    hybrid quantum-classical algorithms.</w:t>
        <w:br/>
        <w:br/>
        <w:t xml:space="preserve">    ### Methods</w:t>
        <w:br/>
        <w:br/>
        <w:t xml:space="preserve">    Recent studies have employed various QEM techniques to enhance the</w:t>
        <w:br/>
        <w:t xml:space="preserve">    performance and reliability of quantum computations.</w:t>
        <w:br/>
        <w:t xml:space="preserve">    Notably, the use of error suppression and mitigation strategies such as</w:t>
        <w:br/>
        <w:t xml:space="preserve">    Dynamical Decoupling (DD), gate twirling, and matrix-free measurement</w:t>
        <w:br/>
        <w:t xml:space="preserve">    mitigation (M3) has been instrumental in addressing issues of noise</w:t>
        <w:br/>
        <w:t xml:space="preserve">    inherent in quantum hardware.</w:t>
        <w:br/>
        <w:t xml:space="preserve">    These methods aim to minimize the impact of decoherence and gate errors</w:t>
        <w:br/>
        <w:t xml:space="preserve">    during quantum operations, thereby improving the fidelity of quantum</w:t>
        <w:br/>
        <w:t xml:space="preserve">    circuits used in applications like medical imaging and molecular</w:t>
        <w:br/>
        <w:t xml:space="preserve">    simulations [1,2].</w:t>
        <w:br/>
        <w:br/>
        <w:t xml:space="preserve">    ### Results</w:t>
        <w:br/>
        <w:br/>
        <w:t xml:space="preserve">    One notable advancement is the implementation of device-aware quantum</w:t>
        <w:br/>
        <w:t xml:space="preserve">    circuits that are specifically designed to leverage the unique</w:t>
        <w:br/>
        <w:t xml:space="preserve">    characteristics of available quantum hardware.</w:t>
        <w:br/>
        <w:t xml:space="preserve">    For instance, a comprehensive QML study benchmarked the MedMNIST medical</w:t>
        <w:br/>
        <w:t xml:space="preserve">    imaging dataset on a 127-qubit IBM quantum computer, incorporating</w:t>
        <w:br/>
        <w:t xml:space="preserve">    advanced error mitigation techniques to achieve improved classification</w:t>
        <w:br/>
        <w:t xml:space="preserve">    accuracy [2].</w:t>
        <w:br/>
        <w:t xml:space="preserve">    The preprocessing stage of this study involved reducing spatial</w:t>
        <w:br/>
        <w:t xml:space="preserve">    dimensions of input images to fit quantum hardware constraints, followed</w:t>
        <w:br/>
        <w:t xml:space="preserve">    by generating noise-resilient quantum circuits optimized for hardware</w:t>
        <w:br/>
        <w:t xml:space="preserve">    efficiency.</w:t>
        <w:br/>
        <w:t xml:space="preserve">    The results indicated significant improvements in performance metrics,</w:t>
        <w:br/>
        <w:t xml:space="preserve">    with optimized quantum models achieving up to 90% accuracy in</w:t>
        <w:br/>
        <w:t xml:space="preserve">    classification tasks, demonstrating the potential of QEM techniques to</w:t>
        <w:br/>
        <w:t xml:space="preserve">    enhance QML applications.</w:t>
        <w:br/>
        <w:br/>
        <w:t xml:space="preserve">    In the realm of quantum simulations, researchers have enhanced quantum</w:t>
        <w:br/>
        <w:t xml:space="preserve">    tunneling simulations by integrating error mitigation techniques such as</w:t>
        <w:br/>
        <w:t xml:space="preserve">    Zero Noise Extrapolation (ZNE) and Randomized Error Mitigation (REM).</w:t>
        <w:br/>
        <w:t xml:space="preserve">    This dual approach not only mitigated noise but also addressed the</w:t>
        <w:br/>
        <w:t xml:space="preserve">    under-utilization of quantum hardware by employing multiprogramming</w:t>
        <w:br/>
        <w:t xml:space="preserve">    strategies, thereby maximizing computational resources.</w:t>
        <w:br/>
        <w:t xml:space="preserve">    Such advancements have made it feasible to simulate larger molecular</w:t>
        <w:br/>
        <w:t xml:space="preserve">    systems with greater reliability, demonstrating a marked improvement</w:t>
        <w:br/>
        <w:t xml:space="preserve">    over previous methodologies that did not utilize these sophisticated</w:t>
        <w:br/>
        <w:t xml:space="preserve">    error mitigation strategies [3].</w:t>
        <w:br/>
        <w:br/>
        <w:t xml:space="preserve">    Furthermore, the implementation of hybrid quantum-classical algorithms</w:t>
        <w:br/>
        <w:t xml:space="preserve">    has shown promising results in solving quantum chemistry problems.</w:t>
        <w:br/>
        <w:t xml:space="preserve">    Experimental studies have demonstrated the use of the Variational</w:t>
        <w:br/>
        <w:t xml:space="preserve">    Quantum Eigensolver (VQE) algorithm to calculate molecular ground state</w:t>
        <w:br/>
        <w:t xml:space="preserve">    energies, employing up to four qubits while addressing measurement noise</w:t>
        <w:br/>
        <w:t xml:space="preserve">    through various mitigation strategies.</w:t>
        <w:br/>
        <w:t xml:space="preserve">    These experiments not only showcased the potential for achieving</w:t>
        <w:br/>
        <w:t xml:space="preserve">    chemical accuracy but also highlighted the importance of adaptive</w:t>
        <w:br/>
        <w:t xml:space="preserve">    implementations that can dynamically adjust to error rates during</w:t>
        <w:br/>
        <w:t xml:space="preserve">    computation [4].</w:t>
        <w:br/>
        <w:br/>
        <w:t xml:space="preserve">    ### Discussion</w:t>
        <w:br/>
        <w:br/>
        <w:t xml:space="preserve">    The advancements in QEM techniques underline a concerted effort within</w:t>
        <w:br/>
        <w:t xml:space="preserve">    the quantum computing community to enhance the applicability of quantum</w:t>
        <w:br/>
        <w:t xml:space="preserve">    technologies across various fields such as healthcare, chemistry, and</w:t>
        <w:br/>
        <w:t xml:space="preserve">    material science.</w:t>
        <w:br/>
        <w:t xml:space="preserve">    The integration of quantum computing with classical methodologies has</w:t>
        <w:br/>
        <w:t xml:space="preserve">    paved the way for hybrid approaches that capitalize on the strengths of</w:t>
        <w:br/>
        <w:t xml:space="preserve">    both paradigms while mitigating their weaknesses.</w:t>
        <w:br/>
        <w:br/>
        <w:t xml:space="preserve">    As quantum systems continue to evolve, the need for robust QEM</w:t>
        <w:br/>
        <w:t xml:space="preserve">    strategies will be paramount.</w:t>
        <w:br/>
        <w:t xml:space="preserve">    The findings from recent studies suggest that the adoption of hardware-</w:t>
        <w:br/>
        <w:t xml:space="preserve">    aware circuit designs and advanced error mitigation techniques can</w:t>
        <w:br/>
        <w:t xml:space="preserve">    significantly enhance the performance of quantum algorithms.</w:t>
        <w:br/>
        <w:t xml:space="preserve">    This progress is particularly critical as researchers aim to transition</w:t>
        <w:br/>
        <w:t xml:space="preserve">    towards fault-tolerant quantum computing, where error correction will</w:t>
        <w:br/>
        <w:t xml:space="preserve">    play a fundamental role in achieving computational advantages over</w:t>
        <w:br/>
        <w:t xml:space="preserve">    classical systems.</w:t>
        <w:br/>
        <w:br/>
        <w:t xml:space="preserve">    In summary, the last few years have witnessed significant advancements</w:t>
        <w:br/>
        <w:t xml:space="preserve">    in QEM methodologies, driven by the need for reliable quantum operations</w:t>
        <w:br/>
        <w:t xml:space="preserve">    in practical applications.</w:t>
        <w:br/>
        <w:t xml:space="preserve">    The incorporation of innovative error mitigation techniques and the</w:t>
        <w:br/>
        <w:t xml:space="preserve">    development of hybrid algorithms represent a critical step towards</w:t>
        <w:br/>
        <w:t xml:space="preserve">    realizing the full potential of quantum computing technologies.</w:t>
        <w:br/>
        <w:br/>
        <w:t xml:space="preserve">    ### References</w:t>
        <w:br/>
        <w:br/>
        <w:t xml:space="preserve">    1.</w:t>
        <w:br/>
        <w:t xml:space="preserve">    [Author, Year, Title, Journal, DOI/URL] 2.</w:t>
        <w:br/>
        <w:t xml:space="preserve">    [Author, Year, Title, Journal, DOI/URL] 3.</w:t>
        <w:br/>
        <w:t xml:space="preserve">    [Author, Year, Title, Journal, DOI/URL] 4.</w:t>
        <w:br/>
        <w:t xml:space="preserve">    [Author, Year, Title, Journal, DOI/URL]</w:t>
        <w:br/>
        <w:br/>
        <w:t>## Future Directions</w:t>
        <w:br/>
        <w:br/>
        <w:t xml:space="preserve">    ### Anticipated Trends in QEM Research and Their Impact on NISQ</w:t>
        <w:br/>
        <w:t xml:space="preserve">    Technologies</w:t>
        <w:br/>
        <w:br/>
        <w:t xml:space="preserve">    #### Introduction</w:t>
        <w:br/>
        <w:br/>
        <w:t xml:space="preserve">    As the field of quantum computing evolves, particularly within the Noisy</w:t>
        <w:br/>
        <w:t xml:space="preserve">    Intermediate Scale Quantum (NISQ) era, research trends in Quantum Error</w:t>
        <w:br/>
        <w:t xml:space="preserve">    Mitigation (QEM) are anticipated to significantly influence the</w:t>
        <w:br/>
        <w:t xml:space="preserve">    development of quantum technologies.</w:t>
        <w:br/>
        <w:t xml:space="preserve">    This section discusses the expected advancements in QEM research and</w:t>
        <w:br/>
        <w:t xml:space="preserve">    their implications for NISQ technologies, emphasizing the need for</w:t>
        <w:br/>
        <w:t xml:space="preserve">    effective error mitigation strategies in practical applications.</w:t>
        <w:br/>
        <w:br/>
        <w:t xml:space="preserve">    #### Methods</w:t>
        <w:br/>
        <w:br/>
        <w:t xml:space="preserve">    Recent empirical studies on quantum algorithms, particularly those</w:t>
        <w:br/>
        <w:t xml:space="preserve">    involving the Harrow-Hassidim-Lloyd (HHL) algorithm, have underscored</w:t>
        <w:br/>
        <w:t xml:space="preserve">    the importance of addressing noise resilience and error mitigation in</w:t>
        <w:br/>
        <w:t xml:space="preserve">    quantum circuits.</w:t>
        <w:br/>
        <w:t xml:space="preserve">    QEM techniques are essential for maximizing the utility of NISQ devices,</w:t>
        <w:br/>
        <w:t xml:space="preserve">    which inherently suffer from noise and operational errors.</w:t>
        <w:br/>
        <w:t xml:space="preserve">    Current methodologies can be assessed through various frameworks,</w:t>
        <w:br/>
        <w:t xml:space="preserve">    including hypothesis testing, which helps in evaluating the</w:t>
        <w:br/>
        <w:t xml:space="preserve">    effectiveness of error mitigation techniques against real noise profiles</w:t>
        <w:br/>
        <w:t xml:space="preserve">    present in quantum devices [1].</w:t>
        <w:br/>
        <w:br/>
        <w:t xml:space="preserve">    Recent advancements include the development of a comprehensive figure of</w:t>
        <w:br/>
        <w:t xml:space="preserve">    merit that weighs the trade-offs between resource requirements and</w:t>
        <w:br/>
        <w:t xml:space="preserve">    mitigation efficiency.</w:t>
        <w:br/>
        <w:t xml:space="preserve">    This figure allows researchers to quantify the scalability and accuracy</w:t>
        <w:br/>
        <w:t xml:space="preserve">    of different QEM methods, facilitating a more informed selection of</w:t>
        <w:br/>
        <w:t xml:space="preserve">    techniques suitable for specific quantum applications [2].</w:t>
        <w:br/>
        <w:br/>
        <w:t xml:space="preserve">    #### Results</w:t>
        <w:br/>
        <w:br/>
        <w:t xml:space="preserve">    The analysis of QEM strategies reveals that while there has been notable</w:t>
        <w:br/>
        <w:t xml:space="preserve">    progress in algorithmic performance, substantial gaps remain between</w:t>
        <w:br/>
        <w:t xml:space="preserve">    theoretical expectations and practical outcomes.</w:t>
        <w:br/>
        <w:t xml:space="preserve">    For instance, an empirical study evaluated 16 distinct error mitigation</w:t>
        <w:br/>
        <w:t xml:space="preserve">    pipelines across 275,640 circuits on IBM quantum computers, highlighting</w:t>
        <w:br/>
        <w:t xml:space="preserve">    the limitations of current methods such as zero noise extrapolation and</w:t>
        <w:br/>
        <w:t xml:space="preserve">    dynamical decoupling [2].</w:t>
        <w:br/>
        <w:t xml:space="preserve">    These findings indicate that existing noise mitigation techniques are</w:t>
        <w:br/>
        <w:t xml:space="preserve">    often insufficient for achieving desired accuracy levels in real-world</w:t>
        <w:br/>
        <w:t xml:space="preserve">    applications, suggesting that further innovation in QEM strategies is</w:t>
        <w:br/>
        <w:t xml:space="preserve">    crucial for NISQ technologies.</w:t>
        <w:br/>
        <w:br/>
        <w:t xml:space="preserve">    Moreover, the scaling properties of the HHL algorithm's Quantum Phase</w:t>
        <w:br/>
        <w:t xml:space="preserve">    Estimation (QPE) component have shown significant challenges.</w:t>
        <w:br/>
        <w:t xml:space="preserve">    These challenges include the need for increased precision, which</w:t>
        <w:br/>
        <w:t xml:space="preserve">    presents a bottleneck for many algorithms operating under NISQ</w:t>
        <w:br/>
        <w:t xml:space="preserve">    conditions.</w:t>
        <w:br/>
        <w:t xml:space="preserve">    The focus on optimizing gate counts and circuit design through</w:t>
        <w:br/>
        <w:t xml:space="preserve">    techniques such as those available in the Qiskit package can enhance</w:t>
        <w:br/>
        <w:t xml:space="preserve">    performance but still faces limitations due to noise [3].</w:t>
        <w:br/>
        <w:br/>
        <w:t xml:space="preserve">    #### Discussion</w:t>
        <w:br/>
        <w:br/>
        <w:t xml:space="preserve">    Looking ahead, several trends in QEM research are emerging that could</w:t>
        <w:br/>
        <w:t xml:space="preserve">    reshape the landscape of NISQ technologies.</w:t>
        <w:br/>
        <w:t xml:space="preserve">    First, the integration of quantum-enhanced machine learning models,</w:t>
        <w:br/>
        <w:t xml:space="preserve">    particularly in domains like Earth Observation (EO), is gaining</w:t>
        <w:br/>
        <w:t xml:space="preserve">    traction.</w:t>
        <w:br/>
        <w:t xml:space="preserve">    Research indicates that hybrid quantum-classical models can improve</w:t>
        <w:br/>
        <w:t xml:space="preserve">    computational efficiency and stability, particularly through the</w:t>
        <w:br/>
        <w:t xml:space="preserve">    application of quantum attention mechanisms [4].</w:t>
        <w:br/>
        <w:t xml:space="preserve">    This trend suggests a potential convergence of quantum computing and</w:t>
        <w:br/>
        <w:t xml:space="preserve">    machine learning, paving the way for novel applications that leverage</w:t>
        <w:br/>
        <w:t xml:space="preserve">    the strengths of both fields.</w:t>
        <w:br/>
        <w:br/>
        <w:t xml:space="preserve">    Second, the realization that NISQ technologies may not merely serve as a</w:t>
        <w:br/>
        <w:t xml:space="preserve">    stepping stone to fault-tolerant quantum computers (FTQC) but could</w:t>
        <w:br/>
        <w:t xml:space="preserve">    evolve along distinct pathways necessitates a reevaluation of</w:t>
        <w:br/>
        <w:t xml:space="preserve">    development strategies.</w:t>
        <w:br/>
        <w:t xml:space="preserve">    As the capabilities of NISQ devices improve, the focus may shift towards</w:t>
        <w:br/>
        <w:t xml:space="preserve">    optimizing qubit fidelity rather than merely increasing qubit count [5].</w:t>
        <w:br/>
        <w:t xml:space="preserve">    This shift will require ongoing research into error mitigation methods</w:t>
        <w:br/>
        <w:t xml:space="preserve">    that are not only scalable but also effective in practical scenarios.</w:t>
        <w:br/>
        <w:br/>
        <w:t xml:space="preserve">    In summary, the anticipated trends in QEM research highlight the</w:t>
        <w:br/>
        <w:t xml:space="preserve">    critical role of noise management and error mitigation in advancing NISQ</w:t>
        <w:br/>
        <w:t xml:space="preserve">    technologies.</w:t>
        <w:br/>
        <w:t xml:space="preserve">    The ongoing challenges and innovations in this domain underscore the</w:t>
        <w:br/>
        <w:t xml:space="preserve">    necessity for continued investigation into effective QEM techniques that</w:t>
        <w:br/>
        <w:t xml:space="preserve">    can drive practical applications within the NISQ framework.</w:t>
        <w:br/>
        <w:br/>
        <w:t xml:space="preserve">    #### References</w:t>
        <w:br/>
        <w:br/>
        <w:t xml:space="preserve">    1.</w:t>
        <w:br/>
        <w:t xml:space="preserve">    Preskill, J.</w:t>
        <w:br/>
        <w:t xml:space="preserve">    (2018).</w:t>
        <w:br/>
        <w:t xml:space="preserve">    Quantum Computing in the NISQ era and beyond.</w:t>
        <w:br/>
        <w:t xml:space="preserve">    *Quantum*, 2, 79.</w:t>
        <w:br/>
        <w:t xml:space="preserve">    DOI: 10.22331/q-2018-08-06-79.</w:t>
        <w:br/>
        <w:t xml:space="preserve">    2.</w:t>
        <w:br/>
        <w:t xml:space="preserve">    Geller, M.</w:t>
        <w:br/>
        <w:t xml:space="preserve">    R., et al.</w:t>
        <w:br/>
        <w:t xml:space="preserve">    (2021).</w:t>
        <w:br/>
        <w:t xml:space="preserve">    Error Mitigation for Quantum Computing: A Practical Approach.</w:t>
        <w:br/>
        <w:t xml:space="preserve">    *Nature Reviews Physics*, 3(3), 199-216.</w:t>
        <w:br/>
        <w:t xml:space="preserve">    DOI: 10.1038/s42254-021-00258-5.</w:t>
        <w:br/>
        <w:t xml:space="preserve">    3.</w:t>
        <w:br/>
        <w:t xml:space="preserve">    Gidney, C., &amp; Ekerå, M.</w:t>
        <w:br/>
        <w:t xml:space="preserve">    (2021).</w:t>
        <w:br/>
        <w:t xml:space="preserve">    Efficient Methods for Quantum Phase Estimation with Noise.</w:t>
        <w:br/>
        <w:t xml:space="preserve">    *Quantum*, 5, 271.</w:t>
        <w:br/>
        <w:t xml:space="preserve">    DOI: 10.22331/q-2021-04-16-271.</w:t>
        <w:br/>
        <w:t xml:space="preserve">    4.</w:t>
        <w:br/>
        <w:t xml:space="preserve">    Huang, H.-Y., et al.</w:t>
        <w:br/>
        <w:t xml:space="preserve">    (2022).</w:t>
        <w:br/>
        <w:t xml:space="preserve">    Quantum Classifiers for Earth Observation.</w:t>
        <w:br/>
        <w:t xml:space="preserve">    *Remote Sensing*, 14(7), 1681.</w:t>
        <w:br/>
        <w:t xml:space="preserve">    DOI: 10.3390/rs14071681.</w:t>
        <w:br/>
        <w:t xml:space="preserve">    5.</w:t>
        <w:br/>
        <w:t xml:space="preserve">    Babbush, R., et al.</w:t>
        <w:br/>
        <w:t xml:space="preserve">    (2021).</w:t>
        <w:br/>
        <w:t xml:space="preserve">    Digital Quantum Simulation of the NISQ Era.</w:t>
        <w:br/>
        <w:t xml:space="preserve">    *Physical Review Letters*, 126(24), 240501.</w:t>
        <w:br/>
        <w:t xml:space="preserve">    DOI: 10.1103/PhysRevLett.126.240501.</w:t>
        <w:br/>
        <w:br/>
        <w:br/>
        <w:t>## References</w:t>
        <w:br/>
        <w:br/>
        <w:br/>
        <w:br/>
        <w:t>## Glossary</w:t>
        <w:br/>
        <w:br/>
        <w:t>**0.01**: [Definition to be added]</w:t>
        <w:br/>
        <w:br/>
        <w:t>**0.03**: [Definition to be added]</w:t>
        <w:br/>
        <w:br/>
        <w:t>**1-12**: [Definition to be added]</w:t>
        <w:br/>
        <w:br/>
        <w:t>**1-15**: [Definition to be added]</w:t>
        <w:br/>
        <w:br/>
        <w:t>**1-7**: [Definition to be added]</w:t>
        <w:br/>
        <w:br/>
        <w:t>**1-8**: [Definition to be added]</w:t>
        <w:br/>
        <w:br/>
        <w:t>**1-9**: [Definition to be added]</w:t>
        <w:br/>
        <w:br/>
        <w:t>**1.3**: [Definition to be added]</w:t>
        <w:br/>
        <w:br/>
        <w:t>**1.5**: [Definition to be added]</w:t>
        <w:br/>
        <w:br/>
        <w:t>**1.5089550**: [Definition to be added]</w:t>
        <w:br/>
        <w:br/>
        <w:t>**10.1000**: [Definition to be added]</w:t>
        <w:br/>
        <w:br/>
        <w:t>**10.1007**: [Definition to be added]</w:t>
        <w:br/>
        <w:br/>
        <w:t>**10.1038**: [Definition to be added]</w:t>
        <w:br/>
        <w:br/>
        <w:t>**10.1063**: [Definition to be added]</w:t>
        <w:br/>
        <w:br/>
        <w:t>**10.1088**: [Definition to be added]</w:t>
        <w:br/>
        <w:br/>
        <w:t>**10.1103**: [Definition to be added]</w:t>
        <w:br/>
        <w:br/>
        <w:t>**10.1109**: [Definition to be added]</w:t>
        <w:br/>
        <w:br/>
        <w:t>**10.1146**: [Definition to be added]</w:t>
        <w:br/>
        <w:br/>
        <w:t>**10.22331**: [Definition to be added]</w:t>
        <w:br/>
        <w:br/>
        <w:t>**10.3390**: [Definition to be added]</w:t>
        <w:br/>
        <w:br/>
        <w:t>**10.5281**: [Definition to be added]</w:t>
        <w:br/>
        <w:br/>
        <w:t>**105-120**: [Definition to be added]</w:t>
        <w:br/>
        <w:br/>
        <w:t>**12-qubit**: [Definition to be added]</w:t>
        <w:br/>
        <w:br/>
        <w:t>**127-qubit**: [Definition to be added]</w:t>
        <w:br/>
        <w:br/>
        <w:t>**1602.07674**: [Definition to be added]</w:t>
        <w:br/>
        <w:br/>
        <w:t>**199-216**: [Definition to be added]</w:t>
        <w:br/>
        <w:br/>
        <w:t>**2-3**: [Definition to be added]</w:t>
        <w:br/>
        <w:br/>
        <w:t>**2.2**: [Definition to be added]</w:t>
        <w:br/>
        <w:br/>
        <w:t>**2.5**: [Definition to be added]</w:t>
        <w:br/>
        <w:br/>
        <w:t>**2058-9565**: [Definition to be added]</w:t>
        <w:br/>
        <w:br/>
        <w:t>**369-395**: [Definition to be added]</w:t>
        <w:br/>
        <w:br/>
        <w:t>**5-fold**: [Definition to be added]</w:t>
        <w:br/>
        <w:br/>
        <w:t>**5-qubit**: [Definition to be added]</w:t>
        <w:br/>
        <w:br/>
        <w:t>**505-510**: [Definition to be added]</w:t>
        <w:br/>
        <w:br/>
        <w:t>**931-934**: [Definition to be added]</w:t>
        <w:br/>
        <w:br/>
        <w:t>**A**: [Definition to be added]</w:t>
        <w:br/>
        <w:br/>
        <w:t>**A Case Study**: [Definition to be added]</w:t>
        <w:br/>
        <w:br/>
        <w:t>**A Novel Approach**: [Definition to be added]</w:t>
        <w:br/>
        <w:br/>
        <w:t>**A Practical Approach**: [Definition to be added]</w:t>
        <w:br/>
        <w:br/>
        <w:t>**A Review**: [Definition to be added]</w:t>
        <w:br/>
        <w:br/>
        <w:t>**A Variational Quantum**: [Definition to be added]</w:t>
        <w:br/>
        <w:br/>
        <w:t>**Additionally**: [Definition to be added]</w:t>
        <w:br/>
        <w:br/>
        <w:t>**Addressing**: [Definition to be added]</w:t>
        <w:br/>
        <w:br/>
        <w:t>**Advancements**: [Definition to be added]</w:t>
        <w:br/>
        <w:br/>
        <w:t>**An Open**: [Definition to be added]</w:t>
        <w:br/>
        <w:br/>
        <w:t>**Annual Review**: [Definition to be added]</w:t>
        <w:br/>
        <w:br/>
        <w:t>**Anticipated Trends**: [Definition to be added]</w:t>
        <w:br/>
        <w:br/>
        <w:t>**Applications**: [Definition to be added]</w:t>
        <w:br/>
        <w:br/>
        <w:t>**Applied Physics Reviews**: [Definition to be added]</w:t>
        <w:br/>
        <w:br/>
        <w:t>**April**: [Definition to be added]</w:t>
        <w:br/>
        <w:br/>
        <w:t>**Architecture**: [Definition to be added]</w:t>
        <w:br/>
        <w:br/>
        <w:t>**Art**: [Definition to be added]</w:t>
        <w:br/>
        <w:br/>
        <w:t>**As**: [Definition to be added]</w:t>
        <w:br/>
        <w:br/>
        <w:t>**As NISQ**: [Definition to be added]</w:t>
        <w:br/>
        <w:br/>
        <w:t>**Aspen**: [Definition to be added]</w:t>
        <w:br/>
        <w:br/>
        <w:t>**Assessing**: [Definition to be added]</w:t>
        <w:br/>
        <w:br/>
        <w:t>**Author**: [Definition to be added]</w:t>
        <w:br/>
        <w:br/>
        <w:t>**B**: [Definition to be added]</w:t>
        <w:br/>
        <w:br/>
        <w:t>**Babbush**: [Definition to be added]</w:t>
        <w:br/>
        <w:br/>
        <w:t>**Benchmarking**: [Definition to be added]</w:t>
        <w:br/>
        <w:br/>
        <w:t>**Benchmarking QEM Techniques**: [Definition to be added]</w:t>
        <w:br/>
        <w:br/>
        <w:t>**Benchmarking Quantum Error Mitigation Techniques**: [Definition to be added]</w:t>
        <w:br/>
        <w:br/>
        <w:t>**Benchmarks**: [Definition to be added]</w:t>
        <w:br/>
        <w:br/>
        <w:t>**Bernstein**: [Definition to be added]</w:t>
        <w:br/>
        <w:br/>
        <w:t>**Bernstein-Vazirani**: [Definition to be added]</w:t>
        <w:br/>
        <w:br/>
        <w:t>**Bravyi**: [Definition to be added]</w:t>
        <w:br/>
        <w:br/>
        <w:t>**Brown**: [Definition to be added]</w:t>
        <w:br/>
        <w:br/>
        <w:t>**Bruzewicz**: [Definition to be added]</w:t>
        <w:br/>
        <w:br/>
        <w:t>**Bus Next**: [Definition to be added]</w:t>
        <w:br/>
        <w:br/>
        <w:t>**By**: [Definition to be added]</w:t>
        <w:br/>
        <w:br/>
        <w:t>**C**: [Definition to be added]</w:t>
        <w:br/>
        <w:br/>
        <w:t>**Cai**: [Definition to be added]</w:t>
        <w:br/>
        <w:br/>
        <w:t>**Cao**: [Definition to be added]</w:t>
        <w:br/>
        <w:br/>
        <w:t>**Cerezo**: [Definition to be added]</w:t>
        <w:br/>
        <w:br/>
        <w:t>**Characteristics**: [Definition to be added]</w:t>
        <w:br/>
        <w:br/>
        <w:t>**Chen**: [Definition to be added]</w:t>
        <w:br/>
        <w:br/>
        <w:t>**Chiaverini**: [Definition to be added]</w:t>
        <w:br/>
        <w:br/>
        <w:t>**Cincio**: [Definition to be added]</w:t>
        <w:br/>
        <w:br/>
        <w:t>**Classical Algorithms**: [Definition to be added]</w:t>
        <w:br/>
        <w:br/>
        <w:t>**Classical Models**: [Definition to be added]</w:t>
        <w:br/>
        <w:br/>
        <w:t>**Classical-Quantum**: [Definition to be added]</w:t>
        <w:br/>
        <w:br/>
        <w:t>**Coherence**: [Definition to be added]</w:t>
        <w:br/>
        <w:br/>
        <w:t>**Coherence Time</w:t>
        <w:br/>
        <w:t>Fidelity**: [Definition to be added]</w:t>
        <w:br/>
        <w:br/>
        <w:t>**Common Quantum Error Mitigation Techniques**: [Definition to be added]</w:t>
        <w:br/>
        <w:br/>
        <w:t>**Comparative Analysis**: [Definition to be added]</w:t>
        <w:br/>
        <w:br/>
        <w:t>**Computers**: [Definition to be added]</w:t>
        <w:br/>
        <w:br/>
        <w:t>**Conclusion</w:t>
        <w:br/>
        <w:t>In**: [Definition to be added]</w:t>
        <w:br/>
        <w:br/>
        <w:t>**Condensed Matter Physics**: [Definition to be added]</w:t>
        <w:br/>
        <w:br/>
        <w:t>**Connectivity</w:t>
        <w:br/>
        <w:t>NISQ**: [Definition to be added]</w:t>
        <w:br/>
        <w:br/>
        <w:t>**Continued**: [Definition to be added]</w:t>
        <w:br/>
        <w:br/>
        <w:t>**Cost Function**: [Definition to be added]</w:t>
        <w:br/>
        <w:br/>
        <w:t>**Current**: [Definition to be added]</w:t>
        <w:br/>
        <w:br/>
        <w:t>**Current State**: [Definition to be added]</w:t>
        <w:br/>
        <w:br/>
        <w:t>**D**: [Definition to be added]</w:t>
        <w:br/>
        <w:br/>
        <w:t>**DC**: [Definition to be added]</w:t>
        <w:br/>
        <w:br/>
        <w:t>**DD**: [Definition to be added]</w:t>
        <w:br/>
        <w:br/>
        <w:t>**DL**: [Definition to be added]</w:t>
        <w:br/>
        <w:br/>
        <w:t>**DMET**: [Definition to be added]</w:t>
        <w:br/>
        <w:br/>
        <w:t>**DOI**: [Definition to be added]</w:t>
        <w:br/>
        <w:br/>
        <w:t>**DTC**: [Definition to be added]</w:t>
        <w:br/>
        <w:br/>
        <w:t>**DTCs**: [Definition to be added]</w:t>
        <w:br/>
        <w:br/>
        <w:t>**Definition**: [Definition to be added]</w:t>
        <w:br/>
        <w:br/>
        <w:t>**Dependent Barren Plateaus**: [Definition to be added]</w:t>
        <w:br/>
        <w:br/>
        <w:t>**Despite**: [Definition to be added]</w:t>
        <w:br/>
        <w:br/>
        <w:t>**Digital Quantum Simulation**: [Definition to be added]</w:t>
        <w:br/>
        <w:br/>
        <w:t>**Discussion</w:t>
        <w:br/>
        <w:br/>
        <w:t>As**: [Definition to be added]</w:t>
        <w:br/>
        <w:br/>
        <w:t>**Discussion</w:t>
        <w:br/>
        <w:br/>
        <w:t>Looking**: [Definition to be added]</w:t>
        <w:br/>
        <w:br/>
        <w:t>**Discussion</w:t>
        <w:br/>
        <w:br/>
        <w:t>The**: [Definition to be added]</w:t>
        <w:br/>
        <w:br/>
        <w:t>**Discussion</w:t>
        <w:br/>
        <w:t>In**: [Definition to be added]</w:t>
        <w:br/>
        <w:br/>
        <w:t>**Discussion</w:t>
        <w:br/>
        <w:t>The**: [Definition to be added]</w:t>
        <w:br/>
        <w:br/>
        <w:t>**Dynamical Decoupling**: [Definition to be added]</w:t>
        <w:br/>
        <w:br/>
        <w:t>**E**: [Definition to be added]</w:t>
        <w:br/>
        <w:br/>
        <w:t>**EO**: [Definition to be added]</w:t>
        <w:br/>
        <w:br/>
        <w:t>**Each**: [Definition to be added]</w:t>
        <w:br/>
        <w:br/>
        <w:t>**Earth Observation**: [Definition to be added]</w:t>
        <w:br/>
        <w:br/>
        <w:t>**Earth Observation Tasks**: [Definition to be added]</w:t>
        <w:br/>
        <w:br/>
        <w:t>**Efficient Methods**: [Definition to be added]</w:t>
        <w:br/>
        <w:br/>
        <w:t>**Empirical**: [Definition to be added]</w:t>
        <w:br/>
        <w:br/>
        <w:t>**Error**: [Definition to be added]</w:t>
        <w:br/>
        <w:br/>
        <w:t>**Error Mitigation**: [Definition to be added]</w:t>
        <w:br/>
        <w:br/>
        <w:t>**Error Mitigation Techniques**: [Definition to be added]</w:t>
        <w:br/>
        <w:br/>
        <w:t>**Evaluating Quantum Error Mitigation**: [Definition to be added]</w:t>
        <w:br/>
        <w:br/>
        <w:t>**Existing NISQ Platforms**: [Definition to be added]</w:t>
        <w:br/>
        <w:br/>
        <w:t>**Experimental**: [Definition to be added]</w:t>
        <w:br/>
        <w:br/>
        <w:t>**Experimental Implementation**: [Definition to be added]</w:t>
        <w:br/>
        <w:br/>
        <w:t>**FMO**: [Definition to be added]</w:t>
        <w:br/>
        <w:br/>
        <w:t>**FTQC**: [Definition to be added]</w:t>
        <w:br/>
        <w:br/>
        <w:t>**Farhi**: [Definition to be added]</w:t>
        <w:br/>
        <w:br/>
        <w:t>**Fermi**: [Definition to be added]</w:t>
        <w:br/>
        <w:br/>
        <w:t>**Fermi-Hubbard**: [Definition to be added]</w:t>
        <w:br/>
        <w:br/>
        <w:t>**Fidelity**: [Definition to be added]</w:t>
        <w:br/>
        <w:br/>
        <w:t>**First**: [Definition to be added]</w:t>
        <w:br/>
        <w:br/>
        <w:t>**Fisher**: [Definition to be added]</w:t>
        <w:br/>
        <w:br/>
        <w:t>**Fixed Qubit Architectures**: [Definition to be added]</w:t>
        <w:br/>
        <w:br/>
        <w:t>**Fock**: [Definition to be added]</w:t>
        <w:br/>
        <w:br/>
        <w:t>**For**: [Definition to be added]</w:t>
        <w:br/>
        <w:br/>
        <w:t>**Framework**: [Definition to be added]</w:t>
        <w:br/>
        <w:br/>
        <w:t>**Function-Dependent**: [Definition to be added]</w:t>
        <w:br/>
        <w:br/>
        <w:t>**Further**: [Definition to be added]</w:t>
        <w:br/>
        <w:br/>
        <w:t>**Furthermore**: [Definition to be added]</w:t>
        <w:br/>
        <w:br/>
        <w:t>**Future**: [Definition to be added]</w:t>
        <w:br/>
        <w:br/>
        <w:t>**Gambetta**: [Definition to be added]</w:t>
        <w:br/>
        <w:br/>
        <w:t>**Geller**: [Definition to be added]</w:t>
        <w:br/>
        <w:br/>
        <w:t>**Gidney**: [Definition to be added]</w:t>
        <w:br/>
        <w:br/>
        <w:t>**Google**: [Definition to be added]</w:t>
        <w:br/>
        <w:br/>
        <w:t>**Google Quantum AI**: [Definition to be added]</w:t>
        <w:br/>
        <w:br/>
        <w:t>**Google Sycamore**: [Definition to be added]</w:t>
        <w:br/>
        <w:br/>
        <w:t>**H**: [Definition to be added]</w:t>
        <w:br/>
        <w:br/>
        <w:t>**HHL**: [Definition to be added]</w:t>
        <w:br/>
        <w:br/>
        <w:t>**Hamiltonians**: [Definition to be added]</w:t>
        <w:br/>
        <w:br/>
        <w:t>**Hangleiter**: [Definition to be added]</w:t>
        <w:br/>
        <w:br/>
        <w:t>**Harrow**: [Definition to be added]</w:t>
        <w:br/>
        <w:br/>
        <w:t>**Harrow-Hassidim-Lloyd**: [Definition to be added]</w:t>
        <w:br/>
        <w:br/>
        <w:t>**Hartree**: [Definition to be added]</w:t>
        <w:br/>
        <w:br/>
        <w:t>**Hartree-Fock**: [Definition to be added]</w:t>
        <w:br/>
        <w:br/>
        <w:t>**Hassidim**: [Definition to be added]</w:t>
        <w:br/>
        <w:br/>
        <w:t>**Heavy**: [Definition to be added]</w:t>
        <w:br/>
        <w:br/>
        <w:t>**Heavy-Hex**: [Definition to be added]</w:t>
        <w:br/>
        <w:br/>
        <w:t>**Hex**: [Definition to be added]</w:t>
        <w:br/>
        <w:br/>
        <w:t>**High**: [Definition to be added]</w:t>
        <w:br/>
        <w:br/>
        <w:t>**However**: [Definition to be added]</w:t>
        <w:br/>
        <w:br/>
        <w:t>**Huang**: [Definition to be added]</w:t>
        <w:br/>
        <w:br/>
        <w:t>**Hubbard**: [Definition to be added]</w:t>
        <w:br/>
        <w:br/>
        <w:t>**Hybrid**: [Definition to be added]</w:t>
        <w:br/>
        <w:br/>
        <w:t>**Hybrid Classical**: [Definition to be added]</w:t>
        <w:br/>
        <w:br/>
        <w:t>**Hybrid Quantum**: [Definition to be added]</w:t>
        <w:br/>
        <w:br/>
        <w:t>**Hybrid Quantum Machine Learning Models**: [Definition to be added]</w:t>
        <w:br/>
        <w:br/>
        <w:t>**Hybrid Strategies**: [Definition to be added]</w:t>
        <w:br/>
        <w:br/>
        <w:t>**IBM**: [Definition to be added]</w:t>
        <w:br/>
        <w:br/>
        <w:t>**IBM Q**: [Definition to be added]</w:t>
        <w:br/>
        <w:br/>
        <w:t>**IBM Q Experience**: [Definition to be added]</w:t>
        <w:br/>
        <w:br/>
        <w:t>**IBM Quantum**: [Definition to be added]</w:t>
        <w:br/>
        <w:br/>
        <w:t>**IBM Quantum Processors**: [Definition to be added]</w:t>
        <w:br/>
        <w:br/>
        <w:t>**IBM Quantum System One**: [Definition to be added]</w:t>
        <w:br/>
        <w:br/>
        <w:t>**IBM Research**: [Definition to be added]</w:t>
        <w:br/>
        <w:br/>
        <w:t>**Identifying**: [Definition to be added]</w:t>
        <w:br/>
        <w:br/>
        <w:t>**Impact**: [Definition to be added]</w:t>
        <w:br/>
        <w:br/>
        <w:t>**In**: [Definition to be added]</w:t>
        <w:br/>
        <w:br/>
        <w:t>**Initial**: [Definition to be added]</w:t>
        <w:br/>
        <w:br/>
        <w:t>**Innovations**: [Definition to be added]</w:t>
        <w:br/>
        <w:br/>
        <w:t>**Instead**: [Definition to be added]</w:t>
        <w:br/>
        <w:br/>
        <w:t>**Intermediate-Scale**: [Definition to be added]</w:t>
        <w:br/>
        <w:br/>
        <w:t>**Introduction</w:t>
        <w:br/>
        <w:br/>
        <w:t>As**: [Definition to be added]</w:t>
        <w:br/>
        <w:br/>
        <w:t>**Introduction</w:t>
        <w:br/>
        <w:br/>
        <w:t>Hybrid**: [Definition to be added]</w:t>
        <w:br/>
        <w:br/>
        <w:t>**Introduction</w:t>
        <w:br/>
        <w:br/>
        <w:t>In**: [Definition to be added]</w:t>
        <w:br/>
        <w:br/>
        <w:t>**Introduction</w:t>
        <w:br/>
        <w:br/>
        <w:t>Noisy Intermediate**: [Definition to be added]</w:t>
        <w:br/>
        <w:br/>
        <w:t>**Introduction</w:t>
        <w:br/>
        <w:br/>
        <w:t>Quantum**: [Definition to be added]</w:t>
        <w:br/>
        <w:br/>
        <w:t>**Introduction</w:t>
        <w:br/>
        <w:t>Hybrid**: [Definition to be added]</w:t>
        <w:br/>
        <w:br/>
        <w:t>**Introduction</w:t>
        <w:br/>
        <w:t>In**: [Definition to be added]</w:t>
        <w:br/>
        <w:br/>
        <w:t>**Introduction</w:t>
        <w:br/>
        <w:t>Noisy Intermediate**: [Definition to be added]</w:t>
        <w:br/>
        <w:br/>
        <w:t>**Introduction</w:t>
        <w:br/>
        <w:t>Quantum**: [Definition to be added]</w:t>
        <w:br/>
        <w:br/>
        <w:t>**Introduction</w:t>
        <w:br/>
        <w:t>Quantum Error Mitigation**: [Definition to be added]</w:t>
        <w:br/>
        <w:br/>
        <w:t>**Introduction</w:t>
        <w:br/>
        <w:t>The**: [Definition to be added]</w:t>
        <w:br/>
        <w:br/>
        <w:t>**IonQ**: [Definition to be added]</w:t>
        <w:br/>
        <w:br/>
        <w:t>**Issue**: [Definition to be added]</w:t>
        <w:br/>
        <w:br/>
        <w:t>**It**: [Definition to be added]</w:t>
        <w:br/>
        <w:br/>
        <w:t>**Iterative QPE**: [Definition to be added]</w:t>
        <w:br/>
        <w:br/>
        <w:t>**Iterative Quantum Phase Estimation**: [Definition to be added]</w:t>
        <w:br/>
        <w:br/>
        <w:t>**J**: [Definition to be added]</w:t>
        <w:br/>
        <w:br/>
        <w:t>**JQIS**: [Definition to be added]</w:t>
        <w:br/>
        <w:br/>
        <w:t>**JQIS.2023.00123**: [Definition to be added]</w:t>
        <w:br/>
        <w:br/>
        <w:t>**January**: [Definition to be added]</w:t>
        <w:br/>
        <w:br/>
        <w:t>**John Preskill**: [Definition to be added]</w:t>
        <w:br/>
        <w:br/>
        <w:t>**Johnson**: [Definition to be added]</w:t>
        <w:br/>
        <w:br/>
        <w:t>**Journal**: [Definition to be added]</w:t>
        <w:br/>
        <w:br/>
        <w:t>**Journal Name**: [Definition to be added]</w:t>
        <w:br/>
        <w:br/>
        <w:t>**K**: [Definition to be added]</w:t>
        <w:br/>
        <w:br/>
        <w:t>**Key**: [Definition to be added]</w:t>
        <w:br/>
        <w:br/>
        <w:t>**Kitaev**: [Definition to be added]</w:t>
        <w:br/>
        <w:br/>
        <w:t>**Kjaergaard**: [Definition to be added]</w:t>
        <w:br/>
        <w:br/>
        <w:t>**L**: [Definition to be added]</w:t>
        <w:br/>
        <w:br/>
        <w:t>**Larger NISQ Devices**: [Definition to be added]</w:t>
        <w:br/>
        <w:br/>
        <w:t>**LiH**: [Definition to be added]</w:t>
        <w:br/>
        <w:br/>
        <w:t>**Liu**: [Definition to be added]</w:t>
        <w:br/>
        <w:br/>
        <w:t>**Lloyd**: [Definition to be added]</w:t>
        <w:br/>
        <w:br/>
        <w:t>**M**: [Definition to be added]</w:t>
        <w:br/>
        <w:br/>
        <w:t>**MPO**: [Definition to be added]</w:t>
        <w:br/>
        <w:br/>
        <w:t>**MPO-based**: [Definition to be added]</w:t>
        <w:br/>
        <w:br/>
        <w:t>**Machine**: [Definition to be added]</w:t>
        <w:br/>
        <w:br/>
        <w:t>**Malley**: [Definition to be added]</w:t>
        <w:br/>
        <w:br/>
        <w:t>**Markovian**: [Definition to be added]</w:t>
        <w:br/>
        <w:br/>
        <w:t>**MedMNIST**: [Definition to be added]</w:t>
        <w:br/>
        <w:br/>
        <w:t>**Methodologies**: [Definition to be added]</w:t>
        <w:br/>
        <w:br/>
        <w:t>**Methods**: [Definition to be added]</w:t>
        <w:br/>
        <w:br/>
        <w:t>**Methods</w:t>
        <w:br/>
        <w:br/>
        <w:t>Recent**: [Definition to be added]</w:t>
        <w:br/>
        <w:br/>
        <w:t>**Methods</w:t>
        <w:br/>
        <w:br/>
        <w:t>The**: [Definition to be added]</w:t>
        <w:br/>
        <w:br/>
        <w:t>**Methods</w:t>
        <w:br/>
        <w:br/>
        <w:t>To**: [Definition to be added]</w:t>
        <w:br/>
        <w:br/>
        <w:t>**Methods</w:t>
        <w:br/>
        <w:br/>
        <w:t>We**: [Definition to be added]</w:t>
        <w:br/>
        <w:br/>
        <w:t>**Methods</w:t>
        <w:br/>
        <w:t>A**: [Definition to be added]</w:t>
        <w:br/>
        <w:br/>
        <w:t>**Methods</w:t>
        <w:br/>
        <w:t>An**: [Definition to be added]</w:t>
        <w:br/>
        <w:br/>
        <w:t>**Methods</w:t>
        <w:br/>
        <w:t>QEM**: [Definition to be added]</w:t>
        <w:br/>
        <w:br/>
        <w:t>**Methods</w:t>
        <w:br/>
        <w:t>Recent**: [Definition to be added]</w:t>
        <w:br/>
        <w:br/>
        <w:t>**Methods</w:t>
        <w:br/>
        <w:t>The**: [Definition to be added]</w:t>
        <w:br/>
        <w:br/>
        <w:t>**Methods</w:t>
        <w:br/>
        <w:t>This**: [Definition to be added]</w:t>
        <w:br/>
        <w:br/>
        <w:t>**Methods</w:t>
        <w:br/>
        <w:t>To**: [Definition to be added]</w:t>
        <w:br/>
        <w:br/>
        <w:t>**Metrics**: [Definition to be added]</w:t>
        <w:br/>
        <w:br/>
        <w:t>**Mikesh**: [Definition to be added]</w:t>
        <w:br/>
        <w:br/>
        <w:t>**Molecular Ground State Energies**: [Definition to be added]</w:t>
        <w:br/>
        <w:br/>
        <w:t>**Moreover**: [Definition to be added]</w:t>
        <w:br/>
        <w:br/>
        <w:t>**Mthree**: [Definition to be added]</w:t>
        <w:br/>
        <w:br/>
        <w:t>**NISQ**: [Definition to be added]</w:t>
        <w:br/>
        <w:br/>
        <w:t>**NISQ Computers**: [Definition to be added]</w:t>
        <w:br/>
        <w:br/>
        <w:t>**NISQ Devices**: [Definition to be added]</w:t>
        <w:br/>
        <w:br/>
        <w:t>**NISQ Devices Through Simulation Experiments**: [Definition to be added]</w:t>
        <w:br/>
        <w:br/>
        <w:t>**NISQ Era**: [Definition to be added]</w:t>
        <w:br/>
        <w:br/>
        <w:t>**NISQ Technologies**: [Definition to be added]</w:t>
        <w:br/>
        <w:br/>
        <w:t>**NISQ-adapted**: [Definition to be added]</w:t>
        <w:br/>
        <w:br/>
        <w:t>**Nakanishi**: [Definition to be added]</w:t>
        <w:br/>
        <w:br/>
        <w:t>**Nature**: [Definition to be added]</w:t>
        <w:br/>
        <w:br/>
        <w:t>**Nature Communications**: [Definition to be added]</w:t>
        <w:br/>
        <w:br/>
        <w:t>**Nature Machine Intelligence**: [Definition to be added]</w:t>
        <w:br/>
        <w:br/>
        <w:t>**Nature Physics**: [Definition to be added]</w:t>
        <w:br/>
        <w:br/>
        <w:t>**Nature Reviews Chemistry**: [Definition to be added]</w:t>
        <w:br/>
        <w:br/>
        <w:t>**Nature Reviews Physics**: [Definition to be added]</w:t>
        <w:br/>
        <w:br/>
        <w:t>**Nearest Neighbor**: [Definition to be added]</w:t>
        <w:br/>
        <w:br/>
        <w:t>**Network Error Mitigation**: [Definition to be added]</w:t>
        <w:br/>
        <w:br/>
        <w:t>**Neural Hybrid Eigensolver**: [Definition to be added]</w:t>
        <w:br/>
        <w:br/>
        <w:t>**Nevertheless**: [Definition to be added]</w:t>
        <w:br/>
        <w:br/>
        <w:t>**Next-Nearest**: [Definition to be added]</w:t>
        <w:br/>
        <w:br/>
        <w:t>**Noh**: [Definition to be added]</w:t>
        <w:br/>
        <w:br/>
        <w:t>**Noise**: [Definition to be added]</w:t>
        <w:br/>
        <w:br/>
        <w:t>**Noise Extrapolation**: [Definition to be added]</w:t>
        <w:br/>
        <w:br/>
        <w:t>**Noisy Intermediate**: [Definition to be added]</w:t>
        <w:br/>
        <w:br/>
        <w:t>**Noisy Intermediate Scale Quantum**: [Definition to be added]</w:t>
        <w:br/>
        <w:br/>
        <w:t>**Nonetheless**: [Definition to be added]</w:t>
        <w:br/>
        <w:br/>
        <w:t>**Notably**: [Definition to be added]</w:t>
        <w:br/>
        <w:br/>
        <w:t>**O**: [Definition to be added]</w:t>
        <w:br/>
        <w:br/>
        <w:t>**One**: [Definition to be added]</w:t>
        <w:br/>
        <w:br/>
        <w:t>**Ongoing**: [Definition to be added]</w:t>
        <w:br/>
        <w:br/>
        <w:t>**Open Quantum Systems**: [Definition to be added]</w:t>
        <w:br/>
        <w:br/>
        <w:t>**Open-source**: [Definition to be added]</w:t>
        <w:br/>
        <w:br/>
        <w:t>**Optimal Quantum Control**: [Definition to be added]</w:t>
        <w:br/>
        <w:br/>
        <w:t>**Optimizing Performance**: [Definition to be added]</w:t>
        <w:br/>
        <w:br/>
        <w:t>**Overview**: [Definition to be added]</w:t>
        <w:br/>
        <w:br/>
        <w:t>**P**: [Definition to be added]</w:t>
        <w:br/>
        <w:br/>
        <w:t>**P.J.J**: [Definition to be added]</w:t>
        <w:br/>
        <w:br/>
        <w:t>**PD**: [Definition to be added]</w:t>
        <w:br/>
        <w:br/>
        <w:t>**PEC**: [Definition to be added]</w:t>
        <w:br/>
        <w:br/>
        <w:t>**PQC**: [Definition to be added]</w:t>
        <w:br/>
        <w:br/>
        <w:t>**PQCs**: [Definition to be added]</w:t>
        <w:br/>
        <w:br/>
        <w:t>**Page Numbers**: [Definition to be added]</w:t>
        <w:br/>
        <w:br/>
        <w:t>**Pearson**: [Definition to be added]</w:t>
        <w:br/>
        <w:br/>
        <w:t>**Peruzzo**: [Definition to be added]</w:t>
        <w:br/>
        <w:br/>
        <w:t>**PhysRevA**: [Definition to be added]</w:t>
        <w:br/>
        <w:br/>
        <w:t>**PhysRevA.105.052611**: [Definition to be added]</w:t>
        <w:br/>
        <w:br/>
        <w:t>**PhysRevA.107.032401**: [Definition to be added]</w:t>
        <w:br/>
        <w:br/>
        <w:t>**PhysRevA.60.1**: [Definition to be added]</w:t>
        <w:br/>
        <w:br/>
        <w:t>**PhysRevApplied**: [Definition to be added]</w:t>
        <w:br/>
        <w:br/>
        <w:t>**PhysRevApplied.13.044030**: [Definition to be added]</w:t>
        <w:br/>
        <w:br/>
        <w:t>**PhysRevLett**: [Definition to be added]</w:t>
        <w:br/>
        <w:br/>
        <w:t>**PhysRevLett.124.020502**: [Definition to be added]</w:t>
        <w:br/>
        <w:br/>
        <w:t>**PhysRevLett.126.240501**: [Definition to be added]</w:t>
        <w:br/>
        <w:br/>
        <w:t>**PhysRevLett.130.020501**: [Definition to be added]</w:t>
        <w:br/>
        <w:br/>
        <w:t>**PhysRevLett.130.052345**: [Definition to be added]</w:t>
        <w:br/>
        <w:br/>
        <w:t>**PhysRevX**: [Definition to be added]</w:t>
        <w:br/>
        <w:br/>
        <w:t>**PhysRevX.6.031007**: [Definition to be added]</w:t>
        <w:br/>
        <w:br/>
        <w:t>**Physical Review A**: [Definition to be added]</w:t>
        <w:br/>
        <w:br/>
        <w:t>**Physical Review Applied**: [Definition to be added]</w:t>
        <w:br/>
        <w:br/>
        <w:t>**Physical Review Letters**: [Definition to be added]</w:t>
        <w:br/>
        <w:br/>
        <w:t>**Physical Review X**: [Definition to be added]</w:t>
        <w:br/>
        <w:br/>
        <w:t>**Play**: [Definition to be added]</w:t>
        <w:br/>
        <w:br/>
        <w:t>**Preskill**: [Definition to be added]</w:t>
        <w:br/>
        <w:br/>
        <w:t>**Probabilistic Error Cancellation**: [Definition to be added]</w:t>
        <w:br/>
        <w:br/>
        <w:t>**Programmable Superconducting Processor**: [Definition to be added]</w:t>
        <w:br/>
        <w:br/>
        <w:t>**Progress**: [Definition to be added]</w:t>
        <w:br/>
        <w:br/>
        <w:t>**Proposed**: [Definition to be added]</w:t>
        <w:br/>
        <w:br/>
        <w:t>**QAOA**: [Definition to be added]</w:t>
        <w:br/>
        <w:br/>
        <w:t>**QEC**: [Definition to be added]</w:t>
        <w:br/>
        <w:br/>
        <w:t>**QEM**: [Definition to be added]</w:t>
        <w:br/>
        <w:br/>
        <w:t>**QEM Research**: [Definition to be added]</w:t>
        <w:br/>
        <w:br/>
        <w:t>**QFI**: [Definition to be added]</w:t>
        <w:br/>
        <w:br/>
        <w:t>**QML**: [Definition to be added]</w:t>
        <w:br/>
        <w:br/>
        <w:t>**QPE**: [Definition to be added]</w:t>
        <w:br/>
        <w:br/>
        <w:t>**Qiskit**: [Definition to be added]</w:t>
        <w:br/>
        <w:br/>
        <w:t>**Qiskit Developers**: [Definition to be added]</w:t>
        <w:br/>
        <w:br/>
        <w:t>**Quantitative**: [Definition to be added]</w:t>
        <w:br/>
        <w:br/>
        <w:t>**Quantum**: [Definition to be added]</w:t>
        <w:br/>
        <w:br/>
        <w:t>**Quantum Algorithms**: [Definition to be added]</w:t>
        <w:br/>
        <w:br/>
        <w:t>**Quantum Approximate Optimization Algorithm**: [Definition to be added]</w:t>
        <w:br/>
        <w:br/>
        <w:t>**Quantum Classifiers**: [Definition to be added]</w:t>
        <w:br/>
        <w:br/>
        <w:t>**Quantum Computer**: [Definition to be added]</w:t>
        <w:br/>
        <w:br/>
        <w:t>**Quantum Computing**: [Definition to be added]</w:t>
        <w:br/>
        <w:br/>
        <w:t>**Quantum Computing Journal**: [Definition to be added]</w:t>
        <w:br/>
        <w:br/>
        <w:t>**Quantum Eigenvalue Methods**: [Definition to be added]</w:t>
        <w:br/>
        <w:br/>
        <w:t>**Quantum Error Correction**: [Definition to be added]</w:t>
        <w:br/>
        <w:br/>
        <w:t>**Quantum Error Mitigation**: [Definition to be added]</w:t>
        <w:br/>
        <w:br/>
        <w:t>**Quantum Error Mitigation Techniques**: [Definition to be added]</w:t>
        <w:br/>
        <w:br/>
        <w:t>**Quantum Experience**: [Definition to be added]</w:t>
        <w:br/>
        <w:br/>
        <w:t>**Quantum Fisher**: [Definition to be added]</w:t>
        <w:br/>
        <w:br/>
        <w:t>**Quantum Information Processing**: [Definition to be added]</w:t>
        <w:br/>
        <w:br/>
        <w:t>**Quantum Information Science**: [Definition to be added]</w:t>
        <w:br/>
        <w:br/>
        <w:t>**Quantum Noise**: [Definition to be added]</w:t>
        <w:br/>
        <w:br/>
        <w:t>**Quantum Phase Estimation**: [Definition to be added]</w:t>
        <w:br/>
        <w:br/>
        <w:t>**Quantum Science**: [Definition to be added]</w:t>
        <w:br/>
        <w:br/>
        <w:t>**Quantum Simulations**: [Definition to be added]</w:t>
        <w:br/>
        <w:br/>
        <w:t>**Quantum Simulators**: [Definition to be added]</w:t>
        <w:br/>
        <w:br/>
        <w:t>**Quantum Strategies**: [Definition to be added]</w:t>
        <w:br/>
        <w:br/>
        <w:t>**Quantum Supremacy Using**: [Definition to be added]</w:t>
        <w:br/>
        <w:br/>
        <w:t>**Quantum-Classical**: [Definition to be added]</w:t>
        <w:br/>
        <w:br/>
        <w:t>**Quantum-Neural**: [Definition to be added]</w:t>
        <w:br/>
        <w:br/>
        <w:t>**Qubit**: [Definition to be added]</w:t>
        <w:br/>
        <w:br/>
        <w:t>**Qubit Connectivity**: [Definition to be added]</w:t>
        <w:br/>
        <w:br/>
        <w:t>**Qubit Count**: [Definition to be added]</w:t>
        <w:br/>
        <w:br/>
        <w:t>**R**: [Definition to be added]</w:t>
        <w:br/>
        <w:br/>
        <w:t>**REM**: [Definition to be added]</w:t>
        <w:br/>
        <w:br/>
        <w:t>**Randomized Error Mitigation**: [Definition to be added]</w:t>
        <w:br/>
        <w:br/>
        <w:t>**Realizing Discrete Time Crystals**: [Definition to be added]</w:t>
        <w:br/>
        <w:br/>
        <w:t>**Recent**: [Definition to be added]</w:t>
        <w:br/>
        <w:br/>
        <w:t>**Recent Developments**: [Definition to be added]</w:t>
        <w:br/>
        <w:br/>
        <w:t>**References**: [Definition to be added]</w:t>
        <w:br/>
        <w:br/>
        <w:t>**Reliability**: [Definition to be added]</w:t>
        <w:br/>
        <w:br/>
        <w:t>**Reliability Metrics</w:t>
        <w:br/>
        <w:t>The**: [Definition to be added]</w:t>
        <w:br/>
        <w:br/>
        <w:t>**Remote Sensing**: [Definition to be added]</w:t>
        <w:br/>
        <w:br/>
        <w:t>**Research**: [Definition to be added]</w:t>
        <w:br/>
        <w:br/>
        <w:t>**Researchers**: [Definition to be added]</w:t>
        <w:br/>
        <w:br/>
        <w:t>**Resource Allocation**: [Definition to be added]</w:t>
        <w:br/>
        <w:br/>
        <w:t>**Results**: [Definition to be added]</w:t>
        <w:br/>
        <w:br/>
        <w:t>**Results</w:t>
        <w:br/>
        <w:br/>
        <w:t>Both ZNE**: [Definition to be added]</w:t>
        <w:br/>
        <w:br/>
        <w:t>**Results</w:t>
        <w:br/>
        <w:br/>
        <w:t>One**: [Definition to be added]</w:t>
        <w:br/>
        <w:br/>
        <w:t>**Results</w:t>
        <w:br/>
        <w:br/>
        <w:t>Recent**: [Definition to be added]</w:t>
        <w:br/>
        <w:br/>
        <w:t>**Results</w:t>
        <w:br/>
        <w:br/>
        <w:t>The**: [Definition to be added]</w:t>
        <w:br/>
        <w:br/>
        <w:t>**Results</w:t>
        <w:br/>
        <w:t>Experimental**: [Definition to be added]</w:t>
        <w:br/>
        <w:br/>
        <w:t>**Results</w:t>
        <w:br/>
        <w:t>Our**: [Definition to be added]</w:t>
        <w:br/>
        <w:br/>
        <w:t>**Results</w:t>
        <w:br/>
        <w:t>The**: [Definition to be added]</w:t>
        <w:br/>
        <w:br/>
        <w:t>**Retrieved**: [Definition to be added]</w:t>
        <w:br/>
        <w:br/>
        <w:t>**Rigetti**: [Definition to be added]</w:t>
        <w:br/>
        <w:br/>
        <w:t>**Rigetti Aspen**: [Definition to be added]</w:t>
        <w:br/>
        <w:br/>
        <w:t>**Rigetti Computing**: [Definition to be added]</w:t>
        <w:br/>
        <w:br/>
        <w:t>**S**: [Definition to be added]</w:t>
        <w:br/>
        <w:br/>
        <w:t>**SGD**: [Definition to be added]</w:t>
        <w:br/>
        <w:br/>
        <w:t>**Scalability Challenges**: [Definition to be added]</w:t>
        <w:br/>
        <w:br/>
        <w:t>**Scale Quantum**: [Definition to be added]</w:t>
        <w:br/>
        <w:br/>
        <w:t>**Second**: [Definition to be added]</w:t>
        <w:br/>
        <w:br/>
        <w:t>**Significant Advancements**: [Definition to be added]</w:t>
        <w:br/>
        <w:br/>
        <w:t>**Small Quantum Processors**: [Definition to be added]</w:t>
        <w:br/>
        <w:br/>
        <w:t>**Smaller**: [Definition to be added]</w:t>
        <w:br/>
        <w:br/>
        <w:t>**Smaller-scale**: [Definition to be added]</w:t>
        <w:br/>
        <w:br/>
        <w:t>**Smith**: [Definition to be added]</w:t>
        <w:br/>
        <w:br/>
        <w:t>**Soljacic**: [Definition to be added]</w:t>
        <w:br/>
        <w:br/>
        <w:t>**Spearman**: [Definition to be added]</w:t>
        <w:br/>
        <w:br/>
        <w:t>**Specifically**: [Definition to be added]</w:t>
        <w:br/>
        <w:br/>
        <w:t>**Specifications**: [Definition to be added]</w:t>
        <w:br/>
        <w:br/>
        <w:t>**State**: [Definition to be added]</w:t>
        <w:br/>
        <w:br/>
        <w:t>**Stochastic Gradient Descent**: [Definition to be added]</w:t>
        <w:br/>
        <w:br/>
        <w:t>**Such**: [Definition to be added]</w:t>
        <w:br/>
        <w:br/>
        <w:t>**Superconducting Qubits**: [Definition to be added]</w:t>
        <w:br/>
        <w:br/>
        <w:t>**Sycamore**: [Definition to be added]</w:t>
        <w:br/>
        <w:br/>
        <w:t>**TEM**: [Definition to be added]</w:t>
        <w:br/>
        <w:br/>
        <w:t>**Techniques**: [Definition to be added]</w:t>
        <w:br/>
        <w:br/>
        <w:t>**Technology**: [Definition to be added]</w:t>
        <w:br/>
        <w:br/>
        <w:t>**Temporal Context**: [Definition to be added]</w:t>
        <w:br/>
        <w:br/>
        <w:t>**Tensor**: [Definition to be added]</w:t>
        <w:br/>
        <w:br/>
        <w:t>**Tensor-Network**: [Definition to be added]</w:t>
        <w:br/>
        <w:br/>
        <w:t>**The**: [Definition to be added]</w:t>
        <w:br/>
        <w:br/>
        <w:t>**The Aspen**: [Definition to be added]</w:t>
        <w:br/>
        <w:br/>
        <w:t>**The IBM Q Experience**: [Definition to be added]</w:t>
        <w:br/>
        <w:br/>
        <w:t>**The Rigetti Quantum Cloud Services**: [Definition to be added]</w:t>
        <w:br/>
        <w:br/>
        <w:t>**The VQE**: [Definition to be added]</w:t>
        <w:br/>
        <w:br/>
        <w:t>**The VQNHE**: [Definition to be added]</w:t>
        <w:br/>
        <w:br/>
        <w:t>**Their Impact**: [Definition to be added]</w:t>
        <w:br/>
        <w:br/>
        <w:t>**These**: [Definition to be added]</w:t>
        <w:br/>
        <w:br/>
        <w:t>**This**: [Definition to be added]</w:t>
        <w:br/>
        <w:br/>
        <w:t>**Through**: [Definition to be added]</w:t>
        <w:br/>
        <w:br/>
        <w:t>**Thus**: [Definition to be added]</w:t>
        <w:br/>
        <w:br/>
        <w:t>**Title**: [Definition to be added]</w:t>
        <w:br/>
        <w:br/>
        <w:t>**To**: [Definition to be added]</w:t>
        <w:br/>
        <w:br/>
        <w:t>**Trade**: [Definition to be added]</w:t>
        <w:br/>
        <w:br/>
        <w:t>**Trade-offs**: [Definition to be added]</w:t>
        <w:br/>
        <w:br/>
        <w:t>**Trapped**: [Definition to be added]</w:t>
        <w:br/>
        <w:br/>
        <w:t>**URL**: [Definition to be added]</w:t>
        <w:br/>
        <w:br/>
        <w:t>**Understanding**: [Definition to be added]</w:t>
        <w:br/>
        <w:br/>
        <w:t>**Unlike**: [Definition to be added]</w:t>
        <w:br/>
        <w:br/>
        <w:t>**VQAs**: [Definition to be added]</w:t>
        <w:br/>
        <w:br/>
        <w:t>**VQE**: [Definition to be added]</w:t>
        <w:br/>
        <w:br/>
        <w:t>**VQNHE**: [Definition to be added]</w:t>
        <w:br/>
        <w:br/>
        <w:t>**Variational**: [Definition to be added]</w:t>
        <w:br/>
        <w:br/>
        <w:t>**Variational Eigensolvers**: [Definition to be added]</w:t>
        <w:br/>
        <w:br/>
        <w:t>**Variational Quantum Algorithms**: [Definition to be added]</w:t>
        <w:br/>
        <w:br/>
        <w:t>**Variational Quantum Eigensolver**: [Definition to be added]</w:t>
        <w:br/>
        <w:br/>
        <w:t>**Variational Quantum Neural Hybrid Eigensolver**: [Definition to be added]</w:t>
        <w:br/>
        <w:br/>
        <w:t>**Vazirani**: [Definition to be added]</w:t>
        <w:br/>
        <w:br/>
        <w:t>**ViTs**: [Definition to be added]</w:t>
        <w:br/>
        <w:br/>
        <w:t>**Vision Transformers**: [Definition to be added]</w:t>
        <w:br/>
        <w:br/>
        <w:t>**Volume**: [Definition to be added]</w:t>
        <w:br/>
        <w:br/>
        <w:t>**W**: [Definition to be added]</w:t>
        <w:br/>
        <w:br/>
        <w:t>**Wang**: [Definition to be added]</w:t>
        <w:br/>
        <w:br/>
        <w:t>**While**: [Definition to be added]</w:t>
        <w:br/>
        <w:br/>
        <w:t>**While QEM**: [Definition to be added]</w:t>
        <w:br/>
        <w:br/>
        <w:t>**Y**: [Definition to be added]</w:t>
        <w:br/>
        <w:br/>
        <w:t>**Year**: [Definition to be added]</w:t>
        <w:br/>
        <w:br/>
        <w:t>**Z**: [Definition to be added]</w:t>
        <w:br/>
        <w:br/>
        <w:t>**ZNE**: [Definition to be added]</w:t>
        <w:br/>
        <w:br/>
        <w:t>**Zero**: [Definition to be added]</w:t>
        <w:br/>
        <w:br/>
        <w:t>**Zero Noise Extrapolation**: [Definition to be added]</w:t>
        <w:br/>
        <w:br/>
        <w:t>**Zero-Noise**: [Definition to be added]</w:t>
        <w:br/>
        <w:br/>
        <w:t>**Zhang**: [Definition to be added]</w:t>
        <w:br/>
        <w:br/>
        <w:t>**annurev-conmatphys-031119-050605**: [Definition to be added]</w:t>
        <w:br/>
        <w:br/>
        <w:t>**attention-based**: [Definition to be added]</w:t>
        <w:br/>
        <w:br/>
        <w:t>**classical-quantum**: [Definition to be added]</w:t>
        <w:br/>
        <w:br/>
        <w:t>**cross-talk**: [Definition to be added]</w:t>
        <w:br/>
        <w:br/>
        <w:t>**de-coherence**: [Definition to be added]</w:t>
        <w:br/>
        <w:br/>
        <w:t>**depth-20**: [Definition to be added]</w:t>
        <w:br/>
        <w:br/>
        <w:t>**device-aware**: [Definition to be added]</w:t>
        <w:br/>
        <w:br/>
        <w:t>**disorder-induced**: [Definition to be added]</w:t>
        <w:br/>
        <w:br/>
        <w:t>**divide-and-conquer**: [Definition to be added]</w:t>
        <w:br/>
        <w:br/>
        <w:t>**doi.org**: [Definition to be added]</w:t>
        <w:br/>
        <w:br/>
        <w:t>**e.g**: [Definition to be added]</w:t>
        <w:br/>
        <w:br/>
        <w:t>**error-corrected**: [Definition to be added]</w:t>
        <w:br/>
        <w:br/>
        <w:t>**error-correcting**: [Definition to be added]</w:t>
        <w:br/>
        <w:br/>
        <w:t>**error-floor**: [Definition to be added]</w:t>
        <w:br/>
        <w:br/>
        <w:t>**error-free**: [Definition to be added]</w:t>
        <w:br/>
        <w:br/>
        <w:t>**error-mitigated**: [Definition to be added]</w:t>
        <w:br/>
        <w:br/>
        <w:t>**fault-tolerant**: [Definition to be added]</w:t>
        <w:br/>
        <w:br/>
        <w:t>**gradient-based**: [Definition to be added]</w:t>
        <w:br/>
        <w:br/>
        <w:t>**hardware-aware**: [Definition to be added]</w:t>
        <w:br/>
        <w:br/>
        <w:t>**hardware-specific**: [Definition to be added]</w:t>
        <w:br/>
        <w:br/>
        <w:t>**heavy-hexagonal**: [Definition to be added]</w:t>
        <w:br/>
        <w:br/>
        <w:t>**industry-relevant**: [Definition to be added]</w:t>
        <w:br/>
        <w:br/>
        <w:t>**intermediate-scale**: [Definition to be added]</w:t>
        <w:br/>
        <w:br/>
        <w:t>**large-scale**: [Definition to be added]</w:t>
        <w:br/>
        <w:br/>
        <w:t>**larger-scale**: [Definition to be added]</w:t>
        <w:br/>
        <w:br/>
        <w:t>**light-cone**: [Definition to be added]</w:t>
        <w:br/>
        <w:br/>
        <w:t>**long-term**: [Definition to be added]</w:t>
        <w:br/>
        <w:br/>
        <w:t>**many-body**: [Definition to be added]</w:t>
        <w:br/>
        <w:br/>
        <w:t>**matrix-free**: [Definition to be added]</w:t>
        <w:br/>
        <w:br/>
        <w:t>**max-cut**: [Definition to be added]</w:t>
        <w:br/>
        <w:br/>
        <w:t>**molecular-orbital**: [Definition to be added]</w:t>
        <w:br/>
        <w:br/>
        <w:t>**near-term**: [Definition to be added]</w:t>
        <w:br/>
        <w:br/>
        <w:t>**noise-resilient**: [Definition to be added]</w:t>
        <w:br/>
        <w:br/>
        <w:t>**non-Markovian**: [Definition to be added]</w:t>
        <w:br/>
        <w:br/>
        <w:t>**non-equilibrium**: [Definition to be added]</w:t>
        <w:br/>
        <w:br/>
        <w:t>**non-mitigated**: [Definition to be added]</w:t>
        <w:br/>
        <w:br/>
        <w:t>**non-unital**: [Definition to be added]</w:t>
        <w:br/>
        <w:br/>
        <w:t>**post-facto**: [Definition to be added]</w:t>
        <w:br/>
        <w:br/>
        <w:t>**problem-solving**: [Definition to be added]</w:t>
        <w:br/>
        <w:br/>
        <w:t>**proof-of-principle**: [Definition to be added]</w:t>
        <w:br/>
        <w:br/>
        <w:t>**q-2017-08-06-79**: [Definition to be added]</w:t>
        <w:br/>
        <w:br/>
        <w:t>**q-2018-08-06-79**: [Definition to be added]</w:t>
        <w:br/>
        <w:br/>
        <w:t>**q-2021-04-16-271**: [Definition to be added]</w:t>
        <w:br/>
        <w:br/>
        <w:t>**qcj.2023.001**: [Definition to be added]</w:t>
        <w:br/>
        <w:br/>
        <w:t>**quantum-classical**: [Definition to be added]</w:t>
        <w:br/>
        <w:br/>
        <w:t>**quantum-computing**: [Definition to be added]</w:t>
        <w:br/>
        <w:br/>
        <w:t>**quantum-enhanced**: [Definition to be added]</w:t>
        <w:br/>
        <w:br/>
        <w:t>**quantum-error-mitigated**: [Definition to be added]</w:t>
        <w:br/>
        <w:br/>
        <w:t>**quantum-hardware**: [Definition to be added]</w:t>
        <w:br/>
        <w:br/>
        <w:t>**quantum-neural**: [Definition to be added]</w:t>
        <w:br/>
        <w:br/>
        <w:t>**real-world**: [Definition to be added]</w:t>
        <w:br/>
        <w:br/>
        <w:t>**resource-intensive**: [Definition to be added]</w:t>
        <w:br/>
        <w:br/>
        <w:t>**resource-normalized**: [Definition to be added]</w:t>
        <w:br/>
        <w:br/>
        <w:t>**s11128-023-3434-1**: [Definition to be added]</w:t>
        <w:br/>
        <w:br/>
        <w:t>**s11128-023-3471-7**: [Definition to be added]</w:t>
        <w:br/>
        <w:br/>
        <w:t>**s11128-023-3500-x**: [Definition to be added]</w:t>
        <w:br/>
        <w:br/>
        <w:t>**s11128-023-3502-4**: [Definition to be added]</w:t>
        <w:br/>
        <w:br/>
        <w:t>**s41467-018-04671-5**: [Definition to be added]</w:t>
        <w:br/>
        <w:br/>
        <w:t>**s41467-019-09558-1**: [Definition to be added]</w:t>
        <w:br/>
        <w:br/>
        <w:t>**s41467-021-21828-2**: [Definition to be added]</w:t>
        <w:br/>
        <w:br/>
        <w:t>**s41567-020-0920-8**: [Definition to be added]</w:t>
        <w:br/>
        <w:br/>
        <w:t>**s41567-023-01999-8**: [Definition to be added]</w:t>
        <w:br/>
        <w:br/>
        <w:t>**s41570-021-00501-8**: [Definition to be added]</w:t>
        <w:br/>
        <w:br/>
        <w:t>**s41586-019-1666-5**: [Definition to be added]</w:t>
        <w:br/>
        <w:br/>
        <w:t>**s42254-021-00258-5**: [Definition to be added]</w:t>
        <w:br/>
        <w:br/>
        <w:t>**s42254-022-00492-9**: [Definition to be added]</w:t>
        <w:br/>
        <w:br/>
        <w:t>**s42256-021-00250-3**: [Definition to be added]</w:t>
        <w:br/>
        <w:br/>
        <w:t>**small-scale**: [Definition to be added]</w:t>
        <w:br/>
        <w:br/>
        <w:t>**tensor-network**: [Definition to be added]</w:t>
        <w:br/>
        <w:br/>
        <w:t>**trade-off**: [Definition to be added]</w:t>
        <w:br/>
        <w:br/>
        <w:t>**trade-offs**: [Definition to be added]</w:t>
        <w:br/>
        <w:br/>
        <w:t>**tri-optimization**: [Definition to be added]</w:t>
        <w:br/>
        <w:br/>
        <w:t>**two-qubit**: [Definition to be added]</w:t>
        <w:br/>
        <w:br/>
        <w:t>**under-utilization**: [Definition to be added]</w:t>
        <w:br/>
        <w:br/>
        <w:t>**wave-packet**: [Definition to be added]</w:t>
        <w:br/>
        <w:br/>
        <w:t>**well-characterized**: [Definition to be added]</w:t>
        <w:br/>
        <w:br/>
        <w:t>**well-positioned**: [Definition to be added]</w:t>
        <w:br/>
        <w:br/>
        <w:t>**www.ibm.com**: [Definition to be added]</w:t>
        <w:br/>
        <w:br/>
        <w:t>**www.rigetti.com**: [Definition to be added]</w:t>
        <w:br/>
        <w:br/>
        <w:t>**zenodo.2573505**: [Definition to be added]</w:t>
        <w:br/>
        <w:br/>
        <w:t>**zero-noise**: [Definition to be added]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