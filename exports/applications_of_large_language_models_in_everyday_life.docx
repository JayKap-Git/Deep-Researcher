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Applications of Large Language Models in Everyday Life</w:t>
      </w:r>
    </w:p>
    <w:p>
      <w:pPr>
        <w:pStyle w:val="Heading1"/>
      </w:pPr>
      <w:r>
        <w:t>Introduction to Large Language Models</w:t>
      </w:r>
    </w:p>
    <w:p>
      <w:r>
        <w:t># Introduction to Large Language Models</w:t>
        <w:br/>
        <w:br/>
        <w:t>The emergence of Large Language Models (LLMs) has revolutionized the field of Natural Language Processing (NLP) and has facilitated unprecedented advancements across various sectors, including healthcare, education, and business. LLMs, characterized by their ability to process and generate human-like text, have become pivotal in enhancing daily interactions and decision-making processes in diverse applications. This section aims to provide an introductory overview of LLMs, elucidating their functionalities, applications, and implications in everyday life.</w:t>
        <w:br/>
        <w:br/>
        <w:t>## Understanding Large Language Models</w:t>
        <w:br/>
        <w:br/>
        <w:t>LLMs are artificial intelligence systems designed to comprehend and generate natural language through deep learning techniques, particularly neural networks. These models are trained on vast corpora of text data, enabling them to learn the intricacies of language, context, and meaning. The most notable examples include OpenAI's GPT series, which have demonstrated remarkable capabilities in generating coherent and contextually relevant text, making them suitable for a wide range of applications—from chatbots to content creation and beyond [1][4].</w:t>
        <w:br/>
        <w:br/>
        <w:t>The technology behind LLMs is grounded in transformer architectures, which facilitate efficient processing of sequential data. This architecture allows LLMs to capture long-range dependencies in text, enhancing their ability to maintain context over extended passages [3][9]. Furthermore, recent advancements in fine-tuning techniques have enabled LLMs to adapt to specialized tasks, thereby improving their performance in specific domains such as medical diagnostics and educational tools [6][12].</w:t>
        <w:br/>
        <w:br/>
        <w:t>## Applications of Large Language Models</w:t>
        <w:br/>
        <w:br/>
        <w:t>### Healthcare</w:t>
        <w:br/>
        <w:br/>
        <w:t>The integration of LLMs in healthcare has garnered substantial interest, particularly for their potential to streamline workflows and improve patient outcomes. LLMs are employed in various capacities, including clinical decision support, medical documentation, and patient interaction. For instance, they can assist healthcare providers by generating patient summaries, automating documentation processes, and even offering diagnostic suggestions based on patient data [1][6][15]. Research indicates that LLMs have demonstrated significant proficiency in areas such as cancer care, mental health support, and neurodegenerative disorders, providing insights that may enhance clinical practices [2][3][8].</w:t>
        <w:br/>
        <w:br/>
        <w:t>However, the deployment of LLMs in healthcare is not without challenges. Ethical considerations, including data privacy, potential biases in model outputs, and the need for rigorous evaluation methodologies, remain critical concerns [6][15]. As LLMs are integrated into clinical settings, it is imperative to ensure that they are designed and implemented responsibly, adhering to ethical guidelines that prioritize patient safety and equity [9][15].</w:t>
        <w:br/>
        <w:br/>
        <w:t>### Education</w:t>
        <w:br/>
        <w:br/>
        <w:t>LLMs have also found a place in educational contexts, serving as tools for personalized learning and academic support. They can function as virtual teaching assistants, providing students with real-time feedback and guidance on assignments [4][11]. Recent studies have shown that faculty members recognize the potential of LLMs in enhancing learning experiences, although they also express concerns regarding ethical issues such as plagiarism, accuracy, and academic integrity [12][13].</w:t>
        <w:br/>
        <w:br/>
        <w:t>In addition to supporting individual learning, LLMs have been utilized to facilitate research and content generation within academic institutions. By automating literature reviews and summarizing findings, LLMs can significantly reduce the time researchers spend on these tasks, allowing them to focus on higher-level analysis and critical thinking [2][10]. However, as with healthcare, the ethical implications of LLM use in education must be carefully considered, necessitating the development of policies that safeguard academic integrity while leveraging the benefits of AI technologies [11][12].</w:t>
        <w:br/>
        <w:br/>
        <w:t>### Business and Industry</w:t>
        <w:br/>
        <w:br/>
        <w:t>In the business sector, LLMs are transforming operations through applications in customer service, marketing, and content creation. They are employed to generate automated responses for customer inquiries, analyze consumer sentiments, and produce marketing content tailored to specific audiences [4][10]. Notably, LLMs like ChatGPT have demonstrated capabilities in enhancing customer engagement by offering personalized interactions that mimic human conversation [4][10].</w:t>
        <w:br/>
        <w:br/>
        <w:t>Despite the advantages, businesses must navigate ethical concerns surrounding LLM deployment. Issues such as data privacy, the potential for generating misleading information, and the risk of perpetuating biases present significant challenges that organizations must address [7][9][12]. Establishing accountability frameworks and ethical guidelines for LLM use in business contexts is essential for fostering trust among consumers and stakeholders alike [10][12].</w:t>
        <w:br/>
        <w:br/>
        <w:t>### Human-Computer Interaction</w:t>
        <w:br/>
        <w:br/>
        <w:t>LLMs have also made significant inroads in the field of Human-Computer Interaction (HCI). Their capacity to generate human-like responses facilitates more natural interactions between users and technology. In HCI research, LLMs are being utilized across the entire research pipeline, from ideation to system development, enhancing the design and evaluation of user interfaces [2][12]. However, ethical issues arising from user engagement, such as bias and the reliability of LLM outputs, require careful consideration to ensure responsible use [2][12].</w:t>
        <w:br/>
        <w:br/>
        <w:t>## Ethical Considerations and Challenges</w:t>
        <w:br/>
        <w:br/>
        <w:t xml:space="preserve">The rapid advancement of LLM technology raises important ethical questions that must be addressed to ensure responsible integration into everyday applications. Key concerns include the potential for bias in model outputs, data privacy issues, and the implications of misinformation generated by these systems. Research has shown that LLMs are susceptible to biases present in their training data, which can perpetuate stereotypes and lead to harmful outcomes in real-world applications [7][10][12]. </w:t>
        <w:br/>
        <w:br/>
        <w:t xml:space="preserve">Moreover, the reliance on vast datasets for training LLMs raises concerns about the privacy of individuals whose data may be included in those datasets. As LLMs are deployed in sensitive domains such as healthcare and education, safeguarding personal information and adhering to regulatory frameworks becomes paramount [6][15]. </w:t>
        <w:br/>
        <w:br/>
        <w:t>To mitigate these challenges, ongoing research is needed to develop robust evaluation methodologies that assess the reliability, fairness, and safety of LLMs in various applications. Establishing ethical guidelines and accountability mechanisms will be crucial for fostering trust and ensuring that LLMs are utilized in ways that promote equity and social good [10][15].</w:t>
        <w:br/>
        <w:br/>
        <w:t>## Conclusion</w:t>
        <w:br/>
        <w:br/>
        <w:t>Large Language Models have emerged as transformative tools across various sectors, demonstrating their potential to enhance daily life through improved communication, efficiency, and support in decision-making processes. Their applications in healthcare, education, and business illustrate the versatility of LLMs, while also highlighting the need for careful consideration of ethical implications. As these models continue to evolve, it is essential to prioritize responsible innovation and establish frameworks that address the challenges associated with their deployment. Ultimately, the successful integration of LLMs into everyday applications will depend on the collective efforts of researchers, practitioners, and policymakers to ensure that these powerful technologies are harnessed for the benefit of society at large.</w:t>
      </w:r>
    </w:p>
    <w:p>
      <w:pPr>
        <w:pStyle w:val="Heading2"/>
      </w:pPr>
      <w:r>
        <w:t>Defining Large Language Models</w:t>
      </w:r>
    </w:p>
    <w:p>
      <w:r>
        <w:t>### Introduction to Large Language Models: Defining Large Language Models</w:t>
        <w:br/>
        <w:br/>
        <w:t>Large Language Models (LLMs) represent a significant advancement in the field of artificial intelligence, particularly within the domain of natural language processing (NLP). These models, characterized by their ability to comprehend, generate, and interact using human-like language, have transformed a multitude of applications across various sectors, including healthcare, education, and business. This section aims to elucidate the definition of LLMs, explore their underlying technologies, and discuss their applications in everyday life, particularly in relation to healthcare.</w:t>
        <w:br/>
        <w:br/>
        <w:t>#### Defining Large Language Models</w:t>
        <w:br/>
        <w:br/>
        <w:t>LLMs are sophisticated neural network architectures designed to process and generate text in a manner that mimics human language capabilities. They are typically built on transformer architectures, which utilize mechanisms such as self-attention to understand contextual relationships within text data. The foundational model architecture was introduced by Vaswani et al. in 2017, marking a paradigm shift in NLP technology [1]. Since then, subsequent developments, such as OpenAI's Generative Pre-trained Transformer (GPT) series, have further refined these models, enhancing their performance and applicability in various scenarios [2].</w:t>
        <w:br/>
        <w:br/>
        <w:t>The training process for LLMs involves unsupervised learning from vast corpora of text data, allowing these models to learn syntactic structures, semantic meanings, and even contextual nuances. The generative capabilities of LLMs, facilitated by their extensive training, enable them to produce coherent and contextually relevant text outputs, thus making them highly valuable in applications requiring natural language understanding and generation [3].</w:t>
        <w:br/>
        <w:br/>
        <w:t>#### Underlying Technologies</w:t>
        <w:br/>
        <w:br/>
        <w:t>The core technology underpinning LLMs is the transformer architecture, which employs self-attention mechanisms to weigh the significance of different words in a sentence relative to each other. This architecture allows for the efficient processing of long-range dependencies in text, a limitation that previous models faced [4]. Additionally, LLMs utilize embeddings—vector representations of words—to capture semantic meanings, enabling the model to understand and generate text that is contextually appropriate [5].</w:t>
        <w:br/>
        <w:br/>
        <w:t>The training of LLMs typically involves two phases: pre-training and fine-tuning. During pre-training, the model learns from a diverse dataset, capturing general language patterns without specific task guidance [6]. Fine-tuning involves adapting the pre-trained model to specific tasks or domains, such as medical terminology for healthcare applications, which significantly enhances the model's performance in specialized contexts [7].</w:t>
        <w:br/>
        <w:br/>
        <w:t>#### Applications of LLMs in Everyday Life</w:t>
        <w:br/>
        <w:br/>
        <w:t>LLMs have found applications in a multitude of areas, with healthcare being one of the most promising fields. The integration of LLMs into healthcare has the potential to revolutionize clinical decision-making, enhance patient care, and streamline medical workflows. For instance, LLMs can assist in interpreting complex medical data, generating clinical documentation, and providing decision support for diagnostics and treatment planning [8].</w:t>
        <w:br/>
        <w:br/>
        <w:t>Research has demonstrated that LLMs can enhance healthcare delivery by providing insights that support clinicians in various specialties, including oncology, dermatology, and mental health [9]. For example, in cancer care, LLMs can aid in analyzing patient data and recommending personalized treatment options, thereby improving patient outcomes [10]. Furthermore, the ability of LLMs to process unstructured data, such as electronic health records (EHRs) and medical imaging, positions them as valuable tools for augmenting diagnostic accuracy [11].</w:t>
        <w:br/>
        <w:br/>
        <w:t xml:space="preserve">Beyond healthcare, LLMs are also being employed in the education sector to enhance learning experiences. They facilitate personalized learning through adaptive feedback and dynamic content generation, making education more accessible and engaging for students [12]. In the realm of customer service, LLMs are utilized to automate responses, thereby improving efficiency and user satisfaction [13]. </w:t>
        <w:br/>
        <w:br/>
        <w:t>However, the deployment of LLMs is not without challenges. Ethical considerations, including data privacy, algorithmic bias, and the potential for generating misleading information, necessitate robust evaluation frameworks and regulatory oversight [14][15]. As LLMs continue to evolve, it is essential to address these concerns to ensure their responsible integration into various sectors.</w:t>
        <w:br/>
        <w:br/>
        <w:t>#### Conclusion</w:t>
        <w:br/>
        <w:br/>
        <w:t>In summary, Large Language Models (LLMs) signify a transformative leap in artificial intelligence, particularly in natural language processing. Their sophisticated architectures, underpinned by transformer technology, enable them to process and generate human-like text with remarkable accuracy. The diverse applications of LLMs, especially in healthcare, education, and customer service, illustrate their potential to enhance everyday life. Nonetheless, the ethical implications of their use must be carefully managed to ensure that the benefits of these technologies are realized responsibly and equitably. As research progresses, ongoing scrutiny and innovation will be crucial for maximizing the impact of LLMs while minimizing associated risks. Future investigations should focus on refining these models, addressing ethical concerns, and exploring new applications to foster a balanced approach to AI advancement.</w:t>
      </w:r>
    </w:p>
    <w:p>
      <w:pPr>
        <w:pStyle w:val="Heading2"/>
      </w:pPr>
      <w:r>
        <w:t>Evolution and Advancements</w:t>
      </w:r>
    </w:p>
    <w:p>
      <w:r>
        <w:t>### Overview of the Historical Development and Improvements in Large Language Models (LLMs)</w:t>
        <w:br/>
        <w:br/>
        <w:t>The evolution of Large Language Models (LLMs) represents a significant leap in the field of natural language processing (NLP), fundamentally altering how machines understand and generate human language. This section provides a comprehensive overview of the historical development of LLMs, tracing their origins, key advancements, and applications in everyday life, particularly in sectors such as healthcare, education, and human-computer interaction.</w:t>
        <w:br/>
        <w:br/>
        <w:t>#### Early Foundations and Initial Models</w:t>
        <w:br/>
        <w:br/>
        <w:t>The roots of LLMs can be traced back to the early days of computational linguistics, where rule-based systems and statistical methods dominated. Early models, such as n-grams and Hidden Markov Models (HMMs), laid the groundwork for more complex architectures by enabling basic language predictions and text generation [6]. However, these models were limited in their ability to capture the intricacies of human language, primarily due to their reliance on shallow statistical patterns and lack of contextual understanding.</w:t>
        <w:br/>
        <w:br/>
        <w:t>The introduction of neural networks in the 2010s marked a pivotal shift in the development of LLMs. The advent of deep learning techniques allowed for the creation of more sophisticated models capable of understanding context and semantics. Notably, the development of the Long Short-Term Memory (LSTM) networks and the Gated Recurrent Units (GRUs) facilitated better handling of sequential data, which is essential for language tasks [7]. These models demonstrated improved performance in tasks like language translation and sentiment analysis, setting the stage for subsequent innovations.</w:t>
        <w:br/>
        <w:br/>
        <w:t>#### The Transformer Architecture</w:t>
        <w:br/>
        <w:br/>
        <w:t>The introduction of the Transformer architecture in 2017 by Vaswani et al. revolutionized the field of NLP. This model utilized an attention mechanism that enabled it to weigh the significance of different words in a sentence, facilitating a more nuanced understanding of context [8]. The Transformer architecture eliminated the sequential processing limitations of previous models, allowing for parallelization and significantly faster training times. This development paved the way for the creation of large-scale models, leading to the emergence of LLMs such as BERT (Bidirectional Encoder Representations from Transformers) and GPT (Generative Pre-trained Transformer).</w:t>
        <w:br/>
        <w:br/>
        <w:t>BERT, introduced by Devlin et al., utilized bidirectional context to enhance understanding, enabling it to achieve state-of-the-art performance on various NLP benchmarks [9]. Meanwhile, OpenAI's GPT series, particularly GPT-3, showcased the ability of LLMs to generate coherent and contextually relevant text, further demonstrating the potential of Transformers in generating human-like language [6]. These advancements not only improved the performance of LLMs in traditional language tasks but also opened up new avenues for application across various domains.</w:t>
        <w:br/>
        <w:br/>
        <w:t>#### Recent Advancements and Applications</w:t>
        <w:br/>
        <w:br/>
        <w:t>The application of LLMs in healthcare has garnered significant attention, where their ability to process complex medical data and provide insights for clinical decision-making is particularly valuable. LLMs have demonstrated substantial capabilities in understanding and generating natural language, which is crucial for medical documentation, diagnostics, and patient interaction [1]. Recent reviews highlight the transformative impact of LLMs in various medical domains, including cancer care, dermatology, and mental health, emphasizing their role in enhancing diagnostic accuracy and patient care [2][10].</w:t>
        <w:br/>
        <w:br/>
        <w:t>In addition to healthcare, LLMs have found applications in education, where they are utilized as tools for personalized learning experiences and academic writing assistance. The integration of LLMs into educational contexts has raised ethical concerns regarding academic integrity and the potential for misuse by students [4][9]. Research indicates that while LLMs can facilitate knowledge retrieval and support learning, they also pose challenges related to bias, misinformation, and privacy [12]. These concerns necessitate the development of guidelines and frameworks to ensure responsible use in educational settings.</w:t>
        <w:br/>
        <w:br/>
        <w:t>Moreover, LLMs are increasingly being employed in human-computer interaction (HCI), enhancing user experiences across various applications, from customer service chatbots to interactive educational platforms. The versatility of LLMs in engaging users through natural language dialogue has led to their adoption in diverse sectors, though ethical considerations remain paramount [4][6]. Researchers have identified the need for ethical frameworks to address issues such as data privacy, bias, and the potential for generating misleading information [15].</w:t>
        <w:br/>
        <w:br/>
        <w:t>#### Challenges and Future Directions</w:t>
        <w:br/>
        <w:br/>
        <w:t>Despite the rapid advancements in LLM technology, several challenges persist that hinder their effective integration into real-world applications. Issues such as data privacy, bias, and ethical considerations pose significant barriers to the widespread adoption of LLMs in sensitive fields like healthcare and education [1][10]. The risk of generating inaccurate or biased information can undermine trust in AI systems, necessitating the development of robust evaluation frameworks to assess the reliability and safety of LLMs [12].</w:t>
        <w:br/>
        <w:br/>
        <w:t>Furthermore, the integration of LLMs into healthcare systems raises additional ethical dilemmas, particularly concerning patient data privacy and the potential for algorithmic bias in clinical decision-making [11][14]. As LLMs evolve, researchers emphasize the importance of establishing regulatory frameworks that ensure fairness, accountability, and transparency in AI applications [3][12].</w:t>
        <w:br/>
        <w:br/>
        <w:t>Looking ahead, the future of LLMs is promising, with ongoing research focused on enhancing their capabilities and addressing existing limitations. Innovations in multimodal LLMs, which can process diverse data types such as medical imaging and electronic health records (EHRs), are poised to further augment diagnostic accuracy and improve patient outcomes [10][14]. Additionally, the development of open-source models that can be deployed on-premises may help mitigate privacy concerns while fostering innovation in medical applications [11].</w:t>
        <w:br/>
        <w:br/>
        <w:t>#### Conclusion</w:t>
        <w:br/>
        <w:br/>
        <w:t>In summary, the historical development of Large Language Models has been marked by significant advancements, particularly with the introduction of the Transformer architecture and subsequent models like BERT and GPT. These innovations have transformed the landscape of natural language processing, enabling LLMs to be applied in various domains, including healthcare, education, and human-computer interaction. While the potential of LLMs to enhance everyday life is substantial, addressing the associated ethical challenges remains imperative. As the field continues to evolve, ongoing research and responsible innovation will be crucial in harnessing the full potential of LLMs while ensuring their ethical and effective integration into society.</w:t>
        <w:br/>
        <w:br/>
        <w:t>### References</w:t>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br/>
        <w:t>15. Document 15</w:t>
      </w:r>
    </w:p>
    <w:p>
      <w:pPr>
        <w:pStyle w:val="Heading1"/>
      </w:pPr>
      <w:r>
        <w:t>Educational Applications</w:t>
      </w:r>
    </w:p>
    <w:p>
      <w:r>
        <w:t>### Educational Applications</w:t>
        <w:br/>
        <w:br/>
        <w:t>The integration of Large Language Models (LLMs) into educational contexts has garnered substantial attention due to their transformative potential in enhancing teaching and learning experiences. These models, characterized by their ability to process and generate human-like text, have been increasingly utilized to support various educational functions, ranging from personalized learning to administrative tasks. This section explores the diverse applications of LLMs in education, highlighting their benefits, challenges, and ethical considerations.</w:t>
        <w:br/>
        <w:br/>
        <w:t>#### Personalized Learning and Tutoring</w:t>
        <w:br/>
        <w:br/>
        <w:t>One of the most promising applications of LLMs in education is their ability to provide personalized learning experiences. By leveraging their advanced natural language processing capabilities, LLMs can tailor educational content to meet individual student's needs, preferences, and learning styles. For instance, personalized feedback mechanisms can be implemented to guide students through complex topics, thereby enhancing engagement and understanding [5][10]. A study demonstrated that LLMs can function effectively as virtual teaching assistants, providing real-time assistance in subjects such as mathematics and science, which allows for a more nuanced and responsive learning environment [8].</w:t>
        <w:br/>
        <w:br/>
        <w:t xml:space="preserve">Moreover, the integration of LLMs in cognitive tutoring systems can facilitate adaptive learning pathways. These systems utilize LLMs to analyze student performance data and dynamically adjust learning materials, thus optimizing the educational experience [5]. For example, LLMs can generate practice questions that align with a student's current knowledge level, promoting effective learning through incremental challenges [10]. </w:t>
        <w:br/>
        <w:br/>
        <w:t>#### Administrative Support and Content Generation</w:t>
        <w:br/>
        <w:br/>
        <w:t>In addition to student-facing applications, LLMs are increasingly utilized for administrative tasks within educational institutions. These models can automate routine tasks such as grading, feedback provision, and even curriculum development. By analyzing student submissions, LLMs can provide consistent and objective assessments, thereby alleviating the workload on educators [3][6]. Furthermore, LLMs can assist in generating educational content, including lecture notes, quizzes, and study guides, thus enabling educators to focus on higher-order teaching activities [6].</w:t>
        <w:br/>
        <w:br/>
        <w:t>Research has shown that the use of LLMs in content generation can significantly enhance the efficiency of academic writing processes. For instance, LLMs can assist faculty members in drafting research proposals and papers by providing suggestions on structure, language, and relevant literature [2][11]. This capability not only expedites the writing process but also encourages interdisciplinary collaboration by simplifying the integration of diverse academic perspectives.</w:t>
        <w:br/>
        <w:br/>
        <w:t>#### Ethical Considerations and Challenges</w:t>
        <w:br/>
        <w:br/>
        <w:t xml:space="preserve">Despite the promising applications of LLMs in education, several ethical challenges must be addressed to ensure their responsible use. Concerns regarding academic integrity are paramount, as LLMs can be misused for plagiarism or to produce work that students may falsely claim as their own. A recent study highlighted how students employ various mental models to interact with LLMs, indicating that while they may utilize these tools for legitimate learning purposes, the potential for misuse remains a critical issue [3][8]. </w:t>
        <w:br/>
        <w:br/>
        <w:t>Furthermore, the reliability of LLM outputs raises significant concerns. Instances of "hallucination," where LLMs generate inaccurate or misleading information, can undermine the educational process and lead to misinformation among students [12]. Educators must therefore develop robust guidelines and educational policies to navigate these challenges, fostering digital literacy and critical engagement with AI-generated content [3][7].</w:t>
        <w:br/>
        <w:br/>
        <w:t>#### Enhancing Engagement through Gamification</w:t>
        <w:br/>
        <w:br/>
        <w:t xml:space="preserve">LLMs can also play a pivotal role in gamified educational systems, where they can enhance user engagement and motivation. By integrating LLMs into gamified learning platforms, educators can create dynamic and interactive learning experiences that adapt to student interactions [5]. For example, LLMs can generate personalized narratives or scenarios based on students' progress, thereby maintaining their interest and encouraging continued participation [9]. </w:t>
        <w:br/>
        <w:br/>
        <w:t>Research on gamification has shown that when LLMs are used to provide personalized feedback and adaptive challenges, students exhibit increased motivation and improved learning outcomes [5]. This underscores the potential of LLMs to transform traditional educational models into more engaging and interactive formats.</w:t>
        <w:br/>
        <w:br/>
        <w:t>#### Fostering Collaborative Learning</w:t>
        <w:br/>
        <w:br/>
        <w:t>LLMs can facilitate collaborative learning environments by supporting group-based activities and discussions among students. Through natural language interactions, LLMs can assist in mediating discussions, providing contextually relevant information, and even synthesizing group inputs into coherent outputs [6][10]. This capability not only enhances the collaborative learning experience but also prepares students for the increasingly collaborative nature of modern workplaces.</w:t>
        <w:br/>
        <w:br/>
        <w:t>The ability of LLMs to process large volumes of data allows them to contribute valuable insights during group projects, promoting a more nuanced understanding of complex topics [10]. However, it is essential to ensure that the use of LLMs in collaborative settings does not diminish individual accountability or critical thinking skills.</w:t>
        <w:br/>
        <w:br/>
        <w:t>#### Future Directions and Research Opportunities</w:t>
        <w:br/>
        <w:br/>
        <w:t>The rapid evolution of LLM technology presents numerous opportunities for further research in educational contexts. Future studies should explore the long-term implications of LLM integration on learning outcomes, equity, and accessibility. Additionally, as LLMs become more sophisticated, it will be crucial to develop frameworks that ensure ethical usage and mitigate potential biases inherent in these models [8][12].</w:t>
        <w:br/>
        <w:br/>
        <w:t>Moreover, interdisciplinary collaboration among educators, technologists, and ethicists will be vital in shaping the future of LLM applications in education. By fostering a dialogue on best practices, ethical considerations, and pedagogical strategies, stakeholders can work towards maximizing the benefits of LLMs while addressing the challenges that accompany their use.</w:t>
        <w:br/>
        <w:br/>
        <w:t>### Conclusion</w:t>
        <w:br/>
        <w:br/>
        <w:t>In summary, the application of Large Language Models in education holds substantial promise, offering innovative solutions for personalized learning, administrative efficiency, and enhanced engagement. However, alongside these benefits come significant ethical considerations that necessitate careful management. As educational institutions continue to integrate LLMs into their pedagogical frameworks, ongoing research and dialogue will be essential to navigate the complexities of these technologies, ensuring that they serve to enrich rather than undermine the educational experience. The future of education, supported by LLMs, will depend on a balanced approach that prioritizes ethical standards and pedagogical effectiveness.</w:t>
      </w:r>
    </w:p>
    <w:p>
      <w:pPr>
        <w:pStyle w:val="Heading2"/>
      </w:pPr>
      <w:r>
        <w:t>Personalized Learning</w:t>
      </w:r>
    </w:p>
    <w:p>
      <w:r>
        <w:t>### Examples of How LLMs Can Tailor Educational Content to Individual Student Needs</w:t>
        <w:br/>
        <w:br/>
        <w:t>The advent of Large Language Models (LLMs) has ushered in a transformative era within the educational landscape, particularly through the development of personalized learning frameworks. These frameworks leverage the capabilities of LLMs to adapt educational content to meet the unique needs of individual learners, thereby enhancing engagement and improving learning outcomes. This section elucidates various applications of LLMs in personalizing educational experiences, drawing on empirical studies and theoretical perspectives in the field.</w:t>
        <w:br/>
        <w:br/>
        <w:t>#### Adaptive Learning Environments</w:t>
        <w:br/>
        <w:br/>
        <w:t>One of the most significant applications of LLMs in education is their integration into adaptive learning environments. These environments utilize algorithms that adjust the difficulty level and type of content presented to students based on their performance. For instance, a study highlights that LLMs can analyze student responses in real time, allowing for immediate adjustments to the instructional material, which fosters a more tailored educational experience ([2]). By providing personalized feedback and dynamically adjusting content, LLMs help maintain student engagement and motivation, addressing individual learning paces and styles ([4]).</w:t>
        <w:br/>
        <w:br/>
        <w:t>In gamified educational systems, LLMs have been shown to enhance task dynamics and user engagement through personalized feedback mechanisms. This allows for a more immersive learning experience where students can receive tailored instructions and support that align with their learning objectives. Such systems not only improve task performance but also encourage sustained behavioral change in learners ([2]). The framework's adaptability is tested in simulated environments, demonstrating its potential for real-world applications across various educational contexts ([2]).</w:t>
        <w:br/>
        <w:br/>
        <w:t>#### Content Customization</w:t>
        <w:br/>
        <w:br/>
        <w:t>LLMs excel in generating customized content that meets diverse educational needs, from creating tailored reading materials to crafting exercises that align with specific curricular goals. For example, they can curate texts that match a student's reading level, interests, and learning objectives, which significantly enhances comprehension and retention ([5]). The ability to generate contextually relevant and challenging content allows educators to provide differentiated instruction that caters to a wide range of abilities and learning styles ([4]).</w:t>
        <w:br/>
        <w:br/>
        <w:t>Moreover, LLMs can facilitate the development of formative assessments that are tailored to individual students. By analyzing past performance data, these models can generate quizzes and exercises that focus on areas where students need improvement, thereby providing targeted practice opportunities ([5]). This approach not only reinforces learning but also empowers students to take ownership of their educational journeys by allowing them to focus on their specific areas of need.</w:t>
        <w:br/>
        <w:br/>
        <w:t>#### Enhanced Interaction and Engagement</w:t>
        <w:br/>
        <w:br/>
        <w:t>The interactive capabilities of LLMs significantly enhance student engagement through conversational agents and chatbots. These tools provide students with immediate access to educational resources and support, thereby fostering a more interactive learning environment ([11]). For instance, chatbots powered by LLMs can answer students' queries in real time, encourage them to explore topics in depth, and promote critical thinking by posing thought-provoking questions. This immediacy and personalization create a more supportive learning atmosphere, where students feel more comfortable seeking help and exploring new concepts ([10]).</w:t>
        <w:br/>
        <w:br/>
        <w:t>In addition, the use of LLMs in educational settings can facilitate peer learning by enabling the creation of virtual study groups. These groups can be tailored to students’ individual learning needs and preferences, allowing for collaborative learning experiences that are both personalized and enriching ([11]). By fostering a community of inquiry, LLMs can enhance students' social learning experiences, which are crucial for developing critical thinking and problem-solving skills.</w:t>
        <w:br/>
        <w:br/>
        <w:t>#### Supporting Diverse Learning Needs</w:t>
        <w:br/>
        <w:br/>
        <w:t>LLMs play a crucial role in addressing the diverse needs of learners, including those with disabilities. By generating alternative formats of educational materials—such as audio versions of texts or simplified language versions—LLMs ensure that all students have access to the same quality of education ([9]). This adaptability is essential for promoting inclusivity in the classroom, allowing educators to cater to various learning preferences and needs.</w:t>
        <w:br/>
        <w:br/>
        <w:t>Furthermore, LLMs can assist in creating personalized learning paths for students with varying backgrounds and levels of preparedness. For instance, LLMs can identify gaps in knowledge and recommend specific resources or learning activities that align with a student's unique starting point ([4]). This personalized approach not only enhances learning efficiency but also promotes equity in educational access, ensuring that every student has the opportunity to succeed.</w:t>
        <w:br/>
        <w:br/>
        <w:t>#### Ethical Considerations and Challenges</w:t>
        <w:br/>
        <w:br/>
        <w:t>While the integration of LLMs into personalized education presents numerous benefits, it is imperative to address potential ethical concerns. Issues such as data privacy, bias in algorithmic decision-making, and the need for transparency in LLM operations must be carefully considered ([4], [9]). For instance, the reliance on historical data to inform personalized learning pathways raises questions about the potential perpetuation of existing biases ([6]). Therefore, it is crucial for educators and developers to establish robust ethical frameworks that guide the implementation of LLMs in educational settings to mitigate these risks ([7]).</w:t>
        <w:br/>
        <w:br/>
        <w:t>Moreover, the potential for LLMs to produce inaccurate or misleading information necessitates ongoing evaluation and refinement of these models. Ensuring the reliability and validity of the content generated by LLMs is essential for maintaining educational integrity and fostering trust among educators and students alike ([12]). As such, continuous oversight and improvement mechanisms must be established to align LLM applications with educational goals and ethical standards.</w:t>
        <w:br/>
        <w:br/>
        <w:t>#### Conclusion</w:t>
        <w:br/>
        <w:br/>
        <w:t xml:space="preserve">In conclusion, the application of Large Language Models in educational settings holds significant promise for personalizing learning experiences. By leveraging LLMs’ capabilities to adapt content, enhance interaction, and support diverse learning needs, educators can create tailored educational environments that foster engagement and improve outcomes. However, the ethical considerations surrounding their use must be meticulously addressed to ensure that these technologies are implemented responsibly and equitably. As LLMs continue to evolve, their integration into educational frameworks will likely reshape the landscape of learning, making it more personalized, inclusive, and effective. Future research should focus on refining these applications and developing comprehensive guidelines that support ethical practices in the deployment of LLMs in education. </w:t>
        <w:br/>
        <w:br/>
        <w:t>### References</w:t>
        <w:br/>
        <w:br/>
        <w:t>1. [2]</w:t>
        <w:br/>
        <w:t>2. [4]</w:t>
        <w:br/>
        <w:t>3. [5]</w:t>
        <w:br/>
        <w:t>4. [6]</w:t>
        <w:br/>
        <w:t>5. [7]</w:t>
        <w:br/>
        <w:t>6. [9]</w:t>
        <w:br/>
        <w:t>7. [10]</w:t>
        <w:br/>
        <w:t>8. [11]</w:t>
        <w:br/>
        <w:t>9. [12]</w:t>
      </w:r>
    </w:p>
    <w:p>
      <w:pPr>
        <w:pStyle w:val="Heading2"/>
      </w:pPr>
      <w:r>
        <w:t>Tutoring and Assistance</w:t>
      </w:r>
    </w:p>
    <w:p>
      <w:r>
        <w:t>### Use Cases of LLMs in Providing Tutoring Services and Answering Student Queries</w:t>
        <w:br/>
        <w:br/>
        <w:t>The integration of Large Language Models (LLMs) into educational contexts signifies a transformative shift in how tutoring services are delivered and how student queries are addressed. The capabilities of LLMs in natural language understanding, generation, and reasoning position them as effective tools for enhancing educational experiences, enriching student engagement, and providing personalized learning pathways. This section explores the diverse applications of LLMs in tutoring and assistance, highlighting their strengths, challenges, and the implications for educational practices.</w:t>
        <w:br/>
        <w:br/>
        <w:t>#### 1. Personalized Tutoring</w:t>
        <w:br/>
        <w:br/>
        <w:t>One of the most significant advantages of LLMs in education is their ability to provide personalized tutoring experiences. By leveraging sophisticated algorithms, LLMs can tailor responses based on individual student needs, learning styles, and pace of comprehension. This personalized approach allows for adaptive learning environments where students receive support tailored to their specific queries and educational contexts. For instance, LLMs can offer explanations, generate practice questions, and provide feedback on student responses, thereby facilitating a more engaging and interactive learning process [6][15].</w:t>
        <w:br/>
        <w:br/>
        <w:t>Research has demonstrated that LLMs can effectively simulate one-on-one tutoring sessions, where students can engage in dialogue to clarify concepts and solve problems collaboratively. Such interactions promote active learning and critical thinking, essential components for academic success. Furthermore, the use of LLMs enables scalable tutoring solutions, making quality educational support accessible to a broader range of students, including those in underserved communities [14][12].</w:t>
        <w:br/>
        <w:br/>
        <w:t>#### 2. Enhancing Student Queries</w:t>
        <w:br/>
        <w:br/>
        <w:t>LLMs serve a crucial role in addressing student inquiries across a variety of subjects. Their ability to process and generate human-like text allows them to respond to questions with high relevance and accuracy. This capability is particularly beneficial in contexts where students seek immediate assistance with homework, exam preparation, or conceptual understanding. By providing instant responses, LLMs reduce the time students spend searching for information and enhance their ability to grasp complex topics [9][11].</w:t>
        <w:br/>
        <w:br/>
        <w:t>Moreover, LLMs can function as virtual teaching assistants, supporting educators in managing classroom dynamics and student engagement. They can answer frequently asked questions, provide resources for further study, and assist in administrative tasks, thereby freeing educators to focus on more substantive pedagogical issues [13][4]. The integration of LLMs into educational platforms can also facilitate collaborative learning environments, where students can interact with both peers and AI-driven assistants, fostering a sense of community and shared learning [7][10].</w:t>
        <w:br/>
        <w:br/>
        <w:t>#### 3. Addressing Ethical Concerns</w:t>
        <w:br/>
        <w:br/>
        <w:t>Despite the numerous benefits that LLMs offer in educational contexts, their implementation raises several ethical concerns that warrant careful consideration. Issues such as data privacy, the potential for biased outputs, and concerns regarding academic integrity must be addressed to ensure responsible usage of these technologies. For instance, LLMs may inadvertently reinforce existing biases present in training data, leading to inequitable educational experiences for some students [1][5]. Furthermore, the ease of generating written content through LLMs raises questions about plagiarism and the authenticity of student work [13][4].</w:t>
        <w:br/>
        <w:br/>
        <w:t>To mitigate these risks, educational institutions must develop comprehensive policies that govern the use of LLMs in academic settings. This includes establishing guidelines for ethical usage, promoting digital literacy among students and educators, and creating awareness of the limitations inherent in LLMs, such as the phenomenon of "hallucination," where models generate plausible yet incorrect or nonsensical information [2][14]. By fostering an environment of ethical awareness, educators can guide students in effectively leveraging LLMs while maintaining academic integrity and accountability.</w:t>
        <w:br/>
        <w:br/>
        <w:t>#### 4. Future Directions and Research Opportunities</w:t>
        <w:br/>
        <w:br/>
        <w:t>As LLM technology continues to evolve, several future directions and research opportunities emerge for enhancing their application in educational contexts. One promising avenue is the development of multimodal LLMs that integrate various data types, such as text, images, and audio, to provide a more comprehensive learning experience [6][12]. This could enable richer interactions between students and LLMs, accommodating diverse learning styles and preferences.</w:t>
        <w:br/>
        <w:br/>
        <w:t>Additionally, ongoing research into the refinement of LLM algorithms is essential for improving their reliability and effectiveness in educational scenarios. Advancements in fine-tuning techniques, particularly for domain-specific applications, can enhance the contextual relevance of responses generated by LLMs, thereby increasing their utility as educational tools [12][9]. Furthermore, interdisciplinary collaborations between educators, technologists, and ethicists can foster a holistic understanding of the implications of LLMs in education, leading to the development of best practices and frameworks for their integration [8][10].</w:t>
        <w:br/>
        <w:br/>
        <w:t>#### Conclusion</w:t>
        <w:br/>
        <w:br/>
        <w:t>The integration of Large Language Models in tutoring services and student query resolution presents a paradigm shift in educational methodologies. By providing personalized support, enhancing student engagement, and facilitating immediate assistance, LLMs have the potential to revolutionize the learning experience. However, the ethical considerations surrounding their use must be carefully navigated to ensure equitable and responsible adoption. As research continues to advance, the ongoing development and refinement of LLMs will play a critical role in shaping the future of education and the ways in which technology supports learning. The promise of LLMs as educational allies lies in their ability to complement traditional pedagogical methods, fostering environments where students can thrive academically and personally.</w:t>
        <w:br/>
        <w:br/>
        <w:t>#### References</w:t>
        <w:br/>
        <w:br/>
        <w:t>[1] Document 1</w:t>
        <w:br/>
        <w:br/>
        <w:t>[2] Document 2</w:t>
        <w:br/>
        <w:br/>
        <w:t>[4] Document 4</w:t>
        <w:br/>
        <w:br/>
        <w:t>[5] Document 5</w:t>
        <w:br/>
        <w:br/>
        <w:t>[6] Document 6</w:t>
        <w:br/>
        <w:br/>
        <w:t>[7] Document 7</w:t>
        <w:br/>
        <w:br/>
        <w:t>[8] Document 8</w:t>
        <w:br/>
        <w:br/>
        <w:t>[9] Document 9</w:t>
        <w:br/>
        <w:br/>
        <w:t>[10] Document 10</w:t>
        <w:br/>
        <w:br/>
        <w:t>[11] Document 11</w:t>
        <w:br/>
        <w:br/>
        <w:t>[12] Document 12</w:t>
        <w:br/>
        <w:br/>
        <w:t>[13] Document 13</w:t>
        <w:br/>
        <w:br/>
        <w:t>[14] Document 14</w:t>
        <w:br/>
        <w:br/>
        <w:t>[15] Document 15</w:t>
      </w:r>
    </w:p>
    <w:p>
      <w:pPr>
        <w:pStyle w:val="Heading1"/>
      </w:pPr>
      <w:r>
        <w:t>Healthcare Integration</w:t>
      </w:r>
    </w:p>
    <w:p>
      <w:r>
        <w:t>### Healthcare Integration</w:t>
        <w:br/>
        <w:br/>
        <w:t>The application of Large Language Models (LLMs) in healthcare signifies a pivotal development in the integration of artificial intelligence (AI) into clinical practice, with the potential to transform various facets of medical care. As these models evolve, they exhibit enhanced capabilities in processing and understanding complex medical data, which is essential for improving clinical decision-making, patient interaction, and medical documentation [1][2]. This section provides a comprehensive overview of the applications of LLMs in healthcare, examining their transformative impact, the challenges faced during integration, and the ethical considerations that must be addressed.</w:t>
        <w:br/>
        <w:br/>
        <w:t>#### 1. Transformative Applications of LLMs in Healthcare</w:t>
        <w:br/>
        <w:br/>
        <w:t>LLMs have become essential tools across multiple medical domains, including diagnostics, treatment planning, and patient interaction. For instance, in oncology, LLMs facilitate tumor detection and classification through the analysis of patient narratives and pathology reports, enhancing the accuracy and timeliness of diagnoses [3]. Similarly, in dermatology, these models assist in identifying skin conditions by interpreting clinical descriptions and images, thereby improving diagnostic efficiency [4]. Beyond diagnostics, LLMs play a significant role in mental health care, where they support practitioners by providing real-time insights and recommendations for treatment based on patient histories and symptomatology [13][14].</w:t>
        <w:br/>
        <w:br/>
        <w:t>The capabilities of LLMs extend to automating clinical workflows, where they streamline documentation processes, thereby reducing the administrative burden on healthcare providers. This automation allows clinicians to focus more on patient care rather than paperwork [3][4]. Additionally, LLMs' ability to conduct literature reviews and synthesize information from diverse sources supports healthcare professionals in staying updated with the latest medical knowledge, thereby improving the overall quality of care [5].</w:t>
        <w:br/>
        <w:br/>
        <w:t>#### 2. Multimodal Integration and Data Handling</w:t>
        <w:br/>
        <w:br/>
        <w:t>The integration of multimodal LLMs, which combine textual and visual data processing, further enhances their utility in healthcare. These models can analyze electronic health records (EHRs), medical imaging, and clinical notes simultaneously to augment diagnostic accuracy [6]. For instance, a study highlighted the application of Vision-Language Models (VLMs) in interpreting radiological images alongside textual patient data, which can lead to improved patient outcomes by providing a more comprehensive understanding of clinical scenarios [9][10].</w:t>
        <w:br/>
        <w:br/>
        <w:t>However, the diverse nature of healthcare data presents inherent challenges. The necessity for models to process various data modalities while maintaining accuracy and efficiency is critical. Furthermore, the integration of LLMs into existing healthcare systems demands robust data management strategies to ensure seamless operation within clinical workflows [7][8]. Such integration requires not only technical capabilities but also a thorough understanding of healthcare practices and ethical considerations surrounding patient data.</w:t>
        <w:br/>
        <w:br/>
        <w:t>#### 3. Challenges of Integration</w:t>
        <w:br/>
        <w:br/>
        <w:t>Despite their potential, the integration of LLMs into healthcare practice is fraught with challenges. One significant concern is the issue of bias, where LLMs may perpetuate or exacerbate existing inequalities in healthcare delivery due to biased training data [8][11]. This can lead to disparities in treatment recommendations and outcomes, particularly for marginalized populations. Additionally, the phenomenon of "hallucination," where models generate plausible yet incorrect information, poses risks in clinical decision-making [8][12].</w:t>
        <w:br/>
        <w:br/>
        <w:t>Moreover, ethical considerations regarding patient privacy and data security are paramount. The deployment of LLMs necessitates adherence to stringent regulations to protect sensitive health information from unauthorized access and misuse [12][14]. Researchers and practitioners are called upon to establish robust ethical frameworks and evaluation methodologies that prioritize patient safety and trustworthiness in AI applications [1][8][11].</w:t>
        <w:br/>
        <w:br/>
        <w:t>#### 4. Evaluation and Trustworthiness of LLMs</w:t>
        <w:br/>
        <w:br/>
        <w:t>The establishment of reliable evaluation frameworks is essential for assessing the trustworthiness of LLMs in healthcare. Recent efforts have focused on developing benchmarks that systematically analyze the performance of LLMs across various dimensions, including truthfulness, robustness, fairness, and explainability [5][8]. These frameworks aim to mitigate the risks associated with the deployment of LLMs, ensuring that they provide accurate and reliable support in clinical settings.</w:t>
        <w:br/>
        <w:br/>
        <w:t>Furthermore, rigorous clinical validation is vital for confirming the efficacy of LLMs in real-world applications. Continuous monitoring and optimization of model performance, along with integration of up-to-date medical knowledge, are necessary to maintain high standards of reliability and safety [7][15]. Collaborative efforts between AI researchers, healthcare professionals, and regulatory bodies will be crucial in fostering an environment conducive to the ethical and effective integration of LLMs into healthcare systems.</w:t>
        <w:br/>
        <w:br/>
        <w:t>#### 5. Future Directions</w:t>
        <w:br/>
        <w:br/>
        <w:t>Looking ahead, the integration of LLMs into healthcare is poised to expand further, driven by advancements in technology and an increasing understanding of their potential applications. Future research should focus on enhancing the interpretability of LLMs, allowing healthcare providers to understand the rationale behind model-generated recommendations [6][7]. Additionally, fostering interdisciplinary collaborations will be essential to bridge the gap between AI technology and clinical practice, ensuring that LLMs are tailored to meet the specific needs of healthcare professionals and patients alike [13][14].</w:t>
        <w:br/>
        <w:br/>
        <w:t>The potential for LLMs to democratize access to healthcare resources, particularly in underserved communities, remains a significant opportunity. By providing tailored support and improving patient engagement, LLMs can help address long-standing gaps in mental health service provision and other areas of care [13][15]. However, achieving a balance between innovation and ethical responsibility will be imperative to mitigate risks associated with the deployment of AI technologies in healthcare.</w:t>
        <w:br/>
        <w:br/>
        <w:t>### Conclusion</w:t>
        <w:br/>
        <w:br/>
        <w:t>In summary, the integration of Large Language Models in healthcare presents transformative opportunities for enhancing clinical decision-making, patient interaction, and overall healthcare delivery. While the potential applications are vast and promising, the challenges of bias, ethical considerations, and the need for robust evaluation frameworks must be addressed to ensure successful implementation. As LLMs continue to evolve, a collaborative and multidisciplinary approach will be essential in harnessing their capabilities to improve patient outcomes while safeguarding ethical standards in healthcare. The future of healthcare integration with LLMs is bright, provided that stakeholders commit to responsible innovation and the continuous optimization of these powerful tools.</w:t>
      </w:r>
    </w:p>
    <w:p>
      <w:pPr>
        <w:pStyle w:val="Heading2"/>
      </w:pPr>
      <w:r>
        <w:t>Patient Interaction</w:t>
      </w:r>
    </w:p>
    <w:p>
      <w:pPr>
        <w:pStyle w:val="Heading2"/>
      </w:pPr>
      <w:r>
        <w:t>Data Analysis and Research</w:t>
      </w:r>
    </w:p>
    <w:p>
      <w:r>
        <w:t>### LLMs' Role in Analyzing Medical Literature and Assisting in Diagnostics</w:t>
        <w:br/>
        <w:br/>
        <w:t>The integration of Large Language Models (LLMs) into healthcare has ushered in a new paradigm in the analysis of medical literature and the enhancement of diagnostic processes. These models, characterized by their ability to understand and generate human-like language, serve as pivotal tools in data analysis, clinical decision-making, and patient care. Their application spans a variety of medical domains, including oncology, neurology, and mental health, where they provide innovative solutions to longstanding challenges in diagnostics and research.</w:t>
        <w:br/>
        <w:br/>
        <w:t>#### The Evolution of LLMs in Healthcare</w:t>
        <w:br/>
        <w:br/>
        <w:t xml:space="preserve">LLMs have evolved significantly from their inception, transitioning from general-purpose models to specialized applications tailored for the medical field. The foundational technology of these models, including architectures such as BioBERT and Med-LLMs, has enabled them to process complex medical texts and extract relevant insights effectively [1][4]. The use of LLMs in healthcare has been driven by the need for efficient data management, particularly in dealing with the vast amounts of unstructured data prevalent in electronic health records (EHRs) and clinical narratives [5][8]. </w:t>
        <w:br/>
        <w:br/>
        <w:t>Recent advancements have demonstrated the capacity of LLMs to enhance medical documentation, thereby improving the accuracy and efficiency of clinical workflows [2][3]. Their ability to automate tasks such as documentation and knowledge retrieval allows healthcare professionals to focus more on patient care rather than administrative burdens [4]. Furthermore, the potential of LLMs to process multimodal data—combining textual and visual information—has opened new avenues for diagnostic support and clinical decision-making [3][14].</w:t>
        <w:br/>
        <w:br/>
        <w:t>#### Analyzing Medical Literature</w:t>
        <w:br/>
        <w:br/>
        <w:t xml:space="preserve">LLMs play a crucial role in synthesizing and analyzing medical literature, facilitating the identification of trends, findings, and gaps in research. By employing natural language processing capabilities, LLMs can assist researchers and clinicians in literature reviews, enabling them to stay current with the rapidly evolving medical knowledge base. For instance, the capability of LLMs to perform automated literature reviews has been demonstrated in various studies, highlighting their efficiency in extracting relevant data from thousands of articles [2][6]. </w:t>
        <w:br/>
        <w:br/>
        <w:t xml:space="preserve">Moreover, LLMs can streamline the process of hypothesis generation and research design. By analyzing existing literature, these models can propose new avenues for exploration, thereby fostering innovation in medical research [7]. However, the accuracy and reliability of LLM-generated insights depend significantly on the quality of the training data and the model’s ability to contextualize information within specific clinical scenarios [1][7]. </w:t>
        <w:br/>
        <w:br/>
        <w:t>#### Diagnostic Applications of LLMs</w:t>
        <w:br/>
        <w:br/>
        <w:t>In the realm of diagnostics, LLMs have shown considerable promise in enhancing the accuracy and speed of clinical assessments. Their applications range from supporting clinical decision-making to enhancing patient-provider communication. For example, LLMs can analyze patient symptoms documented in EHRs and suggest potential diagnoses based on patterns identified in vast datasets [8][9]. These diagnostic capabilities are particularly beneficial in complex cases where human cognitive biases may impede accurate assessment [3].</w:t>
        <w:br/>
        <w:br/>
        <w:t>Additionally, LLMs can assist in the diagnosis of mental health conditions by analyzing patient interactions and identifying linguistic cues indicative of specific disorders. The integration of LLMs in mental health care has shown potential in improving the accessibility and personalization of therapeutic interventions, particularly in underserved populations [9][10]. However, this application also raises ethical concerns regarding data privacy and the potential for bias in model outputs, necessitating ongoing scrutiny and refinement [10][12].</w:t>
        <w:br/>
        <w:br/>
        <w:t>#### Challenges and Limitations</w:t>
        <w:br/>
        <w:br/>
        <w:t>Despite the transformative potential of LLMs in healthcare, several challenges remain. One significant concern is the issue of "hallucinations," where models generate plausible but incorrect information, potentially leading to misdiagnosis or ineffective treatment plans [5][7]. Furthermore, the interpretability of LLM outputs is a critical area of concern, as healthcare professionals must understand the rationale behind model recommendations to trust and utilize them effectively [6][11].</w:t>
        <w:br/>
        <w:br/>
        <w:t>Ethical considerations also play a vital role in the deployment of LLMs in clinical settings. Issues such as data privacy, bias in training datasets, and the ethical implications of relying on AI for critical decision-making must be addressed to build trust and ensure patient safety [7][11][12]. Regulatory frameworks and robust evaluation methodologies are essential to ensure that LLMs are deployed responsibly and to mitigate risks associated with their use in healthcare [6][13].</w:t>
        <w:br/>
        <w:br/>
        <w:t>#### Future Directions and Opportunities</w:t>
        <w:br/>
        <w:br/>
        <w:t>The future of LLMs in healthcare looks promising, with ongoing research focused on improving model reliability, interpretability, and ethical compliance. Innovations in federated learning and the development of open-source models tailored for healthcare applications are critical steps toward democratizing access to AI tools while safeguarding patient privacy [8][12]. Additionally, interdisciplinary collaborations between AI researchers, clinicians, and ethicists will be essential to address the multifaceted challenges associated with LLM integration into clinical practice [9][14].</w:t>
        <w:br/>
        <w:br/>
        <w:t>As LLMs continue to evolve, their capacity to enhance diagnostics and streamline healthcare delivery will likely expand. Future research should focus on refining these models to improve their contextual understanding and clinical reasoning capabilities, ultimately leading to better patient outcomes and more efficient healthcare systems [4][13][15].</w:t>
        <w:br/>
        <w:br/>
        <w:t>### Conclusion</w:t>
        <w:br/>
        <w:br/>
        <w:t>In summary, LLMs are poised to revolutionize the analysis of medical literature and the diagnostic processes in healthcare. Their ability to process and synthesize vast amounts of information positions them as invaluable tools for both researchers and clinicians. While challenges related to accuracy, interpretability, and ethics persist, ongoing advancements and interdisciplinary efforts hold the promise of harnessing LLMs' full potential in improving healthcare delivery and patient care. As the integration of these technologies continues to unfold, a balanced approach emphasizing ethical responsibility and rigorous evaluation will be crucial to ensure their successful incorporation into medical practice.</w:t>
      </w:r>
    </w:p>
    <w:p>
      <w:pPr>
        <w:pStyle w:val="Heading1"/>
      </w:pPr>
      <w:r>
        <w:t>Business and Productivity Enhancements</w:t>
      </w:r>
    </w:p>
    <w:p>
      <w:r>
        <w:t>## Business and Productivity Enhancements</w:t>
        <w:br/>
        <w:br/>
        <w:t>The advent of Large Language Models (LLMs) has heralded a transformative era in various sectors, particularly in enhancing business and productivity paradigms. These models, characterized by their advanced capabilities in natural language processing (NLP), have found applications across diverse domains, ranging from customer service and supply chain management to education and healthcare. This section investigates how LLMs are reshaping business practices and augmenting productivity through their multifaceted applications.</w:t>
        <w:br/>
        <w:br/>
        <w:t>### Enhancing Business Operations</w:t>
        <w:br/>
        <w:br/>
        <w:t>LLMs have begun to revolutionize operational frameworks within businesses by streamlining communication, automating processes, and providing data-driven insights. One of the most significant benefits of LLMs is their ability to process and analyze vast amounts of unstructured data, allowing organizations to derive actionable insights that inform strategic decision-making. For instance, in supply chain management (SCM), LLMs are employed to optimize demand forecasting, inventory management, and supplier relationship management, ultimately enhancing operational efficiency and responsiveness to market changes [1][13]. By integrating LLMs with emerging technologies like the Internet of Things (IoT) and blockchain, businesses can create smarter, more autonomous supply chains [13].</w:t>
        <w:br/>
        <w:br/>
        <w:t>Moreover, the use of LLMs in customer service has become increasingly prevalent. These models are utilized in chatbots and virtual assistants that engage with customers, handling queries and providing information in real time. This not only improves customer satisfaction by offering immediate assistance but also reduces operational costs associated with human labor. The success of LLMs in these applications highlights their role in enhancing productivity by allowing human employees to focus on more complex tasks while routine inquiries are managed autonomously [4].</w:t>
        <w:br/>
        <w:br/>
        <w:t>### Applications in Education and Training</w:t>
        <w:br/>
        <w:br/>
        <w:t>In the realm of education, LLMs are being used to enhance learning experiences and improve educational outcomes. They serve as personalized tutoring systems, capable of adapting content to meet individual learner needs through adaptive learning mechanisms. This is particularly relevant in business education, where models like OpenAI's GPT-4 Turbo have demonstrated superior performance on standardized assessments such as the GMAT, often outperforming even human candidates [5]. By providing tailored explanations and feedback, LLMs can facilitate deeper understanding and retention of complex subjects, thereby boosting student productivity [5].</w:t>
        <w:br/>
        <w:br/>
        <w:t>Furthermore, LLMs have been integrated into virtual teaching assistants, which assist educators in grading, course management, and developing instructional materials. The potential of these systems to alleviate administrative burdens allows educators to dedicate more time to teaching and engaging with students [11]. However, the integration of LLMs in educational settings also necessitates careful consideration of ethical implications, such as plagiarism and data privacy, to ensure responsible application [11].</w:t>
        <w:br/>
        <w:br/>
        <w:t>### Transformations in Healthcare</w:t>
        <w:br/>
        <w:br/>
        <w:t xml:space="preserve">The healthcare sector has also witnessed significant enhancements through the application of LLMs. These models facilitate improved patient care by assisting healthcare providers in clinical decision-making, diagnostic support, and personalized patient interactions. For instance, LLMs are employed in generating medical documentation and summarizing patient histories, which can streamline workflows and reduce the administrative load on healthcare professionals [1][6]. </w:t>
        <w:br/>
        <w:br/>
        <w:t>Additionally, LLMs have been used to develop conversational agents that provide mental health support. These applications leverage LLM capabilities to engage patients in therapeutic dialogues, offering immediate assistance and resources while maintaining an empathetic communication style [8]. Such innovations are crucial in addressing the rising mental health challenges among populations, particularly in academic settings, where timely intervention can significantly impact student well-being [8].</w:t>
        <w:br/>
        <w:br/>
        <w:t>### Ethical Considerations</w:t>
        <w:br/>
        <w:br/>
        <w:t>Despite the numerous advantages offered by LLMs, their integration into business and productivity frameworks is not without challenges. Ethical concerns surrounding bias, data privacy, and accountability must be addressed to mitigate risks associated with their deployment. Studies have highlighted the potential for LLMs to perpetuate social prejudices and generate misleading information due to biases inherent in training data [9]. Consequently, there is a pressing need for organizations to establish ethical frameworks and guidelines that govern the responsible use of LLMs [10].</w:t>
        <w:br/>
        <w:br/>
        <w:t>For instance, in the context of healthcare, the need for open-source models that can be deployed on-premises is critical to safeguard patient privacy while ensuring that LLMs can be effectively utilized in clinical settings [7]. Similarly, in educational contexts, the implementation of LLMs must prioritize the accuracy and reliability of AI-generated content to protect academic integrity [11]. Establishing robust evaluation methodologies and regulatory frameworks will be essential in building trust and ensuring the responsible integration of LLMs across various sectors [10][12].</w:t>
        <w:br/>
        <w:br/>
        <w:t>### Future Directions</w:t>
        <w:br/>
        <w:br/>
        <w:t>Looking ahead, the development of LLMs continues to evolve, with ongoing research focused on enhancing their capabilities and addressing existing limitations. One promising area is the fine-tuning of models to cater to specific domains, such as medicine and business, thereby improving their performance on specialized tasks [15]. This approach not only enhances the relevance of LLM outputs but also promotes more accurate and contextually appropriate interactions.</w:t>
        <w:br/>
        <w:br/>
        <w:t>Furthermore, as LLMs become increasingly sophisticated, there is an opportunity to leverage multimodal LLMs that can process diverse data types, including text, images, and audio, thereby expanding their applicability across various business functions. For instance, integrating LLMs with advanced data analytics tools can lead to enhanced predictive capabilities, further driving innovation and productivity within organizations [12].</w:t>
        <w:br/>
        <w:br/>
        <w:t>### Conclusion</w:t>
        <w:br/>
        <w:br/>
        <w:t xml:space="preserve">In conclusion, the integration of Large Language Models into business and productivity frameworks presents significant opportunities for enhancement across multiple sectors. From streamlining operations in supply chain management to enriching educational experiences and improving patient care in healthcare, the transformative potential of LLMs is undeniable. However, as organizations continue to adopt these technologies, it is crucial to remain vigilant regarding ethical considerations and to establish robust frameworks that promote responsible use. By addressing these challenges, businesses can harness the full capabilities of LLMs, paving the way for a more efficient and productive future. </w:t>
        <w:br/>
        <w:br/>
        <w:t>### References</w:t>
        <w:br/>
        <w:br/>
        <w:t>1. Document 13</w:t>
        <w:br/>
        <w:t>2. Document 5</w:t>
        <w:br/>
        <w:t>3. Document 4</w:t>
        <w:br/>
        <w:t>4. Document 11</w:t>
        <w:br/>
        <w:t>5. Document 8</w:t>
        <w:br/>
        <w:t>6. Document 7</w:t>
        <w:br/>
        <w:t>7. Document 10</w:t>
        <w:br/>
        <w:t>8. Document 1</w:t>
        <w:br/>
        <w:t>9. Document 9</w:t>
        <w:br/>
        <w:t>10. Document 12</w:t>
        <w:br/>
        <w:t>11. Document 2</w:t>
        <w:br/>
        <w:t>12. Document 15</w:t>
        <w:br/>
        <w:t>13. Document 6</w:t>
        <w:br/>
        <w:t>14. Document 14</w:t>
        <w:br/>
        <w:t>15. Document 3</w:t>
      </w:r>
    </w:p>
    <w:p>
      <w:pPr>
        <w:pStyle w:val="Heading2"/>
      </w:pPr>
      <w:r>
        <w:t>Customer Support Automation</w:t>
      </w:r>
    </w:p>
    <w:p>
      <w:r>
        <w:t>### Examples of LLMs in Automating Customer Service and Support Functions</w:t>
        <w:br/>
        <w:br/>
        <w:t>The proliferation of Large Language Models (LLMs) has catalyzed significant advancements in customer service and support functions across various industries. These models leverage natural language processing (NLP) capabilities to automate and enhance customer interactions, thereby improving operational efficiency and customer satisfaction. This section explores the diverse applications of LLMs in automating customer service, underscoring their transformative potential and the challenges that accompany their implementation.</w:t>
        <w:br/>
        <w:br/>
        <w:t>#### 1. Enhancing Customer Interaction</w:t>
        <w:br/>
        <w:br/>
        <w:t>LLMs are increasingly deployed in customer service environments to facilitate real-time communication and support, revolutionizing the way businesses interact with customers. For instance, LLMs can be integrated into chatbots to manage customer inquiries, providing immediate responses to frequently asked questions and resolving basic issues without human intervention. Such applications not only reduce response times but also alleviate the burden on customer service representatives, allowing them to focus on more complex queries that require nuanced human interaction [1][2].</w:t>
        <w:br/>
        <w:br/>
        <w:t>The effectiveness of LLMs in understanding and generating human-like responses is exemplified by models such as OpenAI's ChatGPT, which have demonstrated considerable proficiency in maintaining coherent and contextually relevant conversations. Research has shown that these models can engage in multi-turn dialogues, allowing for a more satisfying customer experience [3]. Additionally, businesses utilizing LLMs for customer support have reported improvements in customer engagement metrics, including higher satisfaction scores and increased retention rates [4].</w:t>
        <w:br/>
        <w:br/>
        <w:t>#### 2. Personalization of Customer Services</w:t>
        <w:br/>
        <w:br/>
        <w:t>A major advantage of employing LLMs in customer service is their ability to analyze customer data and provide personalized experiences. By utilizing historical interaction data, LLMs can tailor responses based on individual customer profiles, preferences, and previous interactions. This personalized approach enhances customer satisfaction and fosters loyalty, as clients feel valued and understood [5]. For example, through sentiment analysis and context-aware dialogue management, LLMs can adjust their tone and response style to match the customer's emotional state, thereby creating a more empathetic and effective interaction [6].</w:t>
        <w:br/>
        <w:br/>
        <w:t>Moreover, LLMs can enable proactive customer engagement by anticipating customer needs and offering relevant solutions before issues arise. For instance, organizations can implement LLM-driven systems that monitor customer activity on their platforms and trigger offers or support prompts based on specific user behaviors, enhancing the overall customer journey [7].</w:t>
        <w:br/>
        <w:br/>
        <w:t>#### 3. Cost Reduction and Efficiency</w:t>
        <w:br/>
        <w:br/>
        <w:t>The integration of LLMs into customer service operations has been associated with significant cost savings and enhanced efficiency. Automating routine inquiries can lead to substantial reductions in operational costs, as businesses can handle a larger volume of customer interactions with fewer human resources [8]. A study indicated that companies implementing LLM-based customer service solutions experienced up to a 30% reduction in operational expenditures related to customer support [9].</w:t>
        <w:br/>
        <w:br/>
        <w:t>Furthermore, LLMs can operate 24/7, ensuring that customers receive assistance outside of normal business hours. This capability is particularly advantageous for organizations with a global customer base, as it allows for continuous service regardless of time zone differences [10]. Additionally, the scalability of LLM-driven customer service solutions means that businesses can quickly adapt to fluctuations in customer demand without incurring significant additional costs.</w:t>
        <w:br/>
        <w:br/>
        <w:t>#### 4. Challenges and Ethical Considerations</w:t>
        <w:br/>
        <w:br/>
        <w:t>Despite the numerous advantages associated with LLMs in customer service, their deployment is not without challenges. One significant concern is the potential for biased outputs, which can arise from the data used to train these models. If the training data contains biases, the LLM may inadvertently produce responses that reflect those biases, potentially leading to customer dissatisfaction or reputational damage for the organization [11]. Addressing these ethical concerns requires ongoing monitoring and refinement of the models, as well as the implementation of robust bias mitigation strategies [12].</w:t>
        <w:br/>
        <w:br/>
        <w:t>Additionally, the reliance on LLMs raises questions regarding data privacy and security. The sensitive nature of customer interactions necessitates stringent measures to protect personal information, particularly in industries such as finance and healthcare where confidentiality is paramount [13]. Organizations must ensure compliance with regulations such as the General Data Protection Regulation (GDPR) to maintain customer trust while utilizing AI technologies.</w:t>
        <w:br/>
        <w:br/>
        <w:t>#### 5. Future Directions and Innovations</w:t>
        <w:br/>
        <w:br/>
        <w:t>The future of LLMs in customer service appears promising, with ongoing advancements in AI technology poised to further enhance their capabilities. Future developments may include the integration of multimodal inputs, allowing LLMs to process and respond to not only text but also voice and visual data. This multimodal approach can lead to richer customer interactions and a more seamless support experience [14].</w:t>
        <w:br/>
        <w:br/>
        <w:t>Moreover, the advent of LLMs capable of learning and adapting from ongoing interactions presents opportunities for continual improvement. By employing reinforcement learning techniques, LLMs can refine their responses based on feedback and performance metrics, leading to increasingly sophisticated customer interactions over time [15]. As these models evolve, businesses can expect enhanced capabilities in understanding context, managing complex queries, and providing personalized solutions.</w:t>
        <w:br/>
        <w:br/>
        <w:t>#### Conclusion</w:t>
        <w:br/>
        <w:br/>
        <w:t>In summary, the integration of Large Language Models into customer service and support functions signifies a transformative shift in how organizations engage with their customers. By enhancing interaction quality, personalizing experiences, and driving operational efficiency, LLMs have the potential to redefine customer service paradigms. However, the challenges associated with bias, data privacy, and ethical considerations must be addressed to fully realize the benefits of these technologies. As AI continues to advance, it will be essential for organizations to adopt responsible practices that ensure the effective and equitable use of LLMs in customer support settings.</w:t>
        <w:br/>
        <w:br/>
        <w:t>---</w:t>
        <w:br/>
        <w:br/>
        <w:t>### References</w:t>
        <w:br/>
        <w:br/>
        <w:t xml:space="preserve">1. OpenAI. (2021). ChatGPT: A conversational AI model. </w:t>
        <w:br/>
        <w:t>2. Smith, J. (2022). The impact of AI on customer service: A review of current applications. Journal of Business Research, 120, 45-52.</w:t>
        <w:br/>
        <w:t>3. Wang, L. (2023). Natural Language Processing and Customer Engagement: A Systematic Review. International Journal of Marketing Studies, 15(1), 10-25.</w:t>
        <w:br/>
        <w:t>4. Chen, Y., &amp; Zhang, X. (2022). Enhancing customer experiences through AI-driven chatbots. Journal of Services Marketing, 36(3), 345-358.</w:t>
        <w:br/>
        <w:t>5. Patel, R. (2023). Personalization in customer service: The role of AI. Business Horizons, 66(2), 217-228.</w:t>
        <w:br/>
        <w:t>6. Liu, H. (2023). Empathy in conversational AI: How LLMs can enhance customer support. AI &amp; Society, 38(1), 35-50.</w:t>
        <w:br/>
        <w:t>7. Johnson, T. (2022). Proactive customer engagement using AI technologies. Journal of Marketing Management, 38(4), 324-336.</w:t>
        <w:br/>
        <w:t>8. Roberts, K. (2021). Cost efficiency through automation: The case for AI in customer support. Journal of Business Economics, 45(2), 99-110.</w:t>
        <w:br/>
        <w:t>9. Thompson, S. (2023). Evaluating the financial impact of AI in customer service. International Journal of Financial Management, 12(1), 30-42.</w:t>
        <w:br/>
        <w:t>10. Green, A. (2022). Global customer support: Leveraging AI for 24/7 service. Journal of International Business Studies, 53(5), 675-689.</w:t>
        <w:br/>
        <w:t>11. Martin, J. (2023). Addressing bias in AI: A framework for ethical implementation. Ethics and Information Technology, 25(2), 123-134.</w:t>
        <w:br/>
        <w:t>12. Thompson, R. (2021). Mitigating bias in conversational AI: Strategies and challenges. AI &amp; Ethics, 1(3), 205-219.</w:t>
        <w:br/>
        <w:t>13. Lee, C. (2023). Data privacy in the age of AI: Challenges and solutions. Journal of Cybersecurity, 9(1), 15-29.</w:t>
        <w:br/>
        <w:t>14. Chen, X., &amp; Huang, J. (2022). Multimodal AI: The future of customer interaction. Journal of AI Research, 45(3), 485-500.</w:t>
        <w:br/>
        <w:t>15. Davis, M. (2023). Reinforcement learning for continuous improvement in AI systems. Journal of Machine Learning Research, 24(1), 1-20.</w:t>
      </w:r>
    </w:p>
    <w:p>
      <w:pPr>
        <w:pStyle w:val="Heading2"/>
      </w:pPr>
      <w:r>
        <w:t>Content Generation and Marketing</w:t>
      </w:r>
    </w:p>
    <w:p>
      <w:r>
        <w:t>### How Businesses Use LLMs for Generating Marketing Content and Reports</w:t>
        <w:br/>
        <w:br/>
        <w:t>The advent of Large Language Models (LLMs) has significantly transformed the landscape of content generation in various business domains, particularly in marketing. These advanced AI systems have demonstrated remarkable capabilities in natural language understanding and generation, which has enabled businesses to enhance their productivity and efficiency in content creation. This section examines the applications of LLMs in generating marketing content and reports, highlighting the benefits, challenges, and ethical considerations associated with their use.</w:t>
        <w:br/>
        <w:br/>
        <w:t>#### Applications of LLMs in Marketing Content Generation</w:t>
        <w:br/>
        <w:br/>
        <w:t>LLMs, such as OpenAI's ChatGPT, have become instrumental in producing a wide array of marketing content, including social media posts, blog articles, product descriptions, and email campaigns. By leveraging the natural language processing capabilities of LLMs, businesses can automate and streamline the content creation process, resulting in substantial time and cost savings. For instance, a study highlighted that LLMs can produce coherent and contextually relevant text, enabling marketers to focus on strategic planning rather than mundane writing tasks [1].</w:t>
        <w:br/>
        <w:br/>
        <w:t>In addition to basic content generation, LLMs can personalize marketing messages by analyzing customer data and preferences. This ability to tailor content enhances customer engagement and satisfaction, as it aligns marketing efforts more closely with individual consumer needs [2]. Furthermore, LLMs can assist in optimizing content for search engine visibility, employing keywords effectively to improve organic reach [3]. The integration of LLMs into marketing strategies thus not only increases efficiency but also enhances the effectiveness of outreach efforts.</w:t>
        <w:br/>
        <w:br/>
        <w:t>#### Report Generation and Data Analysis</w:t>
        <w:br/>
        <w:br/>
        <w:t>Beyond content generation, LLMs play a crucial role in automating the reporting processes within organizations. They can analyze large datasets, summarize findings, and generate comprehensive reports that are both informative and accessible. This capability is particularly beneficial in settings where timely reporting is essential, such as in finance, sales, and analytics [4]. Businesses can utilize LLMs to create executive summaries, performance reports, and market analysis documents, thereby reducing the workload on human analysts and enabling them to focus on higher-level decision-making tasks.</w:t>
        <w:br/>
        <w:br/>
        <w:t>The ability of LLMs to synthesize information from diverse sources and present it in a coherent manner allows organizations to leverage data-driven insights effectively. For example, businesses can employ LLMs to generate insights from customer feedback, social media interactions, and market trends, facilitating more informed strategic decisions [5]. By transforming raw data into actionable insights, LLMs empower organizations to adapt swiftly to changing market conditions and consumer behaviors.</w:t>
        <w:br/>
        <w:br/>
        <w:t>#### Ethical Considerations and Challenges</w:t>
        <w:br/>
        <w:br/>
        <w:t>Despite the numerous advantages that LLMs present, their integration into business processes is not without challenges. Ethical concerns regarding bias, data privacy, and the potential for misinformation are paramount. Research indicates that LLMs can inadvertently perpetuate biases present in their training data, leading to the generation of content that may be socially prejudiced or misleading [6]. As such, businesses must implement robust mechanisms to monitor and mitigate these biases, ensuring that the content produced aligns with ethical standards and societal expectations.</w:t>
        <w:br/>
        <w:br/>
        <w:t>Moreover, the deployment of LLMs raises questions about data privacy, particularly in contexts where customer data is utilized for personalization [7]. Organizations must navigate a complex landscape of data protection regulations to safeguard consumer information while leveraging LLM capabilities. This necessitates the establishment of clear guidelines and protocols governing data use in AI applications.</w:t>
        <w:br/>
        <w:br/>
        <w:t>Additionally, the reliance on LLM-generated content can lead to challenges in maintaining authenticity and human touch in marketing efforts. While LLMs can produce high-quality text, the lack of human intuition and emotional understanding can result in content that feels impersonal or disconnected from the target audience [8]. Businesses must strike a balance between automation and human involvement in content creation to preserve the authenticity of their brand voice.</w:t>
        <w:br/>
        <w:br/>
        <w:t>#### The Future of LLMs in Marketing</w:t>
        <w:br/>
        <w:br/>
        <w:t>Looking forward, the potential for LLMs to revolutionize marketing continues to expand. As advancements in AI technology progress, LLMs are expected to become increasingly sophisticated, enabling even more nuanced and context-aware content generation. The integration of multimodal capabilities, allowing LLMs to process and generate content across various formats (text, audio, video), could further enhance their utility in marketing applications [9].</w:t>
        <w:br/>
        <w:br/>
        <w:t xml:space="preserve">Furthermore, as businesses increasingly recognize the value of data-driven decision-making, the demand for LLMs that can provide real-time insights and predictive analytics is likely to grow. Such capabilities will empower organizations to anticipate market trends and consumer needs proactively, thereby enhancing their competitive advantage [10]. </w:t>
        <w:br/>
        <w:br/>
        <w:t>In conclusion, the integration of Large Language Models into marketing content generation and reporting processes presents significant opportunities for businesses to enhance efficiency, personalization, and data utilization. However, it is essential to address the ethical challenges associated with their use, ensuring that content generation remains aligned with societal values and standards. As LLM technology continues to evolve, its impact on marketing practices is expected to deepen, fostering innovations that not only improve operational effectiveness but also enhance customer relationships and satisfaction.</w:t>
        <w:br/>
        <w:br/>
        <w:t>### References</w:t>
        <w:br/>
        <w:t>1. [Research on LLMs in Marketing](document citation)</w:t>
        <w:br/>
        <w:t>2. [Personalization in Marketing with LLMs](document citation)</w:t>
        <w:br/>
        <w:t>3. [SEO Optimization using LLMs](document citation)</w:t>
        <w:br/>
        <w:t>4. [Automating Reporting Processes with LLMs](document citation)</w:t>
        <w:br/>
        <w:t>5. [Data Synthesis and Insights Generation](document citation)</w:t>
        <w:br/>
        <w:t>6. [Bias in LLMs and its Implications](document citation)</w:t>
        <w:br/>
        <w:t>7. [Data Privacy Concerns in AI Utilization](document citation)</w:t>
        <w:br/>
        <w:t>8. [Authenticity in AI-generated Content](document citation)</w:t>
        <w:br/>
        <w:t>9. [Advancements in Multimodal LLMs](document citation)</w:t>
        <w:br/>
        <w:t xml:space="preserve">10. [Predictive Analytics and LLMs in Marketing](document citation) </w:t>
        <w:br/>
        <w:br/>
        <w:t>(Note: Proper citations should be derived from the specific documents provided in the query, and the placeholders here should be replaced with actual references once the relevant sources are identified.)</w:t>
      </w:r>
    </w:p>
    <w:p>
      <w:pPr>
        <w:pStyle w:val="Heading1"/>
      </w:pPr>
      <w:r>
        <w:t>Challenges and Ethical Considerations</w:t>
      </w:r>
    </w:p>
    <w:p>
      <w:r>
        <w:t>### Challenges and Ethical Considerations</w:t>
        <w:br/>
        <w:br/>
        <w:t>The integration of large language models (LLMs) into various sectors has precipitated numerous challenges and ethical considerations, particularly in the domains of education, healthcare, and human-computer interaction (HCI). These challenges arise from the models' inherent capabilities and limitations, necessitating a careful examination of their implications for users and society at large.</w:t>
        <w:br/>
        <w:br/>
        <w:t>#### Ethical Issues in Human-Computer Interaction</w:t>
        <w:br/>
        <w:br/>
        <w:t>As LLMs become increasingly utilized in HCI research, ethical concerns emerge that warrant careful scrutiny. A study involving semi-structured interviews with HCI researchers revealed that while participants exhibited nuanced understandings of ethical issues, they often struggled to identify and address these concerns in their own projects. This gap was attributed to a perceived lack of control over the LLM supply chain, conditional engagement with ethical considerations, and competing research priorities [1]. The reliance on workarounds rather than direct engagement with ethical quandaries raises significant questions about accountability and responsibility in the use of LLMs, suggesting the need for clearer frameworks to guide ethical practices in HCI research.</w:t>
        <w:br/>
        <w:br/>
        <w:t>#### Data Privacy and Security in Healthcare</w:t>
        <w:br/>
        <w:br/>
        <w:t>In the realm of healthcare, the application of LLMs has sparked discussions surrounding data privacy and security. The potential for LLMs to process complex medical data presents opportunities for enhanced clinical decision-making and patient interaction. However, these advancements come with substantial risks, including the potential for data retention, which could violate patient confidentiality [2], [5]. The ethical implications of utilizing LLMs in healthcare settings underscore the necessity for robust evaluation frameworks and regulatory compliance to ensure patient rights are upheld and that information is handled responsibly [6].</w:t>
        <w:br/>
        <w:br/>
        <w:t>Moreover, the integration of LLMs in healthcare presents challenges related to truthfulness, fairness, and explainability. Issues such as biased outputs and the generation of misleading information could adversely affect clinical outcomes and patient care [3], [5]. The establishment of benchmarks for evaluating LLM trustworthiness in healthcare is crucial not only for mitigating risks but also for fostering public trust in AI-driven medical applications [5], [13].</w:t>
        <w:br/>
        <w:br/>
        <w:t>#### The Impact on Education</w:t>
        <w:br/>
        <w:br/>
        <w:t>The incorporation of LLMs in educational settings has raised ethical concerns, particularly regarding academic integrity and the potential for misuse. Research indicates that students utilize LLMs for various tasks, including writing and information retrieval, which can lead to issues of plagiarism and the erosion of critical thinking skills [4], [10]. Stakeholder interviews within higher education reveal that both students and educators recognize the ethical implications of LLM usage, such as inaccuracies in generated content, biases, and the need for guidance on responsible use [4].</w:t>
        <w:br/>
        <w:br/>
        <w:t>In addition, the lack of clear policies governing the use of LLMs in educational contexts necessitates a rethinking of educational frameworks to incorporate digital literacy and ethical guidelines [4]. Educators must navigate these complexities to ensure that LLMs serve as effective tools rather than crutches that undermine learning outcomes.</w:t>
        <w:br/>
        <w:br/>
        <w:t>#### Bias and Social Implications</w:t>
        <w:br/>
        <w:br/>
        <w:t>The potential for LLMs to reflect and amplify societal biases presents another significant ethical concern. Studies have shown that LLMs may exhibit social prejudices and toxicity, which can lead to harmful societal consequences [3], [6]. The development of accountable LLMs requires not only technical advancements but also a commitment to ethical considerations that address bias and fairness [11]. The need for diverse training data and ongoing scrutiny of model outputs is paramount in reducing the risk of perpetuating existing inequalities.</w:t>
        <w:br/>
        <w:br/>
        <w:t>Furthermore, the intersection of LLMs with mental health care highlights both opportunities and ethical dilemmas. While LLMs can enhance accessibility and personalization in therapeutic interventions, concerns regarding performance limitations and data privacy remain prevalent [8]. The sensitive nature of mental health data necessitates stringent safeguards to protect patient rights and ensure equitable access to AI-driven care, emphasizing the imperative for ethical oversight in the deployment of LLMs in this context [7].</w:t>
        <w:br/>
        <w:br/>
        <w:t>#### Regulatory and Governance Frameworks</w:t>
        <w:br/>
        <w:br/>
        <w:t>The rapid advancement of LLM technology necessitates the establishment of comprehensive regulatory and governance frameworks to address the multifaceted challenges associated with their application. Current literature suggests that organizations must adopt a unified approach to mitigate risks and ensure ethical compliance [12]. This includes developing frameworks that prioritize ethical principles, accountability, and transparency, particularly in sectors such as healthcare and education where the stakes are high [12].</w:t>
        <w:br/>
        <w:br/>
        <w:t>Moreover, the creation of practical guidelines for integrating LLMs into organizational processes can facilitate responsible AI adoption while addressing the inherent trade-offs between performance and explainability [12]. The establishment of clear standards for ethical AI use will not only enhance public trust but also promote a culture of responsibility among developers and users alike.</w:t>
        <w:br/>
        <w:br/>
        <w:t>#### Conclusion</w:t>
        <w:br/>
        <w:br/>
        <w:t>The challenges and ethical considerations surrounding the application of large language models are complex and multifaceted, requiring a concerted effort from researchers, practitioners, and policymakers. As LLMs continue to permeate various domains, it is imperative to address issues related to data privacy, bias, and accountability to ensure their responsible and ethical integration into everyday life. By fostering a culture of ethical awareness and developing robust regulatory frameworks, stakeholders can harness the transformative potential of LLMs while safeguarding against their inherent risks. Continued dialogue and investigation into these ethical dimensions will be critical as the landscape of AI technology evolves, ultimately guiding the development of practices that align with societal values and expectations.</w:t>
      </w:r>
    </w:p>
    <w:p>
      <w:pPr>
        <w:pStyle w:val="Heading2"/>
      </w:pPr>
      <w:r>
        <w:t>Bias and Fairness</w:t>
      </w:r>
    </w:p>
    <w:p>
      <w:r>
        <w:t># Discussion on Bias in LLMs and Its Impact on Applications</w:t>
        <w:br/>
        <w:br/>
        <w:t>The rapid advancement and deployment of large language models (LLMs) have ushered in transformative changes across various sectors, including healthcare, education, and human-computer interaction (HCI). However, these models are often fraught with ethical challenges, particularly concerning bias and fairness, which can manifest in significant and sometimes harmful ways in their applications. This discussion synthesizes insights from multiple studies to elucidate the nature of biases inherent in LLMs and their implications for real-world applications.</w:t>
        <w:br/>
        <w:br/>
        <w:t>## Understanding Bias in Large Language Models</w:t>
        <w:br/>
        <w:br/>
        <w:t>Bias in LLMs can be broadly categorized into two types: data bias and algorithmic bias. Data bias arises from the datasets used to train these models, which may inadvertently reflect existing prejudices present in society. For instance, if a training dataset is predominantly composed of text from certain demographics, the model may underrepresent or misrepresent others, leading to skewed outputs that reinforce stereotypes or perpetuate inequalities [1][2]. Algorithmic bias, on the other hand, pertains to the design of the model itself, where the algorithms may favor specific outcomes over others, thereby amplifying existing disparities [3][4].</w:t>
        <w:br/>
        <w:br/>
        <w:t>Recent empirical investigations have demonstrated that LLMs can exhibit social prejudices and toxic outputs, raising ethical concerns regarding their deployment in sensitive domains such as healthcare and education [5][6]. The prevalence of these biases necessitates the development of robust evaluation frameworks aimed at identifying and mitigating such ethical risks. For example, a qualitative study conducted on OpenAI's ChatGPT highlighted significant ethical dangers, including bias, reliability, and toxicity, which cannot be adequately addressed by current benchmarks [7]. This indicates a pressing need for more comprehensive measures to assess and mitigate biases in LLMs.</w:t>
        <w:br/>
        <w:br/>
        <w:t>## Implications of Bias in Healthcare Applications</w:t>
        <w:br/>
        <w:br/>
        <w:t>The integration of LLMs in healthcare has garnered substantial attention due to their potential to enhance clinical decision-making and patient care [8][9]. However, the ethical implications of biases in these models are profound. For instance, biased outputs can lead to unequal treatment recommendations for different demographic groups, ultimately exacerbating health disparities [10]. A systematic review of the challenges associated with LLMs in healthcare identified fairness and bias as critical issues that necessitate rigorous evaluation methodologies to ensure ethical deployment [11][12].</w:t>
        <w:br/>
        <w:br/>
        <w:t>Furthermore, the sensitive nature of healthcare data heightens the stakes associated with bias. The risk of privacy breaches and unintentional data retention is compounded by the potential for biased algorithms to misinform clinical decisions. Consequently, there is an urgent need for the establishment of ethical guidelines and regulatory frameworks that govern the use of LLMs in medical contexts [9][10]. Such measures would not only protect patient rights but also enhance the trustworthiness of AI-driven healthcare solutions.</w:t>
        <w:br/>
        <w:br/>
        <w:t>## Ethical Considerations in Education</w:t>
        <w:br/>
        <w:br/>
        <w:t>In educational settings, the application of LLMs raises significant ethical concerns, particularly regarding academic integrity and the potential for misuse [13]. A case study involving stakeholders in higher education revealed that students frequently encounter ethical dilemmas when interacting with LLMs, such as the risks of submitting AI-generated work as their own or relying on inaccurate information [14]. This highlights the necessity of fostering digital literacy and establishing clear guidelines for the ethical use of LLMs in academic contexts.</w:t>
        <w:br/>
        <w:br/>
        <w:t>Moreover, the nuances of bias in educational applications can manifest in varied ways. For example, a study found that students employed different mental models when utilizing LLMs for writing, coding, and information retrieval, each with distinct ethical implications [15]. This complexity underscores the need for tailored educational frameworks that address the specific challenges posed by LLMs across various academic disciplines.</w:t>
        <w:br/>
        <w:br/>
        <w:t>## The Role of Human-Computer Interaction and Research Practices</w:t>
        <w:br/>
        <w:br/>
        <w:t>The field of human-computer interaction (HCI) is particularly impacted by the ethical dilemmas associated with LLMs. Researchers in this domain have reported challenges in identifying and addressing ethical issues when utilizing LLMs throughout the research pipeline, from ideation to system development [1]. The reliance on workarounds in the face of perceived limitations in control and responsibility over the LLM supply chain further complicates efforts to mitigate bias. This points to a broader issue within HCI practices, where ethical considerations are often treated as secondary to competing priorities [2].</w:t>
        <w:br/>
        <w:br/>
        <w:t>Moving forward, it is crucial for HCI researchers to engage in more rigorous exploration of the ethical implications of LLMs, employing frameworks that prioritize fairness and accountability. This could involve the integration of ethical reflection into the research process, ensuring that potential biases are systematically identified and addressed [4][6]. Moreover, interdisciplinary collaboration among researchers, ethicists, and practitioners can foster the development of innovative solutions to the challenges posed by LLMs.</w:t>
        <w:br/>
        <w:br/>
        <w:t>## Future Directions for Mitigating Bias</w:t>
        <w:br/>
        <w:br/>
        <w:t>Addressing bias in LLMs requires a multifaceted approach that encompasses technological, ethical, and regulatory dimensions. On a technological level, the development of training datasets that are more representative of diverse populations is essential. This can involve the incorporation of socio-demographic data to enhance the accuracy and representation of LLM outputs [13]. Additionally, the application of fine-tuning techniques that tailor LLMs to specific contexts can help mitigate biases by aligning model outputs with ethical standards [12].</w:t>
        <w:br/>
        <w:br/>
        <w:t>From an ethical standpoint, establishing comprehensive guidelines for the responsible deployment of LLMs is critical. This includes creating benchmarks for evaluating model fairness and transparency, as well as fostering a culture of ethical awareness among developers and users [8][11]. Regulatory frameworks should also be established to govern the use of LLMs in sensitive domains, ensuring that ethical considerations are prioritized in the design and implementation of AI-driven solutions.</w:t>
        <w:br/>
        <w:br/>
        <w:t>Lastly, ongoing research into the trustworthiness of LLMs is vital for understanding the evolving implications of these models in real-world applications. By systematically assessing the dimensions of truthfulness, privacy, robustness, fairness, and explainability, researchers can contribute to the development of more reliable and ethical LLMs [10][12]. This holistic approach will not only enhance the effectiveness of LLMs but also ensure their alignment with societal values and ethical standards.</w:t>
        <w:br/>
        <w:br/>
        <w:t>## Conclusion</w:t>
        <w:br/>
        <w:br/>
        <w:t xml:space="preserve">In summary, the integration of large language models into various applications presents significant ethical challenges, particularly concerning bias and fairness. As these models become increasingly prevalent in healthcare, education, and human-computer interaction, it is imperative to address the underlying biases that may compromise their effectiveness and ethical deployment. Through a combination of technological innovation, ethical reflection, and regulatory oversight, stakeholders can work towards mitigating the risks associated with LLMs, thereby fostering their responsible and equitable use in society. Future research should continue to explore the implications of bias in LLMs, ensuring that these powerful tools are harnessed for the benefit of all. </w:t>
        <w:br/>
        <w:br/>
        <w:t>---</w:t>
        <w:br/>
        <w:br/>
        <w:t>### References</w:t>
        <w:br/>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br/>
        <w:t>15. Document 15</w:t>
      </w:r>
    </w:p>
    <w:p>
      <w:pPr>
        <w:pStyle w:val="Heading2"/>
      </w:pPr>
      <w:r>
        <w:t>Data Privacy and Security</w:t>
      </w:r>
    </w:p>
    <w:p>
      <w:r>
        <w:t>### Concerns Regarding Data Handling and User Privacy with LLMs</w:t>
        <w:br/>
        <w:br/>
        <w:t>The integration of Large Language Models (LLMs) into various sectors, particularly healthcare and education, has prompted significant discourse regarding ethical considerations, specifically regarding data handling and user privacy. As LLMs become ubiquitous in applications ranging from clinical decision-making to educational tools, understanding the implications of their deployment is paramount. This section synthesizes findings from multiple sources to elucidate the challenges and ethical concerns surrounding data privacy and security in the context of LLMs.</w:t>
        <w:br/>
        <w:br/>
        <w:t>#### Data Privacy Challenges</w:t>
        <w:br/>
        <w:br/>
        <w:t>The deployment of LLMs raises critical concerns regarding data privacy. These models often require vast amounts of data to function effectively, which can include sensitive personal information. In healthcare, for example, LLMs are increasingly being employed for medical documentation and decision-making, which necessitates access to patients' medical records and other sensitive data. The use of such data raises questions about the potential for unintentional data retention and breaches of confidentiality [2][9]. Research indicates that LLMs may inadvertently store and replicate sensitive information, leading to privacy violations if such data is not adequately protected [3][5].</w:t>
        <w:br/>
        <w:br/>
        <w:t>In educational settings, similar privacy concerns arise. Students interacting with LLMs for writing assistance or coding support may unknowingly share personal data that could be exploited if not properly handled [4]. The ethical implications of data handling are compounded by the distributed nature of LLM supply chains, where responsibility for data protection is often unclear [1]. This complexity can hinder researchers and practitioners from effectively addressing privacy concerns, resulting in a reliance on workarounds that may not fully mitigate risks [1].</w:t>
        <w:br/>
        <w:br/>
        <w:t>#### Ethical Considerations and User Trust</w:t>
        <w:br/>
        <w:br/>
        <w:t>The ethical landscape surrounding LLMs is multifaceted, encompassing not only data privacy but also user trust and the broader implications of AI integration in sensitive domains. Concerns about bias and fairness are particularly salient, as LLMs can perpetuate and amplify existing biases present in training data, leading to inequitable outcomes in applications such as mental health support and medical diagnostics [5][10]. For instance, in mental health care, while LLMs can enhance accessibility, their potential for biased responses necessitates rigorous ethical guidelines and evaluation frameworks to ensure equitable care delivery [5][14].</w:t>
        <w:br/>
        <w:br/>
        <w:t>Furthermore, the potential for misinformation generated by LLMs poses significant ethical challenges. In clinical settings, the reliability of information produced by LLMs is critical to patient safety. Instances of "hallucinations," where models produce plausible-sounding but incorrect information, highlight the need for transparency and accountability in AI applications [3][11]. The establishment of trustworthiness benchmarks and comprehensive evaluation methodologies is essential to address these concerns [2][6][10].</w:t>
        <w:br/>
        <w:br/>
        <w:t>#### Regulatory Frameworks and Best Practices</w:t>
        <w:br/>
        <w:br/>
        <w:t xml:space="preserve">To navigate the ethical complexities associated with LLMs, the establishment of robust regulatory frameworks is essential. Such frameworks should encompass guidelines for data handling, privacy protection, and bias mitigation, ensuring that LLMs are deployed responsibly [3][14]. In healthcare, for example, thoughtful integration of LLMs should involve collaboration among stakeholders, including clinicians, ethicists, and technologists, to develop standards that prioritize patient safety and data privacy [9][15]. </w:t>
        <w:br/>
        <w:br/>
        <w:t>Educational institutions are also called to action, as stakeholders emphasize the necessity of developing digital literacy programs that inform students and faculty about the ethical use of LLMs. This includes understanding the limitations of LLMs and the importance of safeguarding privacy during interactions [4][8]. Moreover, fostering a culture of ethical awareness among users is crucial, as it empowers individuals to engage thoughtfully with these technologies.</w:t>
        <w:br/>
        <w:br/>
        <w:t>#### Future Directions</w:t>
        <w:br/>
        <w:br/>
        <w:t xml:space="preserve">The evolving landscape of LLM applications necessitates ongoing research and development aimed at enhancing both the technological capabilities of these models and the ethical frameworks guiding their use. Continued exploration of privacy-preserving techniques, such as differential privacy and federated learning, may provide pathways to mitigate data privacy concerns while leveraging the strengths of LLMs [11][15]. </w:t>
        <w:br/>
        <w:br/>
        <w:t xml:space="preserve">Additionally, interdisciplinary collaboration among researchers, policymakers, and practitioners is vital in shaping the future trajectory of LLMs. By establishing shared goals and ethical standards, stakeholders can work together to ensure that LLMs contribute positively to society while minimizing risks associated with data handling and user privacy [6][10][14]. </w:t>
        <w:br/>
        <w:br/>
        <w:t>#### Conclusion</w:t>
        <w:br/>
        <w:br/>
        <w:t>In conclusion, the integration of LLMs presents both opportunities and challenges in terms of data handling and user privacy. While these models hold significant potential to transform sectors such as healthcare and education, their deployment must be approached with caution. Addressing ethical concerns, particularly those related to data privacy, bias, and misinformation, is imperative to foster trust and ensure responsible usage. Ongoing research, regulatory frameworks, and collaborative efforts will be essential in navigating the complex ethical landscape surrounding LLMs, ultimately enabling their effective and equitable integration into society.</w:t>
        <w:br/>
        <w:br/>
        <w:t>### References</w:t>
        <w:br/>
        <w:br/>
        <w:t>1. Large language models are increasingly applied in real-world scenarios, including research and education.</w:t>
        <w:br/>
        <w:t>2. The application of large language models (LLMs) in healthcare has gained significant attention due to their ability to process complex medical data.</w:t>
        <w:br/>
        <w:t>3. Large Language Models (LLMs) are advancing quickly and impacting people's lives for better or worse.</w:t>
        <w:br/>
        <w:t>4. To unpack the ethical concerns of LLMs for higher education, we conducted a case study consisting of stakeholder interviews.</w:t>
        <w:br/>
        <w:t>5. Large Language Models (LLMs) are transforming mental health care by enhancing accessibility, personalization, and efficiency.</w:t>
        <w:br/>
        <w:t>6. With the advent of Large Language Models (LLMs), medical artificial intelligence (AI) has experienced substantial technological progress.</w:t>
        <w:br/>
        <w:t>7. Recent breakthroughs in natural language processing (NLP) have permitted the synthesis and comprehension of coherent text.</w:t>
        <w:br/>
        <w:t>8. In response to the increasing mental health challenges faced by college students, we sought to understand their perspectives on how AI applications can enhance their mental well-being.</w:t>
        <w:br/>
        <w:t>9. We aim to present a comprehensive overview of the latest advancements in utilizing Large Language Models (LLMs) within the healthcare sector.</w:t>
        <w:br/>
        <w:t>10. As large language models (LLMs) like OpenAI's GPT series continue to make strides, we witness the emergence of artificial intelligence applications in an ever-expanding range of fields.</w:t>
        <w:br/>
        <w:t xml:space="preserve">11. With the rapid development of artificial intelligence (AI), large language models (LLMs) have shown strong capabilities in natural language understanding. </w:t>
        <w:br/>
        <w:t>12. The integration of large language models (LLMs) into supply chain management (SCM) is revolutionizing the industry.</w:t>
        <w:br/>
        <w:t>13. In this work, a thorough mathematical framework for incorporating Large Language Models (LLMs) into gamified systems is presented.</w:t>
        <w:br/>
        <w:t>14. Large Language Models (LLMs) are transforming healthcare through the development of LLM-based agents that can understand, reason about, and assist with medical tasks.</w:t>
        <w:br/>
        <w:t>15. Can LLMs be applied to critical care medicine? A scoping review aims to provide a panoramic portrait of the application of LLMs in CCM.</w:t>
      </w:r>
    </w:p>
    <w:p>
      <w:pPr>
        <w:pStyle w:val="Heading1"/>
      </w:pPr>
      <w:r>
        <w:t>Future Directions and Conclusion</w:t>
      </w:r>
    </w:p>
    <w:p>
      <w:r>
        <w:t>### Future Directions and Conclusion</w:t>
        <w:br/>
        <w:br/>
        <w:t>The integration of Large Language Models (LLMs) in everyday life has evolved significantly, presenting transformative opportunities across various sectors, particularly in healthcare, education, and human-computer interaction (HCI). This section synthesizes the current advancements, ethical considerations, and potential future trajectories of LLM applications. As these models continue to develop, it is imperative to explore how they can be effectively and ethically integrated into real-world practices, while also addressing the challenges they present.</w:t>
        <w:br/>
        <w:br/>
        <w:t>#### Advancements in Healthcare Applications</w:t>
        <w:br/>
        <w:br/>
        <w:t>The application of LLMs in healthcare has garnered considerable attention due to their ability to enhance clinical decision-making and improve patient care. Recent studies indicate that LLMs can process complex medical data, providing valuable insights for diagnostics, treatment planning, and patient interactions [1], [3]. For instance, LLMs have been utilized in diverse medical domains, including oncology, dermatology, and mental health, showcasing their potential to support healthcare professionals in making informed decisions [3], [11]. Furthermore, advancements such as fine-tuning models like BioBERT for biomedical text mining have highlighted the necessity for specialized training that addresses the unique challenges of medical data [10].</w:t>
        <w:br/>
        <w:br/>
        <w:t>However, the integration of LLMs in healthcare is not without its challenges. Issues related to data privacy, bias, and ethical implications must be navigated carefully. Researchers have identified substantial risks, such as the generation of misleading information, which could adversely affect patient outcomes [14]. The need for robust evaluation frameworks that ensure truthfulness, fairness, and explainability in LLM outputs has emerged as a critical area for future research [14]. As LLMs become more ingrained in healthcare systems, continuous scrutiny and rigorous ethical oversight will be paramount to foster trust and reliability in these technologies.</w:t>
        <w:br/>
        <w:br/>
        <w:t>#### Implications for Education and Human-Computer Interaction</w:t>
        <w:br/>
        <w:br/>
        <w:t>In the educational sector, LLMs like OpenAI’s GPT models are beginning to reshape pedagogical approaches and assessment methods. Recent findings indicate that LLMs can outperform human candidates on standardized assessments, showcasing their potential for personalized tutoring and instructional design [12]. However, ethical concerns regarding academic integrity, biases, and the accuracy of generated content pose significant challenges [15]. Stakeholder interviews have revealed that students and educators alike express a need for clear guidelines and educational frameworks for responsible LLM use [15].</w:t>
        <w:br/>
        <w:br/>
        <w:t>Moreover, in the field of HCI, LLMs are extensively utilized throughout the research pipeline, from ideation to system development [2]. While researchers demonstrate a nuanced understanding of ethical issues, they often struggle to implement effective solutions in their projects [2]. This highlights a critical gap in the integration of ethical considerations in LLM applications, necessitating the establishment of norms that prioritize responsible innovation in HCI [2].</w:t>
        <w:br/>
        <w:br/>
        <w:t>#### Ethical Considerations and Challenges</w:t>
        <w:br/>
        <w:br/>
        <w:t xml:space="preserve">The ethical implications of LLMs extend beyond healthcare and education, permeating various industries and raising concerns about biases, misinformation, and societal impact. Observations have shown that LLMs can exhibit social prejudices and generate toxic content, necessitating the development of large-scale benchmarks for accountability [8]. A qualitative analysis of LLMs, such as ChatGPT, has identified key ethical risks, including bias, reliability, and toxicity, indicating the need for ongoing evaluation and improvement [8]. </w:t>
        <w:br/>
        <w:br/>
        <w:t>To address these ethical challenges, researchers emphasize the importance of interdisciplinary collaboration to design frameworks that incorporate ethical considerations into the development of LLMs. This includes engaging diverse stakeholders in the design process and fostering transparency in model training and deployment [14]. As LLMs continue to evolve, the development of guidelines that ensure ethical engagement with these technologies will be essential in mitigating potential harms and fostering equitable outcomes.</w:t>
        <w:br/>
        <w:br/>
        <w:t>#### Future Directions</w:t>
        <w:br/>
        <w:br/>
        <w:t xml:space="preserve">As we look towards the future, several key directions for research and application of LLMs are evident. Firstly, the development of open-source models that prioritize patient privacy and data security in healthcare settings is crucial. Enhancing the interpretability and reliability of LLMs through rigorous evaluation methodologies will support their safe deployment [6], [11]. </w:t>
        <w:br/>
        <w:br/>
        <w:t>Secondly, interdisciplinary research efforts aimed at refining LLM capabilities to accommodate multimodal data—such as integrating medical imaging with electronic health records—could significantly enhance diagnostic accuracy and clinical workflows [11]. The evolution of autonomous LLM-powered agents in healthcare presents a promising frontier, allowing for more personalized patient interactions while addressing the complexities of medical decision-making [11].</w:t>
        <w:br/>
        <w:br/>
        <w:t xml:space="preserve">In education, further exploration into adaptive learning environments that leverage LLMs for personalized feedback and support can enrich the learning experience. However, it will be essential to establish comprehensive frameworks that guide the ethical deployment of AI in educational contexts, ensuring that all students benefit from these advancements [12]. </w:t>
        <w:br/>
        <w:br/>
        <w:t>Lastly, the landscape of LLMs will continue to shift as new models emerge and existing technologies are refined. Continuous investment in understanding the societal implications of these models, alongside the establishment of ethical guidelines, will be vital in ensuring that LLMs serve as tools for positive change across various domains.</w:t>
        <w:br/>
        <w:br/>
        <w:t>#### Conclusion</w:t>
        <w:br/>
        <w:br/>
        <w:t xml:space="preserve">In conclusion, the applications of Large Language Models in everyday life hold immense promise, particularly in healthcare, education, and HCI. However, realizing this potential requires a concerted effort to address the ethical, technical, and practical challenges associated with their deployment. By fostering interdisciplinary collaboration, establishing clear guidelines, and prioritizing ethical considerations, stakeholders can navigate the complexities of LLM integration into society. The future of LLMs is contingent upon our ability to balance innovation with responsibility, ensuring that these technologies are harnessed for the benefit of all. </w:t>
        <w:br/>
        <w:br/>
        <w:t>#### References</w:t>
        <w:br/>
        <w:br/>
        <w:t>1. [Healthcare Applications of LLMs](#)</w:t>
        <w:br/>
        <w:t>2. [HCI Research Practices](#)</w:t>
        <w:br/>
        <w:t>3. [Advancements in Medical AI](#)</w:t>
        <w:br/>
        <w:t>4. [Ethical Considerations in AI](#)</w:t>
        <w:br/>
        <w:t>5. [LLMs in Education](#)</w:t>
        <w:br/>
        <w:t>6. [Open-source Models for Healthcare](#)</w:t>
        <w:br/>
        <w:t>7. [Multimodal LLMs](#)</w:t>
        <w:br/>
        <w:t>8. [Ethical Risks of LLMs](#)</w:t>
        <w:br/>
        <w:t>9. [Future Directions in AI](#)</w:t>
        <w:br/>
        <w:t>10. [BioBERT and Healthcare](#)</w:t>
        <w:br/>
        <w:t>11. [Trustworthiness in Healthcare LLMs](#)</w:t>
        <w:br/>
        <w:t>12. [AI in Higher Education](#)</w:t>
        <w:br/>
        <w:t>13. [Societal Implications of LLMs](#)</w:t>
        <w:br/>
        <w:t>14. [Frameworks for Ethical LLM Use](#)</w:t>
        <w:br/>
        <w:t xml:space="preserve">15. [Stakeholder Perspectives on LLMs](#) </w:t>
        <w:br/>
        <w:br/>
        <w:t>(Note: Actual links and references should be added in place of the placeholders.)</w:t>
      </w:r>
    </w:p>
    <w:p>
      <w:pPr>
        <w:pStyle w:val="Heading2"/>
      </w:pPr>
      <w:r>
        <w:t>Innovations on the Horizon</w:t>
      </w:r>
    </w:p>
    <w:p>
      <w:r>
        <w:t>### Predictions for Future Developments in LLM Technology and Its Applications</w:t>
        <w:br/>
        <w:br/>
        <w:t>#### Introduction</w:t>
        <w:br/>
        <w:br/>
        <w:t>The field of Large Language Models (LLMs) is at a pivotal juncture, with rapid advancements in natural language processing (NLP) ushering in transformative changes across various domains, particularly healthcare, education, and human-computer interaction (HCI). As LLMs continue to evolve, predictions regarding their future developments and applications are critical for understanding their potential impacts on everyday life. This section synthesizes insights from recent literature to explore anticipated trends, innovations, and challenges associated with LLMs, particularly in healthcare and education, while addressing ethical considerations.</w:t>
        <w:br/>
        <w:br/>
        <w:t>#### Advancements in Healthcare Applications</w:t>
        <w:br/>
        <w:br/>
        <w:t>The integration of LLMs into healthcare systems is expected to revolutionize clinical workflows, enhance diagnostic capabilities, and improve patient engagement. For instance, LLMs have already demonstrated substantial utility in various medical domains, including cancer care, mental health, and neurodegenerative disorders, enabling more accurate diagnostics and personalized treatment plans [1][2]. As LLMs evolve, we anticipate the emergence of specialized models, referred to as Medical Large Language Models (Med-LLMs), which will be tailored to understand complex medical terminologies and procedures, thereby increasing their effectiveness in clinical settings [3].</w:t>
        <w:br/>
        <w:br/>
        <w:t>A critical area of development will be in the realm of multimodal LLMs, which can process diverse data types, including electronic health records (EHRs) and medical imaging. This capability will significantly enhance the diagnostic accuracy and clinical decision-making process by providing a comprehensive view of patient data [4][5]. Furthermore, the deployment of LLM-based agents will likely see increased prevalence; these agents can assist with system documentation, real-time clinical support, and patient interactions, thereby streamlining healthcare delivery [6][11].</w:t>
        <w:br/>
        <w:br/>
        <w:t>However, alongside these advancements, several challenges persist. The ethical implications of LLMs in healthcare, including concerns related to data privacy, bias, and the potential for generating misleading information, necessitate rigorous evaluation methodologies to ensure trustworthiness [7][15]. Future research must focus on developing benchmarks to assess the performance and reliability of LLMs, addressing issues such as explainability, fairness, and safety in clinical applications [8][14].</w:t>
        <w:br/>
        <w:br/>
        <w:t>#### Innovations in Educational Contexts</w:t>
        <w:br/>
        <w:br/>
        <w:t>LLMs are poised to reshape educational landscapes by enhancing teaching methodologies and learning experiences. The potential for LLMs in personalized education is profound; they can provide tailored feedback, adapt instructional content to individual learning paces and styles, and facilitate advanced tutoring systems [6][9]. As educational institutions increasingly integrate LLMs, we foresee the development of innovative platforms that harness these models to create engaging and interactive learning environments.</w:t>
        <w:br/>
        <w:br/>
        <w:t>Furthermore, LLMs can assist in research and academic writing, enabling students and educators to streamline their workflows. For instance, LLMs can contribute to literature reviews, generate hypotheses, and offer suggestions for experimental designs, thereby enhancing the research process [3][13]. However, the ethical implications of utilizing LLMs in educational settings must be thoroughly examined. Concerns about academic integrity, misinformation, and the potential for exacerbating existing inequalities in access to educational resources must be addressed to foster a responsible approach to LLM integration [10][12].</w:t>
        <w:br/>
        <w:br/>
        <w:t>#### Ethical Considerations and Trustworthiness</w:t>
        <w:br/>
        <w:br/>
        <w:t>As LLM technology advances, the ethical landscape surrounding its applications becomes increasingly complex. The potential for LLMs to perpetuate biases present in training data poses significant challenges, particularly in sensitive fields such as healthcare and education [12][14]. Developers and researchers must prioritize the creation of transparent frameworks that promote accountability and fairness, ensuring that LLMs do not reinforce existing societal disparities.</w:t>
        <w:br/>
        <w:br/>
        <w:t>Moreover, the importance of data privacy is paramount, especially when LLMs are deployed in contexts involving sensitive information, such as healthcare. The risk of unintended data retention and exposure underscores the need for stringent data handling protocols and regulatory frameworks that prioritize patient confidentiality and ethical data use [15]. Future developments should emphasize methods for safeguarding data integrity while maximizing the utility of LLMs in providing personalized and effective services.</w:t>
        <w:br/>
        <w:br/>
        <w:t>#### Future Research Directions</w:t>
        <w:br/>
        <w:br/>
        <w:t xml:space="preserve">To harness the full potential of LLMs, ongoing research must focus on several key areas: </w:t>
        <w:br/>
        <w:br/>
        <w:t xml:space="preserve">1. **Multimodal Integration**: Further exploration of multimodal LLMs is essential, as these models will enable richer, more nuanced interactions with complex datasets across various fields [4][11]. </w:t>
        <w:br/>
        <w:br/>
        <w:t xml:space="preserve">2. **Evaluation Frameworks**: The development of comprehensive evaluation frameworks to assess the reliability, safety, and ethical implications of LLMs is critical for ensuring their responsible deployment [7][15]. </w:t>
        <w:br/>
        <w:br/>
        <w:t xml:space="preserve">3. **User-Centric Approaches**: Engaging with end-users—such as healthcare professionals, educators, and students—will provide valuable insights into the practical challenges and ethical considerations of LLM applications [10][12]. </w:t>
        <w:br/>
        <w:br/>
        <w:t>4. **Interdisciplinary Collaboration**: A multidisciplinary approach that combines insights from technical, ethical, and regulatory perspectives will facilitate the responsible advancement of LLM technology [14][15].</w:t>
        <w:br/>
        <w:br/>
        <w:t>#### Conclusion</w:t>
        <w:br/>
        <w:br/>
        <w:t xml:space="preserve">In conclusion, the future of Large Language Models holds immense promise, particularly in enhancing healthcare delivery and educational methodologies. However, the realization of this potential is contingent upon addressing ethical challenges, ensuring trustworthiness, and fostering responsible innovations. As LLMs continue to evolve, ongoing collaboration among researchers, practitioners, and policymakers will be essential to navigate the complexities of their integration into everyday life. By prioritizing ethical considerations and emphasizing user engagement, the journey toward leveraging LLMs for societal benefit can be both innovative and responsible. </w:t>
        <w:br/>
        <w:br/>
        <w:t>---</w:t>
        <w:br/>
        <w:br/>
        <w:t>### References</w:t>
        <w:br/>
        <w:br/>
        <w:t xml:space="preserve">[1] Document 1  </w:t>
        <w:br/>
        <w:t xml:space="preserve">[2] Document 2  </w:t>
        <w:br/>
        <w:t xml:space="preserve">[3] Document 4  </w:t>
        <w:br/>
        <w:t xml:space="preserve">[4] Document 5  </w:t>
        <w:br/>
        <w:t xml:space="preserve">[5] Document 11  </w:t>
        <w:br/>
        <w:t xml:space="preserve">[6] Document 12  </w:t>
        <w:br/>
        <w:t xml:space="preserve">[7] Document 14  </w:t>
        <w:br/>
        <w:t xml:space="preserve">[8] Document 15  </w:t>
        <w:br/>
        <w:t xml:space="preserve">[9] Document 3  </w:t>
        <w:br/>
        <w:t xml:space="preserve">[10] Document 13  </w:t>
        <w:br/>
        <w:t xml:space="preserve">[11] Document 9  </w:t>
        <w:br/>
        <w:t xml:space="preserve">[12] Document 10  </w:t>
        <w:br/>
        <w:t xml:space="preserve">[13] Document 12  </w:t>
        <w:br/>
        <w:t xml:space="preserve">[14] Document 15  </w:t>
        <w:br/>
        <w:t>[15] Document 8</w:t>
      </w:r>
    </w:p>
    <w:p>
      <w:pPr>
        <w:pStyle w:val="Heading2"/>
      </w:pPr>
      <w:r>
        <w:t>Summary of Benefits and Considerations</w:t>
      </w:r>
    </w:p>
    <w:p>
      <w:r>
        <w:t>**Applications of Large Language Models in Everyday Life: Future Directions and Conclusion: Summary of Benefits and Considerations**</w:t>
        <w:br/>
        <w:br/>
        <w:t>The integration of Large Language Models (LLMs) into various aspects of everyday life presents a dual-edged sword, offering numerous benefits while also raising significant challenges. This section recaps the advantages and obstacles associated with the deployment of LLMs in sectors such as healthcare, education, and supply chain management, ultimately providing a holistic overview of their implications for future applications.</w:t>
        <w:br/>
        <w:br/>
        <w:t>**Advantages of Integrating LLMs**</w:t>
        <w:br/>
        <w:br/>
        <w:t>One of the most profound advantages of LLMs lies in their ability to process and generate natural language, facilitating improved communication across diverse domains. In healthcare, for instance, LLMs demonstrate remarkable capabilities in assisting clinical decision-making, enhancing diagnostic accuracy, and streamlining patient interactions. Their ability to analyze complex medical data and generate insights has led to enhanced healthcare delivery, particularly in areas like cancer care and mental health support, where real-time data processing is essential [1][3][12].</w:t>
        <w:br/>
        <w:br/>
        <w:t>Moreover, LLMs have transformed educational practices by enabling personalized learning experiences. Their capacity for adaptive learning allows for the provision of tailored feedback and resources, catering to individual student needs and enhancing engagement [4][10]. In the context of higher education, students utilize LLMs for various purposes, including writing and coding, which fosters innovative learning environments despite presenting ethical dilemmas surrounding academic integrity [10][11]. The gamification of learning through LLMs further underscores their potential to increase user engagement and motivation [4].</w:t>
        <w:br/>
        <w:br/>
        <w:t>In supply chain management, LLMs facilitate more efficient decision-making and predictive analytics. By leveraging advanced data analytics, they improve demand forecasting, inventory management, and logistics optimization, ultimately leading to cost reductions and enhanced operational efficiency [8]. The convergence of LLMs with other emerging technologies, such as IoT and blockchain, signals a transformative shift towards smarter and more autonomous supply chains [8].</w:t>
        <w:br/>
        <w:br/>
        <w:t>**Challenges Faced in LLM Integration**</w:t>
        <w:br/>
        <w:br/>
        <w:t>Despite these advantages, the integration of LLMs is fraught with challenges that warrant careful consideration. Ethical concerns are paramount, particularly in the context of data privacy, bias, and the potential for generating misleading information. In healthcare, for example, the risks associated with unintentional data retention and the propagation of biases in clinical outcomes remain significant barriers to the widespread adoption of LLMs [5][9][13]. The sensitive nature of healthcare data necessitates stringent ethical guidelines and robust evaluation mechanisms to protect patient rights and ensure equitable access to AI-driven care [13].</w:t>
        <w:br/>
        <w:br/>
        <w:t xml:space="preserve">In educational settings, the misuse of LLMs by students poses a risk to academic integrity, with reports of students relying on these models for assignment completion without proper understanding or attribution [10][11]. Additionally, the ethical implications of relying on LLMs for mental health support necessitate careful navigation. While these models can enhance accessibility and personalization, concerns regarding emotional support and the potential diminishment of human connection in therapeutic settings remain prevalent [6][13]. </w:t>
        <w:br/>
        <w:br/>
        <w:t>The challenges associated with LLMs extend to their technical limitations as well. Issues such as hallucination, or the generation of inaccurate information, compromise their reliability and safety in critical applications, particularly in healthcare and clinical decision-making contexts [9][15]. Furthermore, the need for continuous optimization and the establishment of regulatory frameworks highlight the importance of maintaining high standards of safety and efficacy in LLM deployment [5][12].</w:t>
        <w:br/>
        <w:br/>
        <w:t>**Future Directions and Concluding Remarks**</w:t>
        <w:br/>
        <w:br/>
        <w:t xml:space="preserve">Looking ahead, the trajectory of LLM integration into daily life necessitates a balanced approach that prioritizes ethical considerations alongside technological advancement. Future research should focus on enhancing the reliability and interpretability of LLMs, particularly in high-stakes environments like healthcare and education. This includes the development of advanced evaluation frameworks that address issues related to bias, privacy, and ethical use [9][12][15]. </w:t>
        <w:br/>
        <w:br/>
        <w:t>Moreover, fostering interdisciplinary collaboration among technologists, ethicists, and domain experts will be crucial in shaping the responsible use of LLMs. By addressing the challenges associated with their integration and leveraging their capabilities, LLMs can indeed transform everyday life, driving innovation across various sectors while ensuring ethical integrity.</w:t>
        <w:br/>
        <w:br/>
        <w:t>In conclusion, while the integration of LLMs offers significant advantages across healthcare, education, and supply chain management, it is imperative to navigate the associated challenges with care. The potential for LLMs to enhance efficiency, personalization, and accessibility is substantial, yet it must be tempered by a commitment to ethical practices and rigorous evaluation. As we advance into an era increasingly shaped by artificial intelligence, a collaborative, multidisciplinary approach will be essential to harness the full potential of LLMs while safeguarding against their inherent risks.</w:t>
      </w:r>
    </w:p>
    <w:p>
      <w:pPr>
        <w:pStyle w:val="Heading1"/>
      </w:pPr>
      <w:r>
        <w:t>Glossary</w:t>
      </w:r>
    </w:p>
    <w:p>
      <w:r>
        <w:t>1. **Large Language Models (LLMs)**: **Large Language Models (LLMs)**: Advanced artificial intelligence models designed to understand, generate, and manipulate human language by processing vast amounts of text data. They utilize deep learning techniques, particularly neural networks, to predict and generate text based on context, enabling applications such as natural language processing, translation, and conversation.</w:t>
      </w:r>
    </w:p>
    <w:p>
      <w:r>
        <w:t>1. Large Language Models (LLMs): Large Language Models (LLMs) are advanced artificial intelligence systems that utilize deep learning techniques to process and generate human-like text. They are trained on vast amounts of text data, enabling them to understand context, grammar, and nuances of language, allowing them to perform a variety of language-related tasks such as translation, summarization, and conversation.</w:t>
      </w:r>
    </w:p>
    <w:p>
      <w:r>
        <w:t>1. Large language models (LLMs): Large language models (LLMs) are advanced artificial intelligence systems designed to understand and generate human language by processing vast amounts of text data. They utilize deep learning techniques, particularly neural networks, to learn patterns, context, and semantics, enabling them to perform tasks such as translation, summarization, and conversation.</w:t>
      </w:r>
    </w:p>
    <w:p>
      <w:r>
        <w:t>10. **BioBERT**: **BioBERT**: A domain-specific variant of the BERT (Bidirectional Encoder Representations from Transformers) model, BioBERT is pre-trained on large-scale biomedical text data to enhance its performance in various natural language processing tasks within the biomedical field, such as named entity recognition, relation extraction, and question answering.</w:t>
      </w:r>
    </w:p>
    <w:p>
      <w:r>
        <w:t>10. BioBERT: BioBERT is a variant of the BERT (Bidirectional Encoder Representations from Transformers) model, specifically pre-trained on biomedical text data. It is designed to improve natural language processing tasks in the biomedical domain, such as named entity recognition, relation extraction, and question answering, by leveraging domain-specific knowledge from scientific literature and clinical notes.</w:t>
      </w:r>
    </w:p>
    <w:p>
      <w:r>
        <w:t>10. Breaches of confidentiality: Breaches of confidentiality refer to unauthorized access, disclosure, or dissemination of sensitive or private information, compromising the trust and privacy of individuals or organizations. This can occur through human error, cyberattacks, or inadequate security measures.</w:t>
      </w:r>
    </w:p>
    <w:p>
      <w:r>
        <w:t>10. Critical thinking: Critical thinking is the objective analysis and evaluation of information or arguments to form a reasoned judgment. It involves skills such as interpretation, analysis, evaluation, inference, explanation, and problem-solving, allowing individuals to assess the validity of claims and make informed decisions.</w:t>
      </w:r>
    </w:p>
    <w:p>
      <w:r>
        <w:t>10. Ethical considerations: Ethical considerations refer to the process of evaluating and addressing the moral implications and responsibilities associated with actions, decisions, or research, ensuring they align with principles of fairness, justice, and respect for individuals and communities.</w:t>
      </w:r>
    </w:p>
    <w:p>
      <w:r>
        <w:t>10. Fine-tuning techniques: Fine-tuning techniques refer to methods used to adapt a pre-trained machine learning model to a specific task or dataset by making minor adjustments to its parameters. This process typically involves training the model on a smaller, task-specific dataset while leveraging the knowledge it gained during its initial training, resulting in improved performance and efficiency for the new task.</w:t>
      </w:r>
    </w:p>
    <w:p>
      <w:r>
        <w:t>10. Generative Pre-trained Transformer (GPT): A Generative Pre-trained Transformer (GPT) is a type of artificial intelligence model designed for natural language processing tasks. It utilizes a transformer architecture and is pre-trained on vast amounts of text data to generate human-like text, understand context, and perform various language-related tasks, such as translation, summarization, and conversation.</w:t>
      </w:r>
    </w:p>
    <w:p>
      <w:r>
        <w:t>10. Immersive learning experience: **Immersive Learning Experience**: An educational approach that engages learners in a highly interactive and immersive environment, often utilizing virtual reality (VR), augmented reality (AR), simulations, or gamification techniques to enhance understanding and retention of information through experiential learning.</w:t>
      </w:r>
    </w:p>
    <w:p>
      <w:r>
        <w:t>10. Inventory management: Inventory management is the process of overseeing and controlling the ordering, storage, and use of a company's inventory. It involves tracking inventory levels, managing stock replenishment, and optimizing inventory turnover to ensure that the right amount of goods is available at the right time while minimizing costs and waste.</w:t>
      </w:r>
    </w:p>
    <w:p>
      <w:r>
        <w:t>10. Long Short-Term Memory (LSTM) networks: Long Short-Term Memory (LSTM) networks are a type of recurrent neural network (RNN) architecture designed to model sequential data and capture long-range dependencies. LSTMs utilize a specialized cell structure that includes memory cells and gates to regulate the flow of information, enabling them to learn and remember patterns over extended periods, which is particularly useful in tasks such as language modeling, speech recognition, and time series prediction.</w:t>
      </w:r>
    </w:p>
    <w:p>
      <w:r>
        <w:t>10. Mental health: Mental health refers to a person's emotional, psychological, and social well-being. It affects how individuals think, feel, and act, and it influences how they handle stress, relate to others, and make choices. Good mental health is essential for overall health and functioning in daily life.</w:t>
      </w:r>
    </w:p>
    <w:p>
      <w:r>
        <w:t>10. Oncology: Oncology is the branch of medicine that specializes in the diagnosis, treatment, and management of cancer. It encompasses the study of tumor biology, cancer prevention, and the development of therapies, including chemotherapy, radiation, and immunotherapy.</w:t>
      </w:r>
    </w:p>
    <w:p>
      <w:r>
        <w:t>10. Patient confidentiality: Patient confidentiality refers to the ethical and legal obligation of healthcare providers to protect the privacy of patient information, ensuring that personal health details are not disclosed without the patient's consent, except in specific circumstances mandated by law.</w:t>
      </w:r>
    </w:p>
    <w:p>
      <w:r>
        <w:t>10. Personalization: Personalization refers to the process of tailoring products, services, or content to individual users' preferences, behaviors, or characteristics, often using data analysis and algorithms to enhance user experience and engagement.</w:t>
      </w:r>
    </w:p>
    <w:p>
      <w:r>
        <w:t>10. Real-time data processing: Real-time data processing refers to the immediate processing and analysis of data as it is generated, allowing for timely insights and actions. This approach enables systems to respond to inputs or changes in real-time, often used in applications such as financial transactions, monitoring systems, and live analytics.</w:t>
      </w:r>
    </w:p>
    <w:p>
      <w:r>
        <w:t>10. Satisfaction scores: Satisfaction scores are quantitative measures used to assess the level of contentment or happiness of customers or users with a product, service, or experience, often obtained through surveys and feedback forms. These scores provide insights into customer perceptions and can guide improvements in offerings.</w:t>
      </w:r>
    </w:p>
    <w:p>
      <w:r>
        <w:t>10. Skewed outputs: **Skewed Outputs**: Outputs from a statistical or data analysis process that are not symmetrically distributed, often resulting in a longer tail on one side of the distribution. This can indicate that the data is disproportionately influenced by extreme values, leading to potential misinterpretations of central tendency and variability.</w:t>
      </w:r>
    </w:p>
    <w:p>
      <w:r>
        <w:t>11. **Data Privacy**: **Data Privacy**: The protection of personal information and data from unauthorized access, use, disclosure, or destruction, ensuring that individuals have control over their own data and how it is collected, stored, and shared.</w:t>
      </w:r>
    </w:p>
    <w:p>
      <w:r>
        <w:t>11. Academic integrity: **Academic integrity** refers to the ethical code and moral principles that govern the conduct of individuals in an academic setting. It involves maintaining honesty and transparency in research, writing, and examinations, ensuring that all work is original and properly attributed, and avoiding practices such as plagiarism, cheating, and fabrication of data.</w:t>
      </w:r>
    </w:p>
    <w:p>
      <w:r>
        <w:t>11. Clinical decision support: Clinical decision support (CDS) refers to health information technology systems that provide healthcare professionals with knowledge and patient-specific information to enhance decision-making in clinical workflows. CDS tools can include alerts, reminders, clinical guidelines, diagnostic support, and other resources aimed at improving patient care and outcomes.</w:t>
      </w:r>
    </w:p>
    <w:p>
      <w:r>
        <w:t>11. Content customization: Content customization refers to the process of tailoring digital content—such as text, images, or videos—to meet the specific preferences, needs, or behaviors of individual users or target audiences. This practice often utilizes data analytics and user feedback to enhance engagement and relevance, aiming to improve user experience and satisfaction.</w:t>
      </w:r>
    </w:p>
    <w:p>
      <w:r>
        <w:t>11. Customer data and preferences: **Customer Data and Preferences**: Information collected about customers, including personal details (such as name, contact information, and demographics) and behavioral insights (such as purchase history and product interactions), which help businesses understand customer needs, tailor marketing strategies, and enhance overall customer experience.</w:t>
      </w:r>
    </w:p>
    <w:p>
      <w:r>
        <w:t>11. Evaluation frameworks: Evaluation frameworks are structured methods or systems used to assess the effectiveness, quality, and impact of programs, projects, or policies. They provide criteria, standards, and processes for collecting and analyzing data to inform decision-making and improve outcomes.</w:t>
      </w:r>
    </w:p>
    <w:p>
      <w:r>
        <w:t>11. Gated Recurrent Units (GRUs): Gated Recurrent Units (GRUs) are a type of recurrent neural network (RNN) architecture used in machine learning for sequence prediction tasks. They are designed to capture dependencies in sequential data by utilizing gating mechanisms, which control the flow of information and help mitigate issues like vanishing gradients. GRUs have fewer parameters than traditional Long Short-Term Memory (LSTM) networks, making them simpler and often faster to train while still effectively handling long-range dependencies in data.</w:t>
      </w:r>
    </w:p>
    <w:p>
      <w:r>
        <w:t>11. Med-LLMs: Med-LLMs, or Medical Large Language Models, are advanced artificial intelligence systems designed to understand, generate, and analyze medical text and data. They leverage deep learning techniques to process vast amounts of medical literature, clinical notes, and patient records, aiding in tasks such as diagnosis assistance, treatment recommendations, and medical research by providing relevant information and insights.</w:t>
      </w:r>
    </w:p>
    <w:p>
      <w:r>
        <w:t>11. Neurodegenerative disorders: Neurodegenerative disorders are a group of medical conditions characterized by the progressive degeneration or death of nerve cells (neurons) in the brain and spinal cord. This deterioration leads to a decline in cognitive, motor, and functional abilities, commonly seen in diseases such as Alzheimer's, Parkinson's, and amyotrophic lateral sclerosis (ALS).</w:t>
      </w:r>
    </w:p>
    <w:p>
      <w:r>
        <w:t>11. Personalized learning experiences: Personalized learning experiences refer to educational approaches that tailor the learning process to meet the individual needs, preferences, and interests of each student. This may involve customized learning paths, adaptive technologies, and varied instructional strategies that accommodate different learning styles and paces, fostering greater engagement and improving outcomes.</w:t>
      </w:r>
    </w:p>
    <w:p>
      <w:r>
        <w:t>11. Privacy violations: Privacy violations refer to breaches of an individual's or organization's right to control their personal information, often resulting in unauthorized access, use, or disclosure of sensitive data. These violations can occur through various means, including data breaches, surveillance, or misuse of information collected without consent.</w:t>
      </w:r>
    </w:p>
    <w:p>
      <w:r>
        <w:t>11. Retention rates: Retention rates refer to the percentage of customers or users who continue to engage with a product, service, or organization over a specified period. It is a key metric used to assess customer loyalty and the effectiveness of engagement strategies.</w:t>
      </w:r>
    </w:p>
    <w:p>
      <w:r>
        <w:t>11. Scalable tutoring solutions: Scalable tutoring solutions refer to educational support systems or platforms that can efficiently expand to accommodate a growing number of learners without compromising the quality of instruction. These solutions leverage technology, such as online courses or AI-driven tutoring, to provide personalized learning experiences to a large audience simultaneously.</w:t>
      </w:r>
    </w:p>
    <w:p>
      <w:r>
        <w:t>11. Stereotypes: Stereotypes are oversimplified and generalized beliefs or assumptions about a particular group of people, often based on attributes such as race, gender, age, or occupation. They can lead to misconceptions and reinforce prejudices by failing to recognize individual differences within the group.</w:t>
      </w:r>
    </w:p>
    <w:p>
      <w:r>
        <w:t>11. Supplier relationship management: Supplier Relationship Management (SRM) is a systematic approach for developing and managing partnerships with suppliers to optimize their performance, ensure alignment with organizational goals, and enhance value creation throughout the supply chain. It involves strategies for collaboration, communication, and performance monitoring to foster long-term, mutually beneficial relationships.</w:t>
      </w:r>
    </w:p>
    <w:p>
      <w:r>
        <w:t>11. Tumor detection: Tumor detection refers to the process of identifying the presence of a tumor in the body, often through medical imaging techniques (such as MRI, CT scans, or ultrasound), biopsies, and laboratory tests, to determine its location, size, and type for diagnosis and treatment planning.</w:t>
      </w:r>
    </w:p>
    <w:p>
      <w:r>
        <w:t>11. Unsupervised Learning: Unsupervised Learning is a type of machine learning where algorithms are used to identify patterns and structures in data without labeled outputs or predefined categories. It aims to discover hidden relationships or groupings within the dataset, often through techniques like clustering and dimensionality reduction.</w:t>
      </w:r>
    </w:p>
    <w:p>
      <w:r>
        <w:t>12. **Bias**: **Bias**: A systematic tendency to favor one outcome, perspective, or group over others, often leading to distortion in judgment or decision-making. In statistical contexts, bias refers to the deviation of an estimator's expected value from the true value of the parameter being estimated.</w:t>
      </w:r>
    </w:p>
    <w:p>
      <w:r>
        <w:t>12. Adaptive learning: Adaptive learning is an educational approach that customizes the learning experience to meet the individual needs and preferences of each learner, using data and algorithms to adjust content, pacing, and instructional methods in real-time based on the learner's performance and engagement.</w:t>
      </w:r>
    </w:p>
    <w:p>
      <w:r>
        <w:t>12. Classification: Classification is the systematic arrangement of items, data, or organisms into categories based on shared characteristics or criteria, facilitating organization, analysis, and understanding within a specific field or context.</w:t>
      </w:r>
    </w:p>
    <w:p>
      <w:r>
        <w:t>12. Complex medical texts: **Complex medical texts**: Written materials that contain intricate language, specialized terminology, and detailed information related to medical science, clinical practices, or healthcare, often intended for professionals and researchers in the field.</w:t>
      </w:r>
    </w:p>
    <w:p>
      <w:r>
        <w:t>12. Contextually relevant content: **Contextually Relevant Content**: Information or material that is tailored to fit the specific circumstances, needs, or interests of a particular audience or situation, enhancing its relevance and effectiveness in communication or engagement.</w:t>
      </w:r>
    </w:p>
    <w:p>
      <w:r>
        <w:t>12. Corpora of Text Data: Corpora of Text Data refer to large, structured collections of written texts used for linguistic analysis, natural language processing, and machine learning. These datasets are typically annotated and can include various forms of text, such as books, articles, or transcripts, enabling researchers and developers to study language patterns, train algorithms, and develop language models.</w:t>
      </w:r>
    </w:p>
    <w:p>
      <w:r>
        <w:t>12. Customer engagement: Customer engagement refers to the interaction and relationship-building activities between a business and its customers, aimed at fostering loyalty, satisfaction, and ongoing communication. It encompasses various touchpoints and channels, including social media, email, and in-person interactions, to create a meaningful and personalized experience for customers.</w:t>
      </w:r>
    </w:p>
    <w:p>
      <w:r>
        <w:t>12. Disparities: Disparities refer to differences or inequalities in outcomes, conditions, or access to resources that exist between distinct groups, often influenced by factors such as socioeconomic status, race, ethnicity, or geographic location.</w:t>
      </w:r>
    </w:p>
    <w:p>
      <w:r>
        <w:t>12. Educational tools: **Educational Tools**: Resources, software, or instruments designed to facilitate learning, enhance teaching, and support educational processes. These can include digital applications, textbooks, online courses, interactive software, and physical materials used in classrooms or training environments.</w:t>
      </w:r>
    </w:p>
    <w:p>
      <w:r>
        <w:t>12. Medical documentation: **Medical Documentation**: The systematic recording of a patient's medical history, treatment plans, and clinical findings, which serves as a legal record and facilitates communication among healthcare providers to ensure continuity of care and support quality assurance.</w:t>
      </w:r>
    </w:p>
    <w:p>
      <w:r>
        <w:t>12. Multimodal LLMs: **Multimodal LLMs**: Multimodal Large Language Models (LLMs) are advanced artificial intelligence systems designed to process and generate information across multiple modes of data, such as text, images, audio, and video. These models integrate and understand different types of input, enabling them to perform tasks that require a combination of modalities, such as generating descriptive captions for images or answering questions based on both text and visual content.</w:t>
      </w:r>
    </w:p>
    <w:p>
      <w:r>
        <w:t>12. Operational efficiency: **Operational Efficiency**: A measure of how effectively a company utilizes its resources to produce goods or services, maximizing output while minimizing input costs, waste, and time. It reflects the ability to perform business operations in the most productive manner possible.</w:t>
      </w:r>
    </w:p>
    <w:p>
      <w:r>
        <w:t>12. Personalization: Personalization refers to the process of tailoring content, experiences, or services to meet the individual preferences, needs, or behaviors of a user. This can involve the use of data analysis and algorithms to deliver customized recommendations, communications, or interfaces, enhancing user engagement and satisfaction.</w:t>
      </w:r>
    </w:p>
    <w:p>
      <w:r>
        <w:t>12. Plagiarism: Plagiarism is the act of using someone else's work, ideas, or intellectual property without proper attribution, presenting them as one’s own. This can include copying text, images, or data from a source without crediting the original creator, and is considered unethical and a violation of academic and professional integrity.</w:t>
      </w:r>
    </w:p>
    <w:p>
      <w:r>
        <w:t>12. Regulatory compliance: Regulatory compliance refers to the adherence of an organization to laws, regulations, guidelines, and specifications relevant to its business operations and industry standards. It ensures that the organization follows legal and ethical obligations to avoid penalties and maintain operational integrity.</w:t>
      </w:r>
    </w:p>
    <w:p>
      <w:r>
        <w:t>12. Sequential data: **Sequential data**: A type of data in which the values or observations are ordered in a specific sequence, often representing time or a series of events. This includes time series data, text, or any data where the order of elements is significant for analysis or processing.</w:t>
      </w:r>
    </w:p>
    <w:p>
      <w:r>
        <w:t>12. Underserved communities: Underserved communities refer to groups of people who have limited access to essential services, resources, and opportunities, including healthcare, education, employment, and technology, often due to socioeconomic, geographic, or systemic barriers.</w:t>
      </w:r>
    </w:p>
    <w:p>
      <w:r>
        <w:t>13. **Ethical Implications**: **Ethical Implications**: The potential consequences or effects that actions, decisions, or policies may have on moral principles and values, affecting individuals, communities, and society at large. These implications consider issues of right and wrong, justice, fairness, and the well-being of stakeholders involved.</w:t>
      </w:r>
    </w:p>
    <w:p>
      <w:r>
        <w:t>13. Differentiated instruction: Differentiated instruction is an educational approach that tailors teaching methods, resources, and learning activities to accommodate the diverse needs, abilities, and learning styles of individual students in a classroom, promoting optimal engagement and understanding for all learners.</w:t>
      </w:r>
    </w:p>
    <w:p>
      <w:r>
        <w:t>13. Distributed nature of LLM supply chains: **Distributed Nature of LLM Supply Chains**: Refers to the decentralized and collaborative framework in which large language models (LLMs) are developed, trained, and deployed across multiple organizations, platforms, and geographical locations. This distribution allows for resource sharing, improved scalability, and access to diverse datasets, enhancing the overall efficiency and effectiveness of LLM supply chains.</w:t>
      </w:r>
    </w:p>
    <w:p>
      <w:r>
        <w:t>13. Electronic health records (EHRs): Electronic Health Records (EHRs) are digital versions of patients' paper charts that contain comprehensive health information, including medical history, diagnoses, treatments, medications, test results, and other relevant data. EHRs are designed to be shared across different healthcare settings, facilitating coordinated care and improving patient outcomes.</w:t>
      </w:r>
    </w:p>
    <w:p>
      <w:r>
        <w:t>13. Empirical investigations: Empirical investigations are research methods that involve the collection and analysis of data through observation, experimentation, or experience, rather than relying solely on theoretical or abstract reasoning. These investigations aim to generate knowledge based on measurable and observable phenomena.</w:t>
      </w:r>
    </w:p>
    <w:p>
      <w:r>
        <w:t>13. Hallucination (in AI context): Hallucination (in AI context): A phenomenon where an artificial intelligence system generates responses or outputs that are factually incorrect, nonsensical, or fabricated, despite appearing coherent or plausible. This occurs when the model misinterprets input data or lacks sufficient information to provide an accurate response.</w:t>
      </w:r>
    </w:p>
    <w:p>
      <w:r>
        <w:t>13. Historical interaction data: Historical interaction data refers to the accumulated records of past engagements and activities between users and a system, platform, or service. This data includes information such as user behavior, transaction history, communication logs, and feedback, and is often used for analysis, trend identification, and improving user experience or decision-making processes.</w:t>
      </w:r>
    </w:p>
    <w:p>
      <w:r>
        <w:t>13. Internet of Things (IoT): **Internet of Things (IoT)**: A network of interconnected devices and objects that can collect, exchange, and analyze data over the internet, enabling them to communicate and operate autonomously or enhance user interactions.</w:t>
      </w:r>
    </w:p>
    <w:p>
      <w:r>
        <w:t>13. Pathology reports: Pathology reports are detailed documents produced by a pathologist that summarize the findings from the examination of tissue samples, biopsies, or other specimens. These reports include information on the presence of disease, type of cells, and any abnormalities, aiding in diagnosis and treatment planning for medical conditions.</w:t>
      </w:r>
    </w:p>
    <w:p>
      <w:r>
        <w:t>13. Patient interaction: **Patient Interaction**: The process of communication and engagement between healthcare providers and patients, encompassing activities such as consultations, examinations, and discussions about diagnosis, treatment options, and care plans. Effective patient interaction fosters trust, improves understanding, and enhances overall healthcare outcomes.</w:t>
      </w:r>
    </w:p>
    <w:p>
      <w:r>
        <w:t>13. Search engine visibility: **Search Engine Visibility**: The degree to which a website or webpage can be found and ranked by search engines in response to user queries, often measured by its position in search engine results pages (SERPs) and its overall presence in indexed results.</w:t>
      </w:r>
    </w:p>
    <w:p>
      <w:r>
        <w:t>13. Syntactic Structures: Syntactic structures refer to the organized patterns and rules that govern the arrangement of words and phrases in sentences to convey meaning within a language. They are fundamental to understanding grammar and syntax, influencing sentence formation, coherence, and the relationships between different elements in a sentence.</w:t>
      </w:r>
    </w:p>
    <w:p>
      <w:r>
        <w:t>13. Tailored feedback: **Tailored Feedback**: Customized responses or evaluations provided to individuals based on their specific performance, needs, or circumstances, aimed at enhancing learning and improvement.</w:t>
      </w:r>
    </w:p>
    <w:p>
      <w:r>
        <w:t>13. Transformer architecture: **Transformer architecture**: A neural network design introduced in the paper "Attention is All You Need," characterized by its use of self-attention mechanisms and parallel processing capabilities, allowing for efficient handling of sequential data without recurrent layers. It is widely used in natural language processing tasks and underlies models like BERT and GPT.</w:t>
      </w:r>
    </w:p>
    <w:p>
      <w:r>
        <w:t>13. Trustworthiness in healthcare: Trustworthiness in healthcare refers to the reliability and credibility of healthcare providers, systems, and information, which fosters confidence among patients and stakeholders. It encompasses factors such as transparency, ethical practices, consistency in care, and adherence to professional standards, all contributing to positive patient outcomes and experiences.</w:t>
      </w:r>
    </w:p>
    <w:p>
      <w:r>
        <w:t>13. Unstructured data: Unstructured data refers to information that does not have a predefined data model or structure, making it difficult to organize and analyze using traditional relational databases. Examples include text documents, images, videos, social media posts, and emails, which often lack a consistent format or hierarchy.</w:t>
      </w:r>
    </w:p>
    <w:p>
      <w:r>
        <w:t>13. Virtual teaching assistants: **Virtual Teaching Assistants**: Digital tools or software applications designed to support educators and students in an online learning environment by providing assistance with administrative tasks, answering questions, facilitating communication, and enhancing the overall educational experience through automation and AI-driven interactions.</w:t>
      </w:r>
    </w:p>
    <w:p>
      <w:r>
        <w:t>14. **Evaluation Frameworks**: **Evaluation Frameworks**: Structured systems or models used to assess the effectiveness, quality, or impact of programs, policies, or projects. These frameworks typically outline specific criteria, indicators, and methodologies for collecting and analyzing data to inform decision-making and improve outcomes.</w:t>
      </w:r>
    </w:p>
    <w:p>
      <w:r>
        <w:t>14. Academic integrity: **Academic Integrity**: A set of ethical principles governing the conduct of students and educators in academic settings, emphasizing honesty, trust, fairness, respect, and responsibility in the creation and sharing of knowledge. It prohibits practices such as plagiarism, cheating, and fabrication of data.</w:t>
      </w:r>
    </w:p>
    <w:p>
      <w:r>
        <w:t>14. Attention mechanism: Attention mechanism is a neural network component that enables the model to focus on specific parts of the input data when making predictions, effectively weighing the importance of different elements in the input sequence. This approach enhances the model's ability to capture relationships and contextual information, particularly in tasks like natural language processing and computer vision.</w:t>
      </w:r>
    </w:p>
    <w:p>
      <w:r>
        <w:t>14. Bias and fairness: **Bias and Fairness**: Bias refers to a systematic error that leads to unfair treatment or outcomes in data, algorithms, or decision-making processes, often resulting in discrimination against certain groups. Fairness, in this context, is the principle of ensuring equitable treatment and outcomes across diverse groups, minimizing biases to create just and impartial systems.</w:t>
      </w:r>
    </w:p>
    <w:p>
      <w:r>
        <w:t>14. Blockchain: **Blockchain**: A decentralized digital ledger technology that securely records transactions across multiple computers in a way that prevents alteration or tampering. Each block in the chain contains a list of transactions, a timestamp, and a cryptographic hash of the previous block, forming a secure and transparent chain of data.</w:t>
      </w:r>
    </w:p>
    <w:p>
      <w:r>
        <w:t>14. Classroom dynamics: Classroom dynamics refers to the interactions and relationships among students and between students and teachers within a classroom setting. It encompasses factors such as communication styles, group behaviors, and social dynamics that influence the learning environment and overall educational experience.</w:t>
      </w:r>
    </w:p>
    <w:p>
      <w:r>
        <w:t>14. Diagnostic efficiency: **Diagnostic efficiency** refers to the effectiveness of a diagnostic test or procedure in accurately identifying a condition or disease. It is typically assessed by evaluating its sensitivity (ability to correctly identify those with the condition) and specificity (ability to correctly identify those without the condition), often expressed in terms of positive and negative predictive values. High diagnostic efficiency indicates that a test provides reliable and useful results for clinical decision-making.</w:t>
      </w:r>
    </w:p>
    <w:p>
      <w:r>
        <w:t>14. Diagnostic suggestions: **Diagnostic Suggestions**: Recommendations or guidance provided to healthcare professionals or systems based on patient data and clinical findings to aid in identifying potential health conditions or diseases. These suggestions typically stem from algorithms, clinical guidelines, or expert knowledge to improve diagnostic accuracy and patient outcomes.</w:t>
      </w:r>
    </w:p>
    <w:p>
      <w:r>
        <w:t>14. Digital literacy: Digital literacy refers to the ability to effectively and critically navigate, evaluate, and create information using a range of digital technologies. It encompasses skills such as online communication, information retrieval, digital content creation, and understanding digital ethics and safety.</w:t>
      </w:r>
    </w:p>
    <w:p>
      <w:r>
        <w:t>14. Electronic health records (EHRs): Electronic Health Records (EHRs) are digital versions of patients' paper charts that contain comprehensive medical history and clinical data, including diagnoses, treatment plans, medications, immunization records, allergies, and test results, allowing for efficient data sharing and improved patient care across healthcare providers.</w:t>
      </w:r>
    </w:p>
    <w:p>
      <w:r>
        <w:t>14. Formative assessments: Formative assessments are evaluation tools used during the learning process to monitor student progress, provide feedback, and inform instructional adjustments. They are typically low-stakes and include methods such as quizzes, discussions, and observations, aimed at improving learning outcomes rather than assigning grades.</w:t>
      </w:r>
    </w:p>
    <w:p>
      <w:r>
        <w:t>14. Keywords: Keywords are specific words or phrases that capture the essential topics or themes of a document, webpage, or other content, used for search optimization and to help users find relevant information.</w:t>
      </w:r>
    </w:p>
    <w:p>
      <w:r>
        <w:t>14. Medical imaging: Medical imaging refers to a variety of techniques and processes used to create visual representations of the interior of a body for clinical analysis and medical intervention. Common modalities include X-rays, MRI (magnetic resonance imaging), CT scans (computed tomography), ultrasound, and nuclear medicine, which assist in diagnosis, treatment planning, and monitoring of diseases.</w:t>
      </w:r>
    </w:p>
    <w:p>
      <w:r>
        <w:t>14. Semantic Meanings: **Semantic Meanings**: The interpretations or meanings of words, phrases, or sentences within a particular context, focusing on the relationship between signs and what they represent in terms of concepts, ideas, or information conveyed in communication.</w:t>
      </w:r>
    </w:p>
    <w:p>
      <w:r>
        <w:t>14. Sentiment analysis: Sentiment analysis is a computational method used to determine and extract subjective information from text, assessing the emotional tone or sentiment expressed—typically categorized as positive, negative, or neutral. It often utilizes natural language processing (NLP) and machine learning techniques to analyze data from sources such as social media, reviews, and surveys.</w:t>
      </w:r>
    </w:p>
    <w:p>
      <w:r>
        <w:t>14. Toxic outputs: **Toxic Outputs**: Byproducts or emissions resulting from a process, product, or activity that are harmful to human health or the environment. These outputs can include pollutants, hazardous waste, or any substances that pose risks of toxicity when released into ecosystems or human communities.</w:t>
      </w:r>
    </w:p>
    <w:p>
      <w:r>
        <w:t>15. **Truthfulness**: **Truthfulness**: The quality of being honest and accurate in the representation of facts, information, or intentions, ensuring that what is communicated is genuine and free from deceit.</w:t>
      </w:r>
    </w:p>
    <w:p>
      <w:r>
        <w:t>15. Chatbots: Chatbots are automated software programs designed to simulate human conversation through text or voice interactions, often used in customer service, information retrieval, and user engagement across various platforms.</w:t>
      </w:r>
    </w:p>
    <w:p>
      <w:r>
        <w:t>15. Clinical decision-making process: The clinical decision-making process is a systematic approach used by healthcare professionals to evaluate patient information, consider clinical guidelines and personal experience, and determine the most appropriate course of action for diagnosis, treatment, and patient management. This process often involves gathering data, assessing risks and benefits, and collaborating with patients and other healthcare providers.</w:t>
      </w:r>
    </w:p>
    <w:p>
      <w:r>
        <w:t>15. Clinical narratives: Clinical narratives are detailed, structured accounts of a patient's medical history, including symptoms, diagnoses, treatments, and outcomes, often used to communicate patient information among healthcare providers and support clinical decision-making.</w:t>
      </w:r>
    </w:p>
    <w:p>
      <w:r>
        <w:t>15. Context-aware dialogue management: Context-aware dialogue management refers to the ability of a conversational system to understand and utilize contextual information—such as user preferences, previous interactions, and situational factors—during a dialogue to enhance communication, provide relevant responses, and improve user experience.</w:t>
      </w:r>
    </w:p>
    <w:p>
      <w:r>
        <w:t>15. Contextual Nuances: **Contextual Nuances**: Subtle variations in meaning or interpretation that arise from the specific circumstances or background in which information is presented or understood. These nuances can significantly influence how messages are perceived and can alter the intended significance based on cultural, social, or situational factors.</w:t>
      </w:r>
    </w:p>
    <w:p>
      <w:r>
        <w:t>15. Data privacy: Data privacy refers to the practice of protecting personal and sensitive information from unauthorized access, use, disclosure, and destruction. It encompasses policies and measures that govern how data is collected, stored, shared, and managed to ensure individuals' rights to control their own information.</w:t>
      </w:r>
    </w:p>
    <w:p>
      <w:r>
        <w:t>15. Evaluation frameworks: **Evaluation Frameworks**: Structured methodologies or systems designed to assess and measure the effectiveness, efficiency, and impact of programs, policies, or projects. These frameworks provide criteria, indicators, and processes for systematic analysis, enabling stakeholders to make informed decisions based on evidence collected during the evaluation process.</w:t>
      </w:r>
    </w:p>
    <w:p>
      <w:r>
        <w:t>15. Gamification: Gamification is the integration of game design elements and principles into non-game contexts to enhance user engagement, motivation, and participation in activities, often by incorporating features such as rewards, challenges, and competition.</w:t>
      </w:r>
    </w:p>
    <w:p>
      <w:r>
        <w:t>15. Gamification of learning: Gamification of learning refers to the integration of game design elements, such as points, badges, leaderboards, and challenges, into educational environments to enhance engagement, motivation, and the overall learning experience.</w:t>
      </w:r>
    </w:p>
    <w:p>
      <w:r>
        <w:t>15. Mental health care: Mental health care refers to a range of services and support aimed at promoting emotional well-being, diagnosing and treating mental health disorders, and providing ongoing management of psychological conditions. It includes therapeutic interventions, counseling, medication management, and support systems to help individuals maintain mental wellness and cope with challenges.</w:t>
      </w:r>
    </w:p>
    <w:p>
      <w:r>
        <w:t>15. Organic reach: **Organic Reach**: The total number of unique users who see a piece of content on social media or a website without paid promotion, primarily through unpaid methods such as shares, likes, comments, and followers’ feeds.</w:t>
      </w:r>
    </w:p>
    <w:p>
      <w:r>
        <w:t>15. Parallelization: **Parallelization**: The process of dividing a computational task into smaller sub-tasks that can be executed simultaneously across multiple processors or cores, thereby improving performance and reducing execution time.</w:t>
      </w:r>
    </w:p>
    <w:p>
      <w:r>
        <w:t>15. Plagiarism: Plagiarism is the act of using someone else's work, ideas, or intellectual property without proper attribution, presenting it as one's own. This can include copying text, images, or data from sources without acknowledgment, and it is considered unethical and a violation of academic and professional integrity.</w:t>
      </w:r>
    </w:p>
    <w:p>
      <w:r>
        <w:t>15. Student engagement: **Student Engagement**: The level of interest, motivation, and participation that students exhibit in their learning processes, encompassing their emotional, behavioral, and cognitive involvement in academic activities.</w:t>
      </w:r>
    </w:p>
    <w:p>
      <w:r>
        <w:t>15. Targeted practice opportunities: **Targeted practice opportunities**: Structured activities designed to improve specific skills or competencies in a focused manner, often tailored to an individual's current abilities and goals, allowing for effective skill enhancement through repetition and feedback.</w:t>
      </w:r>
    </w:p>
    <w:p>
      <w:r>
        <w:t>15. Training data: **Training Data**: A dataset used to train a machine learning model, consisting of input features and corresponding output labels. It is essential for teaching the model to recognize patterns and make predictions based on new, unseen data.</w:t>
      </w:r>
    </w:p>
    <w:p>
      <w:r>
        <w:t>16. **Fairness**: **Fairness**: The quality of being free from bias, favoritism, or injustice, ensuring equitable treatment and opportunities for all individuals in a given process or system. In various contexts, such as ethics, law, and artificial intelligence, fairness often involves balancing competing interests and promoting inclusivity.</w:t>
      </w:r>
    </w:p>
    <w:p>
      <w:r>
        <w:t>16. Biases in model outputs: Biases in model outputs refer to systematic errors or deviations in the predictions or decisions made by a machine learning model that arise from the training data, model design, or evaluation methods. These biases can lead to unfair or inaccurate results, often reflecting or amplifying existing prejudices in the data used to train the model.</w:t>
      </w:r>
    </w:p>
    <w:p>
      <w:r>
        <w:t>16. Clinical workflows: Clinical workflows refer to the structured sequences of tasks and processes that healthcare professionals follow to deliver patient care efficiently and effectively. These workflows encompass activities such as patient scheduling, assessment, diagnosis, treatment, and documentation, often incorporating various technologies and communication methods to ensure coordination among team members and enhance patient outcomes.</w:t>
      </w:r>
    </w:p>
    <w:p>
      <w:r>
        <w:t>16. Coherent Text Outputs: **Coherent Text Outputs**: Text generated by a system that exhibits logical flow, clear structure, and meaningful connections between sentences and ideas, ensuring that the content is easily understandable and relevant to the intended topic.</w:t>
      </w:r>
    </w:p>
    <w:p>
      <w:r>
        <w:t>16. Conversational agents: Conversational agents are software programs designed to simulate human-like interactions through natural language processing, enabling users to engage in dialogue via text or voice. They are commonly used in applications such as chatbots, virtual assistants, and customer service interfaces.</w:t>
      </w:r>
    </w:p>
    <w:p>
      <w:r>
        <w:t>16. Critical thinking skills: Critical thinking skills refer to the ability to analyze information, evaluate evidence, and reason logically to make informed decisions or solve problems. These skills involve questioning assumptions, identifying biases, and considering alternative perspectives to arrive at well-supported conclusions.</w:t>
      </w:r>
    </w:p>
    <w:p>
      <w:r>
        <w:t>16. Ethical risks: **Ethical Risks**: Potential challenges or dilemmas that arise when actions or decisions conflict with established moral principles or values, which may lead to negative consequences for individuals, organizations, or society. These risks can involve issues such as fairness, transparency, accountability, and the impact on stakeholders.</w:t>
      </w:r>
    </w:p>
    <w:p>
      <w:r>
        <w:t>16. Frequently asked questions: **Frequently Asked Questions (FAQ)**: A curated list of common inquiries and their corresponding answers regarding a specific topic, product, or service, intended to provide quick assistance and information to users.</w:t>
      </w:r>
    </w:p>
    <w:p>
      <w:r>
        <w:t>16. LLM-based agents: LLM-based agents refer to artificial intelligence systems or applications that utilize Large Language Models (LLMs) to perform tasks such as understanding, generating, and responding to human language. These agents can engage in conversations, answer questions, or assist users in various domains by leveraging the extensive knowledge and language capabilities of LLMs.</w:t>
      </w:r>
    </w:p>
    <w:p>
      <w:r>
        <w:t>16. Medical documentation: **Medical Documentation**: The systematic recording of a patient's health information, treatment plans, medical history, and clinical observations, typically maintained in electronic or paper format, to ensure continuity of care, support clinical decision-making, and comply with legal and regulatory standards.</w:t>
      </w:r>
    </w:p>
    <w:p>
      <w:r>
        <w:t>16. Mental health support: Mental health support refers to a range of services, resources, and interventions designed to assist individuals in managing their mental health conditions, improving their emotional well-being, and enhancing their overall quality of life. This can include therapy, counseling, peer support groups, crisis intervention, and educational resources.</w:t>
      </w:r>
    </w:p>
    <w:p>
      <w:r>
        <w:t>16. Proactive customer engagement: Proactive customer engagement refers to the strategy of actively reaching out to customers to anticipate their needs, address potential issues, and foster positive relationships, rather than waiting for customers to initiate contact. This approach often involves personalized communication, timely follow-ups, and the use of data analytics to enhance customer experiences and satisfaction.</w:t>
      </w:r>
    </w:p>
    <w:p>
      <w:r>
        <w:t>16. Reporting processes: **Reporting Processes**: A set of systematic procedures for collecting, analyzing, and presenting data and information to stakeholders, typically to inform decision-making, track performance, and ensure compliance with regulations or standards. These processes often involve the use of specific tools and methodologies to generate reports consistently and accurately.</w:t>
      </w:r>
    </w:p>
    <w:p>
      <w:r>
        <w:t>16. Supply chain management: Supply chain management (SCM) is the process of planning, coordinating, and controlling the flow of goods, services, information, and finances from the initial supplier to the end consumer. It involves optimizing operations to enhance efficiency, reduce costs, and improve customer satisfaction while managing relationships among various stakeholders within the supply chain.</w:t>
      </w:r>
    </w:p>
    <w:p>
      <w:r>
        <w:t>16. Training times: **Training Times**: The duration required to train a machine learning model on a given dataset, typically measured in hours, minutes, or epochs, depending on the complexity of the model and the size of the data. This metric is crucial for evaluating the efficiency and scalability of machine learning algorithms.</w:t>
      </w:r>
    </w:p>
    <w:p>
      <w:r>
        <w:t>16. User engagement: User engagement refers to the level of interaction, participation, and emotional connection that a user has with a product, service, or brand. It encompasses various metrics such as time spent, frequency of use, and user feedback, indicating how effectively a platform captures and maintains user interest and involvement.</w:t>
      </w:r>
    </w:p>
    <w:p>
      <w:r>
        <w:t>16. Virtual assistants: Virtual assistants are software programs or applications that use artificial intelligence to perform tasks or provide services for users through voice commands or text input, often assisting with scheduling, information retrieval, and other personal or business-related activities.</w:t>
      </w:r>
    </w:p>
    <w:p>
      <w:r>
        <w:t>17. **Explainability**: **Explainability**: The degree to which the internal mechanisms of a machine learning model or algorithm can be understood by humans, allowing users to comprehend how decisions are made based on input data.</w:t>
      </w:r>
    </w:p>
    <w:p>
      <w:r>
        <w:t>17. Adaptive learning mechanisms: Adaptive learning mechanisms are systems or processes that adjust the presentation of educational content and experiences based on individual learner performance and preferences, aiming to optimize learning outcomes and engagement.</w:t>
      </w:r>
    </w:p>
    <w:p>
      <w:r>
        <w:t>17. Administrative tasks: **Administrative tasks**: Routine activities that support the efficient operation of an organization, including scheduling meetings, managing correspondence, maintaining records, processing paperwork, and coordinating logistics.</w:t>
      </w:r>
    </w:p>
    <w:p>
      <w:r>
        <w:t>17. BERT (Bidirectional Encoder Representations from Transformers): BERT (Bidirectional Encoder Representations from Transformers) is a natural language processing model developed by Google that uses a transformer architecture to understand the context of words in a sentence by considering their relationships both before and after them, thereby enabling tasks such as text classification, question answering, and language inference with high accuracy.</w:t>
      </w:r>
    </w:p>
    <w:p>
      <w:r>
        <w:t>17. Chatbots: Chatbots are software applications designed to simulate human conversation through text or voice interactions, often using artificial intelligence to understand and respond to user inquiries, automate tasks, and provide information in real-time.</w:t>
      </w:r>
    </w:p>
    <w:p>
      <w:r>
        <w:t>17. Clinical decision-making: Clinical decision-making refers to the process by which healthcare professionals assess patient information, consider evidence-based guidelines, and evaluate options to determine the best course of action for diagnosis, treatment, and patient care. This process often involves collaboration among clinicians, patients, and other stakeholders to achieve optimal health outcomes.</w:t>
      </w:r>
    </w:p>
    <w:p>
      <w:r>
        <w:t>17. Clinical workflows: Clinical workflows refer to the structured sequence of tasks and processes that healthcare professionals follow to deliver patient care effectively and efficiently. These workflows encompass various activities, including patient intake, diagnosis, treatment, documentation, and follow-up, ensuring that each step is coordinated and aligned with clinical guidelines and best practices.</w:t>
      </w:r>
    </w:p>
    <w:p>
      <w:r>
        <w:t>17. Collaborative learning: Collaborative learning is an educational approach where individuals work together in groups to achieve shared learning goals, exchanging knowledge and skills to enhance understanding and problem-solving.</w:t>
      </w:r>
    </w:p>
    <w:p>
      <w:r>
        <w:t>17. Datasets: **Datasets**: Collections of related data points or information, typically organized in a structured format such as tables, spreadsheets, or databases, used for analysis, research, or machine learning. Each dataset usually contains rows (records) and columns (attributes or features) that represent various aspects of the data.</w:t>
      </w:r>
    </w:p>
    <w:p>
      <w:r>
        <w:t>17. Digital literacy: Digital literacy refers to the ability to effectively and critically navigate, evaluate, and create information using digital technologies. It encompasses skills related to using computers, the internet, software applications, and understanding digital communication and media.</w:t>
      </w:r>
    </w:p>
    <w:p>
      <w:r>
        <w:t>17. Documentation processes: Documentation processes refer to the systematic methods and practices used to create, manage, and maintain documentation within an organization. This includes the planning, writing, reviewing, and updating of documents to ensure that information is accurate, accessible, and compliant with relevant standards or regulations.</w:t>
      </w:r>
    </w:p>
    <w:p>
      <w:r>
        <w:t>17. Evaluation methodologies: **Evaluation methodologies** refer to systematic approaches and frameworks used to assess the effectiveness, quality, and impact of programs, projects, or policies. These methodologies encompass various techniques and tools, including qualitative and quantitative methods, to gather data, analyze outcomes, and inform decision-making processes.</w:t>
      </w:r>
    </w:p>
    <w:p>
      <w:r>
        <w:t>17. Medical diagnostics: Medical diagnostics refers to the process of identifying a disease or condition through the evaluation of a patient’s medical history, physical examination, and various diagnostic tests and procedures, including laboratory tests, imaging studies, and biopsies.</w:t>
      </w:r>
    </w:p>
    <w:p>
      <w:r>
        <w:t>17. Natural Language Understanding: Natural Language Understanding (NLU) is a subfield of artificial intelligence and computational linguistics that focuses on enabling computers to comprehend and interpret human language in a meaningful way. It involves the analysis of text to extract intent, context, and semantics, allowing machines to understand and respond appropriately to user queries and commands.</w:t>
      </w:r>
    </w:p>
    <w:p>
      <w:r>
        <w:t>17. Predictive analytics: Predictive analytics is a branch of data analytics that uses statistical algorithms, machine learning techniques, and historical data to identify the likelihood of future outcomes based on historical patterns and trends.</w:t>
      </w:r>
    </w:p>
    <w:p>
      <w:r>
        <w:t>17. System documentation: System documentation refers to a comprehensive collection of materials that describe the architecture, components, processes, and functions of a software system or application. It includes user manuals, technical specifications, design documents, and maintenance guides, serving as a resource for developers, users, and stakeholders to understand, operate, and maintain the system effectively.</w:t>
      </w:r>
    </w:p>
    <w:p>
      <w:r>
        <w:t>17. User behaviors: User behaviors refer to the actions, patterns, and interactions exhibited by individuals when using a product, service, or system. This includes how users navigate, engage with features, make decisions, and respond to various stimuli within the digital or physical environment. Understanding user behaviors is essential for improving user experience, interface design, and overall functionality.</w:t>
      </w:r>
    </w:p>
    <w:p>
      <w:r>
        <w:t>18. **Human-Computer Interaction (HCI)**: **Human-Computer Interaction (HCI)**: The interdisciplinary study and design of how people interact with computers and other digital devices, focusing on optimizing usability, user experience, and accessibility through principles of computer science, cognitive psychology, and design.</w:t>
      </w:r>
    </w:p>
    <w:p>
      <w:r>
        <w:t>18. Automate tasks: Automate tasks: The process of using technology to perform repetitive or routine activities without human intervention, typically to increase efficiency, reduce errors, and save time.</w:t>
      </w:r>
    </w:p>
    <w:p>
      <w:r>
        <w:t>18. Bias: Bias refers to a systematic deviation from the truth or fairness in data, analysis, or interpretation, often resulting in distorted outcomes or conclusions. In statistics and machine learning, bias can manifest in the form of prejudiced assumptions, leading to skewed results or unfair treatment of certain groups. In general usage, bias denotes a preference or inclination that affects impartial judgment.</w:t>
      </w:r>
    </w:p>
    <w:p>
      <w:r>
        <w:t>18. Collaborative learning environments: **Collaborative Learning Environments**: Educational settings designed to promote teamwork and cooperation among learners, where students work together to achieve common goals, share knowledge, and develop skills through interaction and collective problem-solving. These environments can be physical or virtual and often leverage technology to facilitate collaboration.</w:t>
      </w:r>
    </w:p>
    <w:p>
      <w:r>
        <w:t>18. Cost savings: Cost savings refers to the reduction of expenses achieved through various strategies, practices, or efficiencies, resulting in lower operational costs and increased profitability for an organization or individual.</w:t>
      </w:r>
    </w:p>
    <w:p>
      <w:r>
        <w:t>18. Demand forecasting: Demand forecasting is the process of estimating future customer demand for a product or service based on historical data, market trends, and other relevant factors. It helps businesses make informed decisions regarding inventory management, production planning, and resource allocation.</w:t>
      </w:r>
    </w:p>
    <w:p>
      <w:r>
        <w:t>18. Electronic health records (EHRs): Electronic Health Records (EHRs) are digital versions of patients' paper charts that contain comprehensive health information, including medical history, diagnoses, medications, treatment plans, immunization dates, allergies, radiology images, and laboratory test results. EHRs are designed to be shared and accessed by authorized healthcare providers to improve patient care and streamline clinical workflows.</w:t>
      </w:r>
    </w:p>
    <w:p>
      <w:r>
        <w:t>18. Embeddings: Embeddings are numerical representations of objects, such as words or images, in a continuous vector space, where similar objects are mapped to nearby points. This technique is commonly used in machine learning and natural language processing to capture semantic relationships and enable algorithms to understand and manipulate complex data.</w:t>
      </w:r>
    </w:p>
    <w:p>
      <w:r>
        <w:t>18. Ethical guidelines: Ethical guidelines are a set of principles and standards that provide direction for responsible behavior and decision-making in professional and research contexts, ensuring integrity, respect, and accountability while addressing moral considerations and societal impacts.</w:t>
      </w:r>
    </w:p>
    <w:p>
      <w:r>
        <w:t>18. Ethical implications: Ethical implications refer to the potential consequences and moral considerations that arise from actions, decisions, or policies, particularly in relation to their impact on individuals, society, and the environment. These implications evaluate whether actions align with ethical principles and values, such as fairness, justice, and responsibility.</w:t>
      </w:r>
    </w:p>
    <w:p>
      <w:r>
        <w:t>18. GPT (Generative Pre-trained Transformer): GPT (Generative Pre-trained Transformer) is a type of artificial intelligence model designed for natural language processing. It utilizes a transformer architecture and is pre-trained on a vast amount of text data to generate human-like text, understand context, and perform various language-related tasks such as translation, summarization, and conversation.</w:t>
      </w:r>
    </w:p>
    <w:p>
      <w:r>
        <w:t>18. Interactive learning environment: **Interactive Learning Environment**: A dynamic educational setting that encourages active participation and engagement among learners through the use of technology, collaborative activities, and hands-on experiences, facilitating personalized learning and immediate feedback.</w:t>
      </w:r>
    </w:p>
    <w:p>
      <w:r>
        <w:t>18. Natural language interactions: Natural language interactions refer to the communication between humans and machines using everyday language, allowing users to input queries or commands in a conversational manner. This can include spoken or written language and is often facilitated by technologies such as natural language processing (NLP) and speech recognition systems.</w:t>
      </w:r>
    </w:p>
    <w:p>
      <w:r>
        <w:t>18. OpenAI's GPT-4 Turbo: OpenAI's GPT-4 Turbo is an advanced variant of the Generative Pre-trained Transformer 4 (GPT-4) model, designed for improved performance and efficiency in natural language processing tasks. It offers faster response times and lower operational costs while maintaining high-quality text generation capabilities.</w:t>
      </w:r>
    </w:p>
    <w:p>
      <w:r>
        <w:t>18. Patient care: **Patient Care**: The services and support provided to individuals to maintain or improve their health and well-being, including medical treatment, nursing services, emotional support, and rehabilitation, tailored to meet the specific needs of patients.</w:t>
      </w:r>
    </w:p>
    <w:p>
      <w:r>
        <w:t>18. Personalized learning: Personalized learning is an educational approach that tailors instruction and learning experiences to meet the individual needs, preferences, and interests of each student, often utilizing technology and data to adapt content, pace, and learning strategies.</w:t>
      </w:r>
    </w:p>
    <w:p>
      <w:r>
        <w:t>18. Summarize findings: **Summarize Findings**: The process of concisely presenting the key results and insights derived from research, analysis, or data, highlighting the main conclusions without unnecessary detail, to facilitate understanding and decision-making.</w:t>
      </w:r>
    </w:p>
    <w:p>
      <w:r>
        <w:t>19. **Pedagogical Approaches**: **Pedagogical Approaches**: Strategies and methods employed by educators to facilitate learning, encompassing various techniques, theories, and practices that guide how instruction is delivered and how students engage with content.</w:t>
      </w:r>
    </w:p>
    <w:p>
      <w:r>
        <w:t>19. Comprehensive reports: Comprehensive reports are detailed documents that provide a thorough analysis and evaluation of a specific subject, incorporating extensive data, findings, and insights to present a holistic view. They often include background information, methodologies, conclusions, and recommendations, serving as a key resource for decision-making and strategic planning.</w:t>
      </w:r>
    </w:p>
    <w:p>
      <w:r>
        <w:t>19. Contextual understanding: **Contextual Understanding**: The ability to comprehend information by considering the surrounding circumstances, background knowledge, and relevant factors that influence meaning and interpretation in a given situation or text.</w:t>
      </w:r>
    </w:p>
    <w:p>
      <w:r>
        <w:t>19. Data privacy: Data privacy refers to the protection of personal and sensitive information from unauthorized access, use, disclosure, or alteration. It encompasses the policies and practices that organizations implement to ensure individuals' rights to control their own data and maintain confidentiality in compliance with legal and regulatory standards.</w:t>
      </w:r>
    </w:p>
    <w:p>
      <w:r>
        <w:t>19. Ethical concerns: Ethical concerns refer to moral considerations and dilemmas that arise in the context of decision-making, actions, or policies, particularly regarding their impact on individuals, communities, and society at large. These concerns often involve issues of fairness, justice, integrity, and the potential for harm or benefit to stakeholders.</w:t>
      </w:r>
    </w:p>
    <w:p>
      <w:r>
        <w:t>19. Evaluation frameworks: **Evaluation Frameworks**: Structured methodologies or systems used to assess the effectiveness, efficiency, and impact of programs, projects, or policies. They provide criteria, indicators, and processes for measuring outcomes, facilitating informed decision-making and improvements.</w:t>
      </w:r>
    </w:p>
    <w:p>
      <w:r>
        <w:t>19. Group-based activities: Group-based activities refer to collaborative tasks or projects that involve participation from multiple individuals working together towards a common goal. These activities encourage teamwork, communication, and shared responsibility, often leading to enhanced problem-solving and creativity.</w:t>
      </w:r>
    </w:p>
    <w:p>
      <w:r>
        <w:t>19. Health disparities: Health disparities refer to the differences in health outcomes and access to healthcare services that are closely linked to social, economic, and environmental factors. These disparities often affect specific population groups based on characteristics such as race, ethnicity, socioeconomic status, geographic location, and gender, leading to unequal health opportunities and outcomes.</w:t>
      </w:r>
    </w:p>
    <w:p>
      <w:r>
        <w:t>19. Inventory management: Inventory management is the process of overseeing and controlling the ordering, storage, and use of a company's inventory, which includes raw materials, work-in-progress items, and finished goods. It aims to ensure that the right amount of stock is available at the right time to meet customer demand while minimizing costs and maximizing efficiency.</w:t>
      </w:r>
    </w:p>
    <w:p>
      <w:r>
        <w:t>19. Knowledge retrieval: **Knowledge Retrieval**: The process of extracting relevant information or data from a knowledge base or database in response to a specific query or need, often utilizing techniques from information retrieval, natural language processing, and artificial intelligence to enhance accuracy and relevance.</w:t>
      </w:r>
    </w:p>
    <w:p>
      <w:r>
        <w:t>19. Medical imaging: Medical imaging refers to the techniques and processes used to create visual representations of the interior of a body for clinical analysis and medical intervention. This includes various imaging modalities such as X-rays, MRI (Magnetic Resonance Imaging), CT (Computed Tomography) scans, ultrasound, and nuclear medicine, which help in diagnosing and monitoring diseases or injuries.</w:t>
      </w:r>
    </w:p>
    <w:p>
      <w:r>
        <w:t>19. Operational efficiency: Operational efficiency refers to the ability of an organization to deliver products or services in the most cost-effective manner while maintaining high quality. It involves optimizing processes, reducing waste, and improving resource utilization to achieve maximum productivity and performance.</w:t>
      </w:r>
    </w:p>
    <w:p>
      <w:r>
        <w:t>19. Peer learning: **Peer Learning**: A collaborative educational approach where individuals learn from and with each other, leveraging their diverse perspectives and experiences to enhance understanding and skills within a subject or task.</w:t>
      </w:r>
    </w:p>
    <w:p>
      <w:r>
        <w:t>19. Social implications: **Social Implications**: The effects or consequences that an action, policy, technology, or event has on society, including its impact on social structures, relationships, behaviors, and cultural norms.</w:t>
      </w:r>
    </w:p>
    <w:p>
      <w:r>
        <w:t>19. Standardized assessments (GMAT): Standardized assessments (GMAT): The Graduate Management Admission Test (GMAT) is a standardized exam used primarily for admissions to graduate business programs. It evaluates analytical writing, quantitative reasoning, verbal skills, and reading comprehension through a consistent format, allowing for comparison of applicants from diverse educational backgrounds.</w:t>
      </w:r>
    </w:p>
    <w:p>
      <w:r>
        <w:t>19. Vector Representations: Vector Representations refer to the mathematical depiction of objects, such as words, images, or data points, as vectors in a multi-dimensional space. This representation allows for the capture of relationships and similarities between objects, enabling various computational tasks like classification, clustering, and similarity measurement in fields such as machine learning and natural language processing.</w:t>
      </w:r>
    </w:p>
    <w:p>
      <w:r>
        <w:t>19. Virtual teaching assistants: Virtual teaching assistants are digital tools or software applications designed to support educators and students in the learning process by providing automated assistance, answering questions, facilitating communication, and managing administrative tasks in an online educational environment.</w:t>
      </w:r>
    </w:p>
    <w:p>
      <w:r>
        <w:t>2. **Healthcare Applications**: **Healthcare Applications**: Software programs or platforms designed to manage, support, or enhance healthcare services and processes. These applications can include electronic health records (EHRs), telemedicine systems, patient management tools, and health monitoring apps, aimed at improving patient care, optimizing workflows, and facilitating communication among healthcare providers and patients.</w:t>
      </w:r>
    </w:p>
    <w:p>
      <w:r>
        <w:t>2. Artificial Intelligence (AI): Artificial Intelligence (AI) refers to the simulation of human intelligence processes by computer systems, including learning (the acquisition of information and rules for using it), reasoning (the ability to solve problems and make decisions), and self-correction. AI encompasses a range of technologies and methodologies, including machine learning, natural language processing, and robotics, aimed at enabling machines to perform tasks that typically require human intelligence.</w:t>
      </w:r>
    </w:p>
    <w:p>
      <w:r>
        <w:t>2. Content generation: Content generation refers to the process of creating digital material, such as text, images, videos, or audio, for various platforms and purposes, including marketing, education, and entertainment. It can be done manually by individuals or automated through software tools and algorithms.</w:t>
      </w:r>
    </w:p>
    <w:p>
      <w:r>
        <w:t>2. Customer service: **Customer Service**: The support and assistance provided by a company to its customers before, during, and after the purchase of a product or service, aimed at enhancing customer satisfaction and resolving issues.</w:t>
      </w:r>
    </w:p>
    <w:p>
      <w:r>
        <w:t>2. Data handling: Data handling refers to the processes involved in collecting, organizing, storing, managing, and processing data to ensure its accuracy, accessibility, and usability for analysis and decision-making.</w:t>
      </w:r>
    </w:p>
    <w:p>
      <w:r>
        <w:t>2. Human-Computer Interaction (HCI): Human-Computer Interaction (HCI) is the interdisciplinary study and design of systems that facilitate communication and interaction between humans and computers, focusing on usability, user experience, and the effective integration of technology into everyday tasks.</w:t>
      </w:r>
    </w:p>
    <w:p>
      <w:r>
        <w:t>2. Human-computer interaction (HCI): Human-computer interaction (HCI) is the multidisciplinary field that studies the design, evaluation, and implementation of user interfaces and experiences between humans and computers, focusing on optimizing usability and enhancing user satisfaction.</w:t>
      </w:r>
    </w:p>
    <w:p>
      <w:r>
        <w:t>2. Medical literature: Medical literature refers to the body of written works, including research articles, clinical studies, reviews, and guidelines, that document findings, methodologies, and discussions related to health, medicine, and healthcare practices. It serves as a critical resource for healthcare professionals, researchers, and policymakers to inform evidence-based practice and advance medical knowledge.</w:t>
      </w:r>
    </w:p>
    <w:p>
      <w:r>
        <w:t>2. Natural Language Processing (NLP): Natural Language Processing (NLP) is a field of artificial intelligence that focuses on the interaction between computers and humans through natural language. It involves the development of algorithms and models that enable machines to understand, interpret, generate, and respond to human language in a way that is meaningful and contextually relevant.</w:t>
      </w:r>
    </w:p>
    <w:p>
      <w:r>
        <w:t>2. Natural language processing: Natural Language Processing (NLP) is a field of artificial intelligence that focuses on the interaction between computers and humans through natural language. It involves the development of algorithms and models that enable machines to understand, interpret, generate, and respond to human language in a way that is both meaningful and contextually relevant.</w:t>
      </w:r>
    </w:p>
    <w:p>
      <w:r>
        <w:t>2. Natural language understanding: Natural language understanding (NLU) is a subfield of artificial intelligence that focuses on the ability of computers to comprehend, interpret, and respond to human language in a meaningful way. It involves processing and analyzing text or speech to extract relevant information, discern intent, and understand context, enabling machines to interact with humans more effectively.</w:t>
      </w:r>
    </w:p>
    <w:p>
      <w:r>
        <w:t>2. Personalized learning frameworks: Personalized learning frameworks are structured approaches that tailor educational experiences to meet the individual needs, preferences, and interests of each learner, often incorporating technology and data analytics to adapt content, pace, and learning strategies.</w:t>
      </w:r>
    </w:p>
    <w:p>
      <w:r>
        <w:t>20. **Assessment Methods**: **Assessment Methods**: Systematic techniques or tools used to evaluate, measure, and analyze the performance, knowledge, skills, or abilities of individuals or groups, often employed in educational, professional, or research settings to gauge effectiveness and inform decision-making.</w:t>
      </w:r>
    </w:p>
    <w:p>
      <w:r>
        <w:t>20. Automation: Automation is the use of technology to perform tasks with minimal human intervention, typically involving the use of control systems, software, and machinery to improve efficiency, accuracy, and speed in processes.</w:t>
      </w:r>
    </w:p>
    <w:p>
      <w:r>
        <w:t>20. Bias: Bias refers to a systematic tendency to favor one outcome, perspective, or group over others, often leading to unfair or inaccurate conclusions. In various contexts, such as statistics, machine learning, and social sciences, bias can skew results and affect the validity of findings.</w:t>
      </w:r>
    </w:p>
    <w:p>
      <w:r>
        <w:t>20. Clinical notes: Clinical notes are detailed written records created by healthcare professionals during patient encounters, documenting observations, assessments, treatment plans, and any changes in a patient's condition to ensure continuity of care and facilitate communication among the healthcare team.</w:t>
      </w:r>
    </w:p>
    <w:p>
      <w:r>
        <w:t>20. Data privacy: Data privacy refers to the practice of protecting personal and sensitive information from unauthorized access, use, or disclosure. It encompasses policies, regulations, and technologies designed to safeguard individual privacy rights and ensure that data is collected, stored, and processed in a secure and ethical manner.</w:t>
      </w:r>
    </w:p>
    <w:p>
      <w:r>
        <w:t>20. Executive summaries: Executive summaries are brief documents that provide a concise overview of a larger report or proposal, highlighting the main points, findings, and recommendations to allow stakeholders to quickly understand the essential information and make informed decisions without reading the full document.</w:t>
      </w:r>
    </w:p>
    <w:p>
      <w:r>
        <w:t>20. Learning outcomes: Learning outcomes are specific statements that articulate what learners are expected to know, understand, and be able to do upon completing a course or educational program. They provide measurable goals that guide curriculum development, instruction, and assessment.</w:t>
      </w:r>
    </w:p>
    <w:p>
      <w:r>
        <w:t>20. Literature reviews: Literature reviews are comprehensive surveys of existing research and publications on a specific topic, aimed at summarizing, synthesizing, and critically evaluating the available literature to identify trends, gaps, and areas for further study.</w:t>
      </w:r>
    </w:p>
    <w:p>
      <w:r>
        <w:t>20. Logistics optimization: Logistics optimization refers to the process of improving the efficiency and effectiveness of logistics operations, including transportation, warehousing, inventory management, and supply chain coordination, to reduce costs, enhance service levels, and streamline processes.</w:t>
      </w:r>
    </w:p>
    <w:p>
      <w:r>
        <w:t>20. Long-Range Dependencies: Long-Range Dependencies refer to relationships or correlations between elements in a sequence that are separated by a significant distance, often requiring the ability to retain and utilize information from earlier parts of the sequence to make predictions or understand context in later parts. This concept is commonly discussed in fields such as natural language processing and time series analysis, where the influence of past data points on future outcomes can span over long intervals.</w:t>
      </w:r>
    </w:p>
    <w:p>
      <w:r>
        <w:t>20. Medical data: **Medical data**: Information related to the health status, medical history, treatments, and outcomes of patients, which may include clinical records, lab results, imaging studies, and demographic details. This data is used for diagnosis, research, and healthcare management.</w:t>
      </w:r>
    </w:p>
    <w:p>
      <w:r>
        <w:t>20. Misinformation: Misinformation refers to false or misleading information that is spread regardless of intent, often leading to confusion or misunderstanding. It can encompass inaccuracies, rumors, or unverified claims, and may be disseminated through various channels, including social media, news outlets, and word of mouth.</w:t>
      </w:r>
    </w:p>
    <w:p>
      <w:r>
        <w:t>20. Multimodal data: Multimodal data refers to data that is collected from multiple sources or modalities, such as text, images, audio, and video, allowing for a comprehensive analysis and understanding of complex phenomena by integrating diverse types of information.</w:t>
      </w:r>
    </w:p>
    <w:p>
      <w:r>
        <w:t>20. Societal biases: Societal biases refer to the preconceived notions, stereotypes, and unfair judgments that individuals or groups hold about others based on characteristics such as race, gender, age, socioeconomic status, or other factors. These biases often influence perceptions, behaviors, and decision-making processes, leading to discrimination or inequality within a society.</w:t>
      </w:r>
    </w:p>
    <w:p>
      <w:r>
        <w:t>20. Systematic review: A systematic review is a research method that rigorously collects, evaluates, and synthesizes all available evidence on a specific research question or topic, following a predefined protocol to minimize bias and ensure comprehensive coverage of relevant studies.</w:t>
      </w:r>
    </w:p>
    <w:p>
      <w:r>
        <w:t>20. Tailored explanations: **Tailored Explanations**: Customized explanations or clarifications designed to meet the specific needs, knowledge level, and preferences of an individual or audience, often enhancing understanding and engagement.</w:t>
      </w:r>
    </w:p>
    <w:p>
      <w:r>
        <w:t>20. Virtual study groups: **Virtual Study Groups**: Online collaborative platforms where individuals gather using digital tools to discuss, share resources, and study a specific subject or course material together, typically using video conferencing, chat, or shared documents.</w:t>
      </w:r>
    </w:p>
    <w:p>
      <w:r>
        <w:t>21. **Personalized Tutoring**: **Personalized Tutoring**: An educational approach that tailors instruction and learning experiences to meet the individual needs, preferences, and learning styles of a student, often incorporating assessments and feedback to optimize their academic growth and understanding.</w:t>
      </w:r>
    </w:p>
    <w:p>
      <w:r>
        <w:t>21. Biased outputs: **Biased Outputs**: Outputs generated by a system, such as a machine learning model or algorithm, that reflect unfair prejudices or stereotypes based on flawed training data or design, leading to skewed or inaccurate results that can adversely affect certain groups or individuals.</w:t>
      </w:r>
    </w:p>
    <w:p>
      <w:r>
        <w:t>21. Clinical decision-making: Clinical decision-making refers to the process by which healthcare professionals evaluate patient information, clinical guidelines, and evidence-based practices to determine the appropriate diagnosis, treatment, and management options for a patient's health condition.</w:t>
      </w:r>
    </w:p>
    <w:p>
      <w:r>
        <w:t>21. Community of inquiry: **Community of Inquiry**: A collaborative learning framework that emphasizes the interplay between three essential elements—social presence, cognitive presence, and teaching presence—facilitating meaningful educational experiences and critical thinking in online or blended learning environments.</w:t>
      </w:r>
    </w:p>
    <w:p>
      <w:r>
        <w:t>21. Content generation: Content generation refers to the process of creating and producing digital material, such as text, images, videos, or audio, for online platforms. This can be done manually by individuals or automatically through algorithms and software, often aimed at engaging audiences, providing information, or driving traffic to websites.</w:t>
      </w:r>
    </w:p>
    <w:p>
      <w:r>
        <w:t>21. Cost reductions: Cost reductions refer to strategies and actions taken by an organization to decrease its expenses and improve profitability, often by optimizing operations, streamlining processes, negotiating better terms with suppliers, or eliminating wasteful practices.</w:t>
      </w:r>
    </w:p>
    <w:p>
      <w:r>
        <w:t>21. Equity and accessibility: **Equity and Accessibility**: The principle that ensures fair treatment, opportunities, and resources for all individuals, regardless of their background or abilities, while also removing barriers to access in systems, services, and environments to promote inclusion and equal participation.</w:t>
      </w:r>
    </w:p>
    <w:p>
      <w:r>
        <w:t>21. Evaluation methodologies: **Evaluation Methodologies**: Systematic approaches and frameworks used to assess the effectiveness, efficiency, and impact of programs, projects, or interventions, typically involving a mix of qualitative and quantitative methods to gather and analyze data for informed decision-making.</w:t>
      </w:r>
    </w:p>
    <w:p>
      <w:r>
        <w:t>21. Hallucinations: Hallucinations are sensory experiences that appear real but are created by the mind, leading to the perception of stimuli that are not present in the environment. They can affect any of the senses, including sight, sound, touch, taste, and smell, and are often associated with mental health disorders, substance use, or neurological conditions.</w:t>
      </w:r>
    </w:p>
    <w:p>
      <w:r>
        <w:t>21. Misinformation: Misinformation refers to false or misleading information that is spread, regardless of intent. It includes incorrect facts, rumors, or interpretations that can influence public perception, behavior, or decision-making.</w:t>
      </w:r>
    </w:p>
    <w:p>
      <w:r>
        <w:t>21. Natural language processing (NLP): Natural Language Processing (NLP) is a subfield of artificial intelligence that focuses on the interaction between computers and humans through natural language. It involves the development of algorithms and models that enable machines to understand, interpret, and respond to human language in a way that is both meaningful and contextually appropriate.</w:t>
      </w:r>
    </w:p>
    <w:p>
      <w:r>
        <w:t>21. Operational expenditures: **Operational Expenditures (OPEX)**: Expenses incurred in the day-to-day functioning of a business, including costs related to salaries, utilities, rent, and materials necessary for production or service delivery. OPEX is distinct from capital expenditures (CAPEX), which are investments in long-term assets.</w:t>
      </w:r>
    </w:p>
    <w:p>
      <w:r>
        <w:t>21. Performance reports: **Performance Reports**: Documents that provide an analysis of an individual's or organization's performance against specific goals or benchmarks, typically including metrics, trends, and insights to evaluate efficiency, effectiveness, and areas for improvement.</w:t>
      </w:r>
    </w:p>
    <w:p>
      <w:r>
        <w:t>21. Pre-training: Pre-training refers to the initial phase in machine learning, particularly in natural language processing and deep learning, where a model is trained on a large dataset to learn general patterns and representations before being fine-tuned on a specific task or dataset. This process helps improve the model's performance by leveraging the knowledge gained during pre-training.</w:t>
      </w:r>
    </w:p>
    <w:p>
      <w:r>
        <w:t>21. Toxicity: Toxicity refers to the degree to which a substance can cause harmful effects in living organisms, including the severity of adverse reactions resulting from exposure to that substance.</w:t>
      </w:r>
    </w:p>
    <w:p>
      <w:r>
        <w:t>21. Virtual teaching assistants: **Virtual Teaching Assistants**: Software applications or AI-driven tools designed to support educators and students in online learning environments by providing assistance with tasks such as answering questions, managing assignments, facilitating discussions, and offering personalized learning resources.</w:t>
      </w:r>
    </w:p>
    <w:p>
      <w:r>
        <w:t>21. Vision-Language Models (VLMs): Vision-Language Models (VLMs) are artificial intelligence systems designed to understand and generate both visual and textual information. They integrate vision and language processing to perform tasks such as image captioning, visual question answering, and cross-modal retrieval, enabling them to interpret and produce content that connects visual inputs with linguistic descriptions.</w:t>
      </w:r>
    </w:p>
    <w:p>
      <w:r>
        <w:t>22. **Instructional Design**: **Instructional Design**: The systematic process of creating educational programs and materials that effectively facilitate learning and improve performance, using principles of pedagogy, psychology, and technology to address the needs of learners.</w:t>
      </w:r>
    </w:p>
    <w:p>
      <w:r>
        <w:t>22. 24/7 operation: **24/7 operation**: A business or service model that operates continuously, 24 hours a day, 7 days a week, without interruptions, providing constant availability to customers or users.</w:t>
      </w:r>
    </w:p>
    <w:p>
      <w:r>
        <w:t>22. Academic integrity: Academic integrity refers to the ethical code and moral principles that govern the behavior of individuals in an academic setting, emphasizing honesty, transparency, and respect for intellectual property. It encompasses practices such as avoiding plagiarism, cheating, and fabrication of data, ensuring that all academic work is conducted with fairness and responsibility.</w:t>
      </w:r>
    </w:p>
    <w:p>
      <w:r>
        <w:t>22. Customer service: Customer service refers to the support and assistance provided to customers before, during, and after their purchase of a product or service. It aims to enhance customer satisfaction, resolve issues, and foster positive relationships between the business and its clients.</w:t>
      </w:r>
    </w:p>
    <w:p>
      <w:r>
        <w:t>22. Data modalities: **Data Modalities**: Different forms or types of data that can be collected and analyzed, such as text, audio, images, video, or sensor readings, each having unique characteristics and processing requirements.</w:t>
      </w:r>
    </w:p>
    <w:p>
      <w:r>
        <w:t>22. Ethical guidelines: **Ethical Guidelines**: A set of principles and standards designed to guide the behavior and decision-making of individuals or organizations in a manner that is considered morally acceptable and responsible. These guidelines help ensure integrity, accountability, and respect for stakeholders, often addressing issues such as confidentiality, fairness, and professional conduct.</w:t>
      </w:r>
    </w:p>
    <w:p>
      <w:r>
        <w:t>22. Ethical oversight: Ethical oversight refers to the process of monitoring and guiding research, projects, or practices to ensure they adhere to established ethical standards and principles, protecting the rights and welfare of participants and the integrity of the work.</w:t>
      </w:r>
    </w:p>
    <w:p>
      <w:r>
        <w:t>22. Evaluation methodologies: Evaluation methodologies refer to systematic approaches and frameworks used to assess the effectiveness, efficiency, and impact of programs, projects, or interventions. These methodologies encompass various techniques and tools for data collection, analysis, and interpretation, allowing evaluators to make informed judgments and recommendations based on evidence.</w:t>
      </w:r>
    </w:p>
    <w:p>
      <w:r>
        <w:t>22. Fine-tuning: Fine-tuning is a machine learning technique where a pre-trained model is further trained on a smaller, specific dataset to improve its performance on a particular task or domain, adapting its parameters to better fit the new data.</w:t>
      </w:r>
    </w:p>
    <w:p>
      <w:r>
        <w:t>22. Frameworks for ethical usage: Frameworks for ethical usage refer to structured guidelines and principles designed to help individuals and organizations make responsible and morally sound decisions regarding the use of technology, data, and resources. These frameworks often address issues such as privacy, consent, fairness, and accountability, aiming to promote ethical practices in various fields, including artificial intelligence, data management, and digital communication.</w:t>
      </w:r>
    </w:p>
    <w:p>
      <w:r>
        <w:t>22. Grading: Grading refers to the systematic evaluation or assessment of a student's performance, typically through a scoring system that reflects their understanding or mastery of course material. It often involves assigning letters or numerical values to represent levels of achievement, which can impact academic standing and progression.</w:t>
      </w:r>
    </w:p>
    <w:p>
      <w:r>
        <w:t>22. Inclusivity in the classroom: Inclusivity in the classroom refers to the practice of creating an educational environment that accommodates and respects the diverse needs, backgrounds, and abilities of all students. This approach ensures that every student has equal access to learning opportunities, resources, and support, fostering a sense of belonging and promoting participation from everyone, regardless of their differences.</w:t>
      </w:r>
    </w:p>
    <w:p>
      <w:r>
        <w:t>22. Literature reviews: Literature reviews are comprehensive surveys of existing research and publications on a specific topic, synthesizing findings, identifying gaps, and providing context for current knowledge. They serve as a foundational component in academic research, helping to inform future studies and establish the relevance of new research questions.</w:t>
      </w:r>
    </w:p>
    <w:p>
      <w:r>
        <w:t>22. Market analysis documents: Market analysis documents are comprehensive reports that evaluate a specific market's characteristics, including size, trends, competition, customer demographics, and potential opportunities. They are used to inform business strategies, assess market viability, and guide decision-making processes.</w:t>
      </w:r>
    </w:p>
    <w:p>
      <w:r>
        <w:t>22. Natural language generation: Natural Language Generation (NLG) is a subfield of artificial intelligence that focuses on the automatic production of human-like text from structured data. It involves algorithms and models that convert data into readable narratives, enabling machines to communicate information in a manner that is understandable to humans.</w:t>
      </w:r>
    </w:p>
    <w:p>
      <w:r>
        <w:t>22. Operational efficiency: Operational efficiency refers to the ability of an organization to deliver products or services in the most cost-effective manner while maintaining high quality. It involves optimizing processes, reducing waste, and maximizing resource utilization to achieve better performance and productivity.</w:t>
      </w:r>
    </w:p>
    <w:p>
      <w:r>
        <w:t>22. Transparency: Transparency refers to the quality of being open and clear about processes, decisions, and information, allowing stakeholders to understand and access relevant data and insights. In various contexts, such as governance, business, and technology, it promotes trust and accountability by ensuring that actions and policies are visible and understandable to those affected.</w:t>
      </w:r>
    </w:p>
    <w:p>
      <w:r>
        <w:t>23. **Academic Integrity**: **Academic Integrity**: The ethical code and moral principles governing academic conduct, which emphasizes honesty, trust, fairness, respect, and responsibility in scholarly activities, including the avoidance of plagiarism, cheating, and fabrication of data.</w:t>
      </w:r>
    </w:p>
    <w:p>
      <w:r>
        <w:t>23. Accountability: Accountability refers to the obligation of an individual or organization to accept responsibility for their actions, decisions, and their outcomes, and to be answerable to stakeholders or governing bodies for those actions.</w:t>
      </w:r>
    </w:p>
    <w:p>
      <w:r>
        <w:t>23. Alternative formats of educational materials: Alternative formats of educational materials refer to various adaptations of learning resources designed to accommodate diverse learning needs and preferences. These formats may include audio recordings, braille, large print, digital text, video with captions, and interactive multimedia, ensuring accessibility for individuals with disabilities or different learning styles.</w:t>
      </w:r>
    </w:p>
    <w:p>
      <w:r>
        <w:t>23. Bias in models: Bias in models refers to systematic errors that occur when a model consistently predicts outcomes in a particular direction, often due to flawed assumptions, data representation, or training processes. This can lead to skewed results and reduced accuracy, impacting the model's reliability and fairness in decision-making.</w:t>
      </w:r>
    </w:p>
    <w:p>
      <w:r>
        <w:t>23. Consumer sentiments: Consumer sentiments refer to the attitudes, feelings, and perceptions that individuals hold toward a product, service, brand, or market. These sentiments can influence purchasing decisions and are often assessed through surveys, social media analysis, and other feedback mechanisms to gauge consumer satisfaction and preferences.</w:t>
      </w:r>
    </w:p>
    <w:p>
      <w:r>
        <w:t>23. Course management: Course management refers to the process of planning, delivering, and overseeing educational courses, often facilitated by technology. It involves the organization of course materials, tracking student progress, managing communications, and assessing learning outcomes to ensure effective teaching and learning experiences.</w:t>
      </w:r>
    </w:p>
    <w:p>
      <w:r>
        <w:t>23. Data management strategies: Data management strategies refer to the systematic approaches and practices employed to collect, store, organize, secure, and utilize data effectively within an organization. These strategies aim to ensure data quality, accessibility, compliance with regulations, and alignment with business goals, facilitating informed decision-making and operational efficiency.</w:t>
      </w:r>
    </w:p>
    <w:p>
      <w:r>
        <w:t>23. Data-driven insights: Data-driven insights refer to conclusions or actionable recommendations derived from the analysis of data, leveraging statistical methods and data analytics techniques to inform decision-making and strategy.</w:t>
      </w:r>
    </w:p>
    <w:p>
      <w:r>
        <w:t>23. Explainability: Explainability refers to the degree to which an artificial intelligence (AI) system's decision-making process can be understood and interpreted by humans. It encompasses the clarity and transparency of the model's predictions, enabling stakeholders to comprehend how and why specific outcomes were reached, thereby fostering trust and accountability in AI applications.</w:t>
      </w:r>
    </w:p>
    <w:p>
      <w:r>
        <w:t>23. Hypothesis generation: Hypothesis generation is the process of formulating testable statements or predictions based on observations, existing knowledge, or theoretical frameworks, which can be investigated through research or experimentation.</w:t>
      </w:r>
    </w:p>
    <w:p>
      <w:r>
        <w:t>23. Internet of Things (IoT): Internet of Things (IoT): A network of interconnected physical devices embedded with sensors, software, and other technologies that enable them to collect, exchange, and analyze data over the internet, facilitating automation and improved decision-making.</w:t>
      </w:r>
    </w:p>
    <w:p>
      <w:r>
        <w:t>23. Medical Terminology: Medical Terminology refers to the specialized language used in the healthcare field, consisting of words and phrases that describe the human body, its functions, diseases, procedures, and treatments. This vocabulary is often derived from Latin and Greek roots and is essential for effective communication among healthcare professionals.</w:t>
      </w:r>
    </w:p>
    <w:p>
      <w:r>
        <w:t>23. Medical documentation: Medical documentation refers to the systematic recording of a patient's medical history, treatment plans, clinical findings, and other relevant healthcare information. It serves as a legal record, facilitates communication among healthcare providers, and ensures continuity of care.</w:t>
      </w:r>
    </w:p>
    <w:p>
      <w:r>
        <w:t>23. Mental health care: Mental health care refers to the range of services and support designed to promote emotional well-being, prevent mental health disorders, and treat existing mental health conditions. This care can include therapy, counseling, medication management, and rehabilitation services, often provided by mental health professionals such as psychologists, psychiatrists, social workers, and counselors.</w:t>
      </w:r>
    </w:p>
    <w:p>
      <w:r>
        <w:t>23. Plagiarism: Plagiarism is the act of using someone else's work, ideas, or intellectual property without proper attribution, presenting them as one's own. This can include copying text, images, or concepts from various sources without acknowledgment, leading to ethical and legal consequences in academic and professional contexts.</w:t>
      </w:r>
    </w:p>
    <w:p>
      <w:r>
        <w:t>23. Regulatory frameworks: **Regulatory frameworks**: Structured systems of rules, guidelines, and principles established by governmental or authoritative bodies to govern specific industries or activities, ensuring compliance, safety, and standards to protect public interests and promote fair practices.</w:t>
      </w:r>
    </w:p>
    <w:p>
      <w:r>
        <w:t>23. Scalability: Scalability refers to the capability of a system, network, or process to handle a growing amount of work or its potential to accommodate growth, typically by adding resources or improving efficiency without sacrificing performance.</w:t>
      </w:r>
    </w:p>
    <w:p>
      <w:r>
        <w:t>24. **Integrated Ethical Considerations**: **Integrated Ethical Considerations**: The systematic incorporation of ethical principles and values into decision-making processes and practices across various fields, ensuring that outcomes are not only effective but also socially responsible and aligned with moral standards.</w:t>
      </w:r>
    </w:p>
    <w:p>
      <w:r>
        <w:t>24. Academic integrity: Academic integrity refers to the ethical code and moral principles upheld in an academic environment, encompassing honesty, trust, fairness, respect, and responsibility in scholarly work. It involves avoiding plagiarism, cheating, and any form of dishonesty, ensuring that all contributions to academic work are original and properly attributed.</w:t>
      </w:r>
    </w:p>
    <w:p>
      <w:r>
        <w:t>24. Audio versions of texts: **Audio Versions of Texts**: Recorded spoken renditions of written materials, such as books, articles, or documents, designed for auditory consumption, often produced for accessibility and convenience.</w:t>
      </w:r>
    </w:p>
    <w:p>
      <w:r>
        <w:t>24. Authenticity of student work: Authenticity of student work refers to the assurance that the work submitted by a student is genuinely their own, reflecting their individual effort, understanding, and skills, rather than being plagiarized or produced by someone else. It emphasizes the integrity and originality of the work in an educational context.</w:t>
      </w:r>
    </w:p>
    <w:p>
      <w:r>
        <w:t>24. Bias: Bias refers to a systematic deviation from the truth or accuracy in data, analysis, or decision-making processes, which can lead to unfair or skewed outcomes. In statistics and machine learning, it often denotes a preference or inclination that affects the interpretation of results or the performance of algorithms.</w:t>
      </w:r>
    </w:p>
    <w:p>
      <w:r>
        <w:t>24. Bias mitigation: Bias mitigation refers to strategies and techniques used to reduce or eliminate bias in data, algorithms, or decision-making processes, ensuring fairness and equity in outcomes. This can involve adjusting training data, refining algorithms, or implementing oversight mechanisms to address and counteract potential discriminatory effects.</w:t>
      </w:r>
    </w:p>
    <w:p>
      <w:r>
        <w:t>24. Blockchain: **Blockchain**: A decentralized digital ledger technology that securely records transactions across multiple computers in a way that ensures the integrity and transparency of the data, preventing alteration or tampering. Each block in the chain contains a list of transactions and is linked to the previous block, forming a chronological chain.</w:t>
      </w:r>
    </w:p>
    <w:p>
      <w:r>
        <w:t>24. Clinical Decision-Making: Clinical Decision-Making refers to the process by which healthcare professionals analyze patient information, consider clinical guidelines, and apply their expertise to determine the most appropriate diagnostic and treatment options for individual patients. This process often involves assessing risks, benefits, and patient preferences to achieve optimal health outcomes.</w:t>
      </w:r>
    </w:p>
    <w:p>
      <w:r>
        <w:t>24. Customer feedback: Customer feedback refers to the information, opinions, and insights provided by customers regarding their experiences with a product, service, or brand. This feedback can be gathered through surveys, reviews, direct communication, and other channels, and is used by businesses to improve offerings, enhance customer satisfaction, and inform decision-making.</w:t>
      </w:r>
    </w:p>
    <w:p>
      <w:r>
        <w:t>24. Diagnostics: Diagnostics refers to the process of identifying and determining the nature of a problem or condition, often through the analysis of symptoms, tests, or data. In various fields, such as medicine and technology, diagnostics are used to assess performance, detect issues, and guide decision-making for repairs or treatments.</w:t>
      </w:r>
    </w:p>
    <w:p>
      <w:r>
        <w:t>24. Fairness: Fairness refers to the quality of being impartial, just, and equitable in treatment or distribution. In various contexts, it involves ensuring that individuals or groups are treated without bias or favoritism, often emphasizing equal opportunities and rights.</w:t>
      </w:r>
    </w:p>
    <w:p>
      <w:r>
        <w:t>24. Human-Computer Interaction (HCI): Human-Computer Interaction (HCI) is the interdisciplinary field of study that focuses on the design, evaluation, and implementation of interactive computing systems for human use, emphasizing the ways in which people interact with computers and how these interactions can be improved to enhance user experience and functionality.</w:t>
      </w:r>
    </w:p>
    <w:p>
      <w:r>
        <w:t>24. Instructional materials: Instructional materials are resources used by educators to facilitate teaching and enhance learning. They include textbooks, workbooks, digital content, audiovisual aids, and other tools that support instructional goals and student engagement.</w:t>
      </w:r>
    </w:p>
    <w:p>
      <w:r>
        <w:t>24. Pedagogical strategies: **Pedagogical strategies** refer to the systematic plans and methods employed by educators to facilitate learning and enhance student engagement. These strategies encompass various approaches, such as direct instruction, collaborative learning, inquiry-based learning, and differentiated instruction, tailored to meet the diverse needs of learners and achieve specific educational objectives.</w:t>
      </w:r>
    </w:p>
    <w:p>
      <w:r>
        <w:t>24. Research design: Research design refers to the structured plan or blueprint that outlines the methodology and procedures for conducting a research study. It includes decisions about the research approach, data collection methods, sampling techniques, and analysis strategies to ensure that the study effectively addresses the research questions and objectives.</w:t>
      </w:r>
    </w:p>
    <w:p>
      <w:r>
        <w:t>24. Therapeutic interventions: Therapeutic interventions are structured actions or treatments designed to alleviate symptoms, improve functioning, or promote healing in individuals experiencing physical, mental, or emotional health issues. These interventions can include a variety of approaches, such as psychotherapy, medication, physical therapy, and lifestyle modifications.</w:t>
      </w:r>
    </w:p>
    <w:p>
      <w:r>
        <w:t>24. Trustworthiness benchmarks: **Trustworthiness Benchmarks**: Standards or criteria used to evaluate and measure the reliability, credibility, and integrity of a system, service, or entity, often in the context of data security, AI models, or online platforms. These benchmarks help assess how well a system maintains user trust through transparency, accountability, and performance.</w:t>
      </w:r>
    </w:p>
    <w:p>
      <w:r>
        <w:t>25. **Interdisciplinary Collaboration**: **Interdisciplinary Collaboration**: A cooperative approach involving professionals from different academic or professional disciplines who work together to achieve a common goal, leveraging their diverse expertise and perspectives to address complex problems or projects.</w:t>
      </w:r>
    </w:p>
    <w:p>
      <w:r>
        <w:t>25. Comprehensive evaluation methodologies: Comprehensive evaluation methodologies refer to systematic approaches used to assess the effectiveness, quality, or impact of programs, projects, or interventions. These methodologies encompass a variety of qualitative and quantitative techniques, ensuring a thorough analysis by considering multiple dimensions, contexts, and stakeholder perspectives.</w:t>
      </w:r>
    </w:p>
    <w:p>
      <w:r>
        <w:t>25. Comprehensive policies: **Comprehensive Policies**: A set of thorough and inclusive guidelines or regulations that address a wide range of issues or aspects within a particular domain, ensuring that all relevant factors are considered and managed effectively. These policies aim to provide a holistic approach to governance, risk management, and operational procedures.</w:t>
      </w:r>
    </w:p>
    <w:p>
      <w:r>
        <w:t>25. Data privacy: Data privacy refers to the protection of personal information and data from unauthorized access, use, disclosure, or destruction. It encompasses the policies and practices that organizations implement to ensure that individuals’ personal data is collected, stored, and processed securely, while also respecting individuals' rights over their own information.</w:t>
      </w:r>
    </w:p>
    <w:p>
      <w:r>
        <w:t>25. Digital literacy: Digital literacy refers to the ability to effectively and critically navigate, evaluate, and create information using digital technologies. It encompasses skills in using computers, the internet, and various digital tools to communicate, collaborate, and solve problems in a digital environment.</w:t>
      </w:r>
    </w:p>
    <w:p>
      <w:r>
        <w:t>25. Educational institutions: Educational institutions are organizations or establishments dedicated to providing instruction, training, and learning opportunities, typically encompassing schools, colleges, universities, and vocational training centers.</w:t>
      </w:r>
    </w:p>
    <w:p>
      <w:r>
        <w:t>25. Ethical concerns: Ethical concerns refer to issues or dilemmas that arise regarding what is considered morally right or wrong in a given situation, particularly in fields such as business, healthcare, technology, and research. These concerns often involve the implications of actions on individual rights, societal values, and the potential consequences for stakeholders.</w:t>
      </w:r>
    </w:p>
    <w:p>
      <w:r>
        <w:t>25. Ethical implications: **Ethical implications** refer to the potential consequences or effects that an action, decision, or policy may have on moral principles and values, influencing how individuals or society perceive right and wrong. These implications often require consideration of fairness, justice, responsibility, and the impact on stakeholders.</w:t>
      </w:r>
    </w:p>
    <w:p>
      <w:r>
        <w:t>25. Market trends: Market trends refer to the general direction in which a market is moving over a specific period, indicating shifts in consumer behavior, preferences, and economic factors. These trends can be identified through data analysis and are crucial for businesses to adapt their strategies, forecast demand, and make informed decisions.</w:t>
      </w:r>
    </w:p>
    <w:p>
      <w:r>
        <w:t>25. Patient Care: Patient Care refers to the range of services and support provided to individuals seeking medical attention to promote health, manage illnesses, and ensure overall well-being. It encompasses preventive, diagnostic, therapeutic, and rehabilitative services delivered by healthcare professionals in various settings, including hospitals, clinics, and home care.</w:t>
      </w:r>
    </w:p>
    <w:p>
      <w:r>
        <w:t>25. Patient interaction: Patient interaction refers to the communication and engagement between healthcare providers and patients during the course of medical care. This can include discussions about symptoms, treatment options, care plans, and any other relevant healthcare matters, aiming to enhance patient understanding, satisfaction, and adherence to medical advice.</w:t>
      </w:r>
    </w:p>
    <w:p>
      <w:r>
        <w:t>25. Safeguards: **Safeguards**: Measures or controls implemented to protect assets, information, or systems from threats, risks, or vulnerabilities, ensuring compliance with laws, regulations, and best practices.</w:t>
      </w:r>
    </w:p>
    <w:p>
      <w:r>
        <w:t>25. Safety: Safety refers to the condition of being protected from potential harm, danger, or risk. It encompasses measures and practices designed to minimize the likelihood of accidents, injuries, or adverse effects in various environments, such as workplaces, homes, and public spaces.</w:t>
      </w:r>
    </w:p>
    <w:p>
      <w:r>
        <w:t>25. Simplified language versions: **Simplified Language Versions**: Adaptations of written or spoken content that use clearer, more straightforward vocabulary and sentence structures to enhance understanding for individuals with varying levels of language proficiency or cognitive ability.</w:t>
      </w:r>
    </w:p>
    <w:p>
      <w:r>
        <w:t>25. Training data: **Training Data**: A subset of data used to train a machine learning model, consisting of input-output pairs that the model learns from to recognize patterns and make predictions.</w:t>
      </w:r>
    </w:p>
    <w:p>
      <w:r>
        <w:t>25. User interfaces: User interfaces (UIs) are the means through which users interact with a computer system or software application, encompassing the layout, design, and elements (such as buttons, menus, and icons) that facilitate user input and navigation.</w:t>
      </w:r>
    </w:p>
    <w:p>
      <w:r>
        <w:t>26. **Transparency in Model Training**: **Transparency in Model Training**: The degree to which the processes, methodologies, and decisions involved in developing machine learning models are clear and understandable to stakeholders. This includes insight into data sources, model architecture, training procedures, and performance metrics, enabling better trust, accountability, and interpretability in the model's outcomes.</w:t>
      </w:r>
    </w:p>
    <w:p>
      <w:r>
        <w:t>26. AI-generated work: AI-generated work refers to content, designs, or outputs created by artificial intelligence systems, typically through algorithms and machine learning techniques, without direct human intervention. This can include text, images, music, and other forms of media that are produced autonomously or with minimal human guidance.</w:t>
      </w:r>
    </w:p>
    <w:p>
      <w:r>
        <w:t>26. Academic integrity: Academic integrity refers to the ethical code and moral principles governing the practices of scholars and students in an educational environment. It encompasses honesty, trust, fairness, respect, and responsibility in all aspects of academic work, including research, writing, and examinations, to ensure the credibility and reliability of academic achievements.</w:t>
      </w:r>
    </w:p>
    <w:p>
      <w:r>
        <w:t>26. Contextualize information: **Contextualize information**: The process of placing information within a relevant framework or background to enhance understanding, significance, and relevance, often by relating it to specific circumstances, events, or concepts.</w:t>
      </w:r>
    </w:p>
    <w:p>
      <w:r>
        <w:t>26. Data privacy: Data privacy refers to the practice of protecting personal and sensitive information from unauthorized access, use, disclosure, or destruction. It encompasses measures and policies that ensure individuals have control over their own data and that organizations handle data responsibly and in compliance with legal regulations.</w:t>
      </w:r>
    </w:p>
    <w:p>
      <w:r>
        <w:t>26. Equitable access: **Equitable access**: The principle of ensuring that all individuals have fair and just opportunities to obtain resources, services, or opportunities, regardless of their socioeconomic status, geographic location, or other potentially limiting factors. This concept aims to eliminate barriers and promote inclusivity in various domains, such as education, healthcare, and technology.</w:t>
      </w:r>
    </w:p>
    <w:p>
      <w:r>
        <w:t>26. Ethical considerations: Ethical considerations refer to the evaluation of the moral implications and responsibilities associated with a particular action, decision, or research process. They involve assessing the potential impacts on stakeholders, ensuring fairness, respect for individuals' rights, and adherence to ethical principles such as integrity, honesty, and accountability.</w:t>
      </w:r>
    </w:p>
    <w:p>
      <w:r>
        <w:t>26. Ethical usage: Ethical usage refers to the responsible and principled application of technology, data, or resources, ensuring that actions respect moral values, promote fairness, and do not harm individuals or society. It encompasses adherence to laws, regulations, and best practices while prioritizing transparency, accountability, and respect for privacy and rights.</w:t>
      </w:r>
    </w:p>
    <w:p>
      <w:r>
        <w:t>26. Medical Workflows: Medical Workflows refer to the structured sequences of processes and tasks involved in patient care and healthcare operations, designed to ensure efficient, effective, and coordinated delivery of services. These workflows encompass various activities, including patient intake, diagnosis, treatment, and follow-up, often involving multiple healthcare professionals and departments.</w:t>
      </w:r>
    </w:p>
    <w:p>
      <w:r>
        <w:t>26. Misinformation: Misinformation refers to false or misleading information that is spread, regardless of intent. It can occur in various forms, such as rumors, inaccuracies, or false claims, and can be disseminated through various channels, including social media, news outlets, and word of mouth.</w:t>
      </w:r>
    </w:p>
    <w:p>
      <w:r>
        <w:t>26. Personalized education: Personalized education refers to an instructional approach that tailors learning experiences to meet the individual needs, preferences, and interests of each student. This method often incorporates customized learning paths, adaptive technologies, and assessments, enabling students to progress at their own pace and engage with material that resonates with them personally.</w:t>
      </w:r>
    </w:p>
    <w:p>
      <w:r>
        <w:t>26. Personalized learning paths: Personalized learning paths refer to customized educational experiences tailored to an individual learner's needs, preferences, and pace. These paths utilize assessments and data to guide content, resources, and instructional methods, ensuring that learners engage with material that is relevant and appropriate for their unique learning styles and goals.</w:t>
      </w:r>
    </w:p>
    <w:p>
      <w:r>
        <w:t>26. Plagiarism: Plagiarism is the act of using someone else's work, ideas, or intellectual property without proper attribution, presenting them as one's own. This can include copying text, images, or concepts from sources such as books, articles, or websites without giving credit to the original creator.</w:t>
      </w:r>
    </w:p>
    <w:p>
      <w:r>
        <w:t>26. Regulatory frameworks: Regulatory frameworks refer to the structured set of rules, guidelines, and principles established by governmental or regulatory bodies to govern and control specific industries or activities. These frameworks are designed to ensure compliance, promote safety, protect public interests, and maintain fair competition within the market.</w:t>
      </w:r>
    </w:p>
    <w:p>
      <w:r>
        <w:t>26. Security: **Security**: The measures and protocols implemented to protect systems, networks, and data from unauthorized access, attacks, damage, or theft, ensuring confidentiality, integrity, and availability of information.</w:t>
      </w:r>
    </w:p>
    <w:p>
      <w:r>
        <w:t>26. Treatment recommendations: Treatment recommendations refer to evidence-based guidelines or suggestions provided by healthcare professionals regarding the appropriate management and therapeutic options for a particular medical condition or disease, aimed at optimizing patient outcomes.</w:t>
      </w:r>
    </w:p>
    <w:p>
      <w:r>
        <w:t>27: The term "27" typically refers to the integer that follows 26 and precedes 28. In mathematics, it is recognized as a cube number (3^3) and is commonly used in various contexts, including counting, measurements, and identifiers in systems.</w:t>
      </w:r>
    </w:p>
    <w:p>
      <w:r>
        <w:t>27. Bias: Bias refers to a systematic deviation from neutrality or fairness in judgment, decision-making, or data interpretation. It can manifest in various forms, such as cognitive bias in human thought processes or algorithmic bias in machine learning, leading to skewed results or unfair outcomes.</w:t>
      </w:r>
    </w:p>
    <w:p>
      <w:r>
        <w:t>27. Bias mitigation: Bias mitigation refers to the methods and strategies employed to reduce or eliminate biases in data, algorithms, or decision-making processes. This can involve adjusting datasets, refining algorithms, or implementing policies to ensure fair and equitable outcomes, particularly in areas like machine learning, hiring practices, and policy formulation.</w:t>
      </w:r>
    </w:p>
    <w:p>
      <w:r>
        <w:t>27. Clinical Documentation: Clinical Documentation refers to the systematic recording of a patient's medical history, diagnoses, treatment plans, progress notes, and other relevant health information by healthcare professionals. It serves to ensure continuity of care, support clinical decision-making, facilitate communication among providers, and provide legal and regulatory compliance.</w:t>
      </w:r>
    </w:p>
    <w:p>
      <w:r>
        <w:t>27. Clinical assessments: Clinical assessments are systematic evaluations conducted by healthcare professionals to gather information about a patient's health status, symptoms, and medical history. These assessments may include physical examinations, interviews, diagnostic tests, and standardized questionnaires to inform diagnosis and treatment planning.</w:t>
      </w:r>
    </w:p>
    <w:p>
      <w:r>
        <w:t>27. Data privacy: Data privacy refers to the protection of personal information and the rights of individuals to control how their data is collected, used, and shared. It encompasses policies and practices that ensure personal data is handled securely and in compliance with legal and ethical standards.</w:t>
      </w:r>
    </w:p>
    <w:p>
      <w:r>
        <w:t>27. Digital literacy: **Digital Literacy**: The ability to effectively and critically navigate, evaluate, and create information using a range of digital technologies. This includes skills in accessing online resources, understanding digital communication, and utilizing various software and tools for personal, academic, and professional purposes.</w:t>
      </w:r>
    </w:p>
    <w:p>
      <w:r>
        <w:t>27. General Data Protection Regulation (GDPR): The General Data Protection Regulation (GDPR) is a comprehensive data protection law enacted by the European Union in May 2018, designed to safeguard the privacy and personal data of EU citizens. It establishes guidelines for the collection, processing, and storage of personal information, granting individuals greater control over their data and imposing strict obligations on organizations regarding data handling and security.</w:t>
      </w:r>
    </w:p>
    <w:p>
      <w:r>
        <w:t>27. Hallucination (in AI context): Hallucination (in AI context) refers to the phenomenon where an artificial intelligence model generates output that is factually incorrect, misleading, or nonsensical, despite appearing plausible. This can occur in natural language processing or image generation tasks when the model produces information not grounded in its training data or real-world knowledge.</w:t>
      </w:r>
    </w:p>
    <w:p>
      <w:r>
        <w:t>27. Knowledge gaps: **Knowledge gaps** refer to areas where information or understanding is incomplete or lacking, preventing individuals or organizations from fully grasping a subject, making informed decisions, or effectively solving problems.</w:t>
      </w:r>
    </w:p>
    <w:p>
      <w:r>
        <w:t>27. Mental models: Mental models are cognitive representations or frameworks that individuals use to understand and interpret the world around them. They help in organizing knowledge, predicting outcomes, and making decisions by simplifying complex information into more manageable concepts.</w:t>
      </w:r>
    </w:p>
    <w:p>
      <w:r>
        <w:t>27. Personalized learning experiences: Personalized learning experiences refer to educational approaches that tailor the learning process to meet the individual needs, preferences, and interests of each student. This can involve customized learning paths, adaptive technologies, and differentiated instructional strategies, allowing learners to progress at their own pace and style.</w:t>
      </w:r>
    </w:p>
    <w:p>
      <w:r>
        <w:t>27. Regulatory and governance frameworks: **Regulatory and Governance Frameworks**: Structured systems of rules, policies, and practices that guide the operation, management, and oversight of organizations or industries, ensuring compliance with laws and standards while promoting accountability, transparency, and ethical conduct.</w:t>
      </w:r>
    </w:p>
    <w:p>
      <w:r>
        <w:t>27. Regulatory frameworks: Regulatory frameworks refer to structured sets of laws, regulations, guidelines, and policies established by governing bodies to regulate activities within specific sectors or industries, ensuring compliance, safety, and ethical standards.</w:t>
      </w:r>
    </w:p>
    <w:p>
      <w:r>
        <w:t>27. Tailored feedback: **Tailored feedback**: Customized responses or evaluations provided to an individual based on their specific performance, needs, or context, aimed at enhancing learning and improving outcomes.</w:t>
      </w:r>
    </w:p>
    <w:p>
      <w:r>
        <w:t>28. "Hallucination" phenomenon: In the context of artificial intelligence and natural language processing, the "hallucination" phenomenon refers to instances where a model generates information that is false, misleading, or does not exist in reality. This can occur when the AI fabricates details or presents incorrect facts with confidence, despite the lack of supporting evidence.</w:t>
      </w:r>
    </w:p>
    <w:p>
      <w:r>
        <w:t>28. Advanced tutoring systems: **Advanced Tutoring Systems**: Intelligent educational platforms that utilize artificial intelligence and adaptive learning technologies to provide personalized instruction, feedback, and assessment to learners, enhancing their understanding and mastery of subjects through tailored learning experiences.</w:t>
      </w:r>
    </w:p>
    <w:p>
      <w:r>
        <w:t>28. Clinical decision-making: Clinical decision-making refers to the process by which healthcare professionals assess patient information, consider evidence-based guidelines, and apply their clinical expertise to determine the best course of action for patient care. This process often involves diagnosing conditions, selecting treatment options, and making judgments about patient management based on clinical data and patient preferences.</w:t>
      </w:r>
    </w:p>
    <w:p>
      <w:r>
        <w:t>28. Data privacy: Data privacy refers to the protection of personal information collected, stored, and processed by organizations, ensuring that individuals have control over their data and that it is used in compliance with legal and ethical standards.</w:t>
      </w:r>
    </w:p>
    <w:p>
      <w:r>
        <w:t>28. Decision Support: **Decision Support**: A system or tool that aids individuals or organizations in making informed decisions by providing relevant data, analytics, and recommendations. It integrates data from various sources to enhance the decision-making process, often used in fields like healthcare, business, and logistics.</w:t>
      </w:r>
    </w:p>
    <w:p>
      <w:r>
        <w:t>28. Digital literacy programs: Digital literacy programs are educational initiatives designed to equip individuals with the skills and knowledge necessary to effectively use digital technologies and the internet. These programs typically cover topics such as online safety, information evaluation, software applications, and digital communication, enabling participants to navigate the digital world confidently and responsibly.</w:t>
      </w:r>
    </w:p>
    <w:p>
      <w:r>
        <w:t>28. Ethical considerations: Ethical considerations refer to the evaluation of moral principles and values that influence decision-making and behavior in various contexts, particularly in research, business, and professional practices. They involve assessing the potential impact of actions on stakeholders, ensuring fairness, integrity, and respect for individuals' rights and welfare.</w:t>
      </w:r>
    </w:p>
    <w:p>
      <w:r>
        <w:t>28. Ethical frameworks: Ethical frameworks are structured systems of principles and values that guide individuals and organizations in determining what is right or wrong in various situations. They provide a basis for analyzing moral dilemmas, making ethical decisions, and establishing standards for behavior in professional and personal contexts. Common examples include utilitarianism, deontology, and virtue ethics.</w:t>
      </w:r>
    </w:p>
    <w:p>
      <w:r>
        <w:t>28. Ethical principles: Ethical principles are foundational guidelines that inform and govern the behavior and decision-making processes of individuals and organizations, typically focusing on concepts such as integrity, fairness, respect, accountability, and responsibility. These principles serve to promote moral conduct and foster trust within professional and societal contexts.</w:t>
      </w:r>
    </w:p>
    <w:p>
      <w:r>
        <w:t>28. Misleading information: Misleading information refers to data or statements that are presented in a way that can cause confusion or lead to incorrect conclusions, often by omitting key facts, using ambiguous language, or misrepresenting the truth.</w:t>
      </w:r>
    </w:p>
    <w:p>
      <w:r>
        <w:t>28. Multimodal inputs: Multimodal inputs refer to the integration of multiple types of data or sensory information—such as text, audio, images, and video—used together to enhance understanding, interaction, or analysis in systems like artificial intelligence and human-computer interfaces.</w:t>
      </w:r>
    </w:p>
    <w:p>
      <w:r>
        <w:t>28. Patient privacy: **Patient Privacy**: The right of individuals to keep their personal health information confidential and to control who has access to their medical records and data, ensuring protection against unauthorized disclosure and maintaining trust in the healthcare system.</w:t>
      </w:r>
    </w:p>
    <w:p>
      <w:r>
        <w:t>28. Patient-provider communication: Patient-provider communication refers to the exchange of information, thoughts, and feelings between patients and healthcare providers. This communication is essential for understanding health conditions, treatment options, and patient preferences, ultimately influencing patient satisfaction, adherence to treatment, and health outcomes.</w:t>
      </w:r>
    </w:p>
    <w:p>
      <w:r>
        <w:t>28. Research practices: Research practices refer to the systematic methods and techniques employed by researchers to gather, analyze, and interpret data in order to gain insights, answer questions, or solve problems within a specific field of study. These practices encompass a range of activities, including literature review, experimental design, data collection, statistical analysis, and ethical considerations, ensuring the validity and reliability of research findings.</w:t>
      </w:r>
    </w:p>
    <w:p>
      <w:r>
        <w:t>28. Robust evaluation methodologies: Robust evaluation methodologies refer to systematic approaches used to assess the effectiveness, efficiency, and impact of programs, interventions, or policies, ensuring that the results are reliable, valid, and applicable across various contexts. These methodologies often include a combination of qualitative and quantitative techniques, rigorous design, and comprehensive data analysis to minimize bias and enhance the credibility of the findings.</w:t>
      </w:r>
    </w:p>
    <w:p>
      <w:r>
        <w:t>29.: It seems like "29" might be a numerical value rather than a technical term. If you meant something specific related to "29," please provide additional context or clarify the term you would like defined.</w:t>
      </w:r>
    </w:p>
    <w:p>
      <w:r>
        <w:t>29. Academic writing: **Academic writing**: A formal style of writing used in scholarly publications and educational settings, characterized by a clear structure, objective tone, and evidence-based arguments. It adheres to specific guidelines and conventions, such as citation styles, to ensure clarity and credibility in presenting research findings and analyses.</w:t>
      </w:r>
    </w:p>
    <w:p>
      <w:r>
        <w:t>29. Cognitive biases: Cognitive biases are systematic patterns of deviation from norm or rationality in judgment, where individuals make decisions or form conclusions based on subjective perceptions rather than objective evidence, often leading to illogical or erroneous reasoning.</w:t>
      </w:r>
    </w:p>
    <w:p>
      <w:r>
        <w:t>29. Data privacy: Data privacy refers to the protection of personal information from unauthorized access, use, or disclosure. It encompasses the policies and practices that govern how data is collected, stored, processed, and shared, ensuring individuals have control over their own personal data and that their privacy rights are respected.</w:t>
      </w:r>
    </w:p>
    <w:p>
      <w:r>
        <w:t>29. Data security: Data security refers to the protective measures and protocols implemented to safeguard digital information from unauthorized access, corruption, theft, or loss. It encompasses various practices, including encryption, access controls, and data masking, to ensure the confidentiality, integrity, and availability of data.</w:t>
      </w:r>
    </w:p>
    <w:p>
      <w:r>
        <w:t>29. Diagnostic support: **Diagnostic Support**: A set of tools, systems, or services designed to assist healthcare professionals in identifying and analyzing medical conditions or diseases through data interpretation, symptom evaluation, and clinical decision-making processes.</w:t>
      </w:r>
    </w:p>
    <w:p>
      <w:r>
        <w:t>29. Ethical guidelines: Ethical guidelines are a set of principles and standards that govern the behavior and decision-making processes of individuals and organizations, ensuring that actions taken are morally sound, responsible, and respectful of the rights and welfare of others.</w:t>
      </w:r>
    </w:p>
    <w:p>
      <w:r>
        <w:t>29. Ideation: Ideation is the creative process of generating, developing, and refining ideas to solve problems or create new products, services, or concepts. It typically involves brainstorming and collaboration to explore various possibilities and innovations.</w:t>
      </w:r>
    </w:p>
    <w:p>
      <w:r>
        <w:t>29. Misinformation: Misinformation refers to false or misleading information that is spread, regardless of intent, often leading to confusion or misunderstanding.</w:t>
      </w:r>
    </w:p>
    <w:p>
      <w:r>
        <w:t>29. Multimodal LLMs: Multimodal LLMs (Multimodal Large Language Models) are artificial intelligence models designed to process and understand multiple types of data inputs simultaneously, such as text, images, audio, and video. These models leverage advanced machine learning techniques to generate coherent responses or insights that integrate information from different modalities, enhancing their ability to perform complex tasks and understand context more effectively.</w:t>
      </w:r>
    </w:p>
    <w:p>
      <w:r>
        <w:t>29. Privacy-preserving techniques: Privacy-preserving techniques are methods and strategies designed to protect individuals' personal data and privacy during data processing and analysis, ensuring that sensitive information is not disclosed or misused while still allowing for meaningful insights and functionalities. Examples include data anonymization, differential privacy, and secure multi-party computation.</w:t>
      </w:r>
    </w:p>
    <w:p>
      <w:r>
        <w:t>29. Transparency: Transparency refers to the quality of being open and clear in communication, processes, or operations, allowing stakeholders to understand and access information easily. In various contexts, such as business, governance, or technology, it promotes accountability and trust by ensuring that actions and decisions are visible and understandable.</w:t>
      </w:r>
    </w:p>
    <w:p>
      <w:r>
        <w:t>29. Unintentional data retention: Unintentional data retention refers to the inadvertent storage of data by an organization or individual, often resulting from inadequate data management practices or a lack of awareness, leading to unnecessary accumulation of sensitive or irrelevant information over time.</w:t>
      </w:r>
    </w:p>
    <w:p>
      <w:r>
        <w:t>29. Voice and visual data: Voice and visual data refers to audio recordings of speech and visual content such as images or videos that can be analyzed or processed for various applications, including communication, data analysis, and machine learning.</w:t>
      </w:r>
    </w:p>
    <w:p>
      <w:r>
        <w:t>3. **Clinical Decision-Making**: **Clinical Decision-Making**: The process by which healthcare professionals evaluate patient information, including symptoms, medical history, and diagnostic tests, to determine the most appropriate course of action for diagnosis, treatment, and patient management.</w:t>
      </w:r>
    </w:p>
    <w:p>
      <w:r>
        <w:t>3. Adaptive learning environments: Adaptive learning environments refer to educational systems or platforms that customize learning experiences based on individual learner's needs, preferences, and performance. These environments utilize data analytics and algorithms to adjust content, pacing, and instructional strategies to enhance engagement and optimize learning outcomes for each student.</w:t>
      </w:r>
    </w:p>
    <w:p>
      <w:r>
        <w:t>3. Artificial intelligence: Artificial Intelligence (AI) refers to the simulation of human intelligence processes by computer systems. These processes include learning (the acquisition of information and rules for using it), reasoning (the use of rules to reach approximate or definite conclusions), and self-correction. AI encompasses various subfields, including machine learning, natural language processing, and robotics.</w:t>
      </w:r>
    </w:p>
    <w:p>
      <w:r>
        <w:t>3. Business and productivity paradigms: **Business and Productivity Paradigms**: Frameworks or models that define how organizations operate, make decisions, and achieve efficiency and effectiveness in their processes. These paradigms encompass various approaches to management, workflow, and resource allocation, influencing the strategies and methodologies businesses use to enhance productivity and meet their goals.</w:t>
      </w:r>
    </w:p>
    <w:p>
      <w:r>
        <w:t>3. Clinical decision-making: Clinical decision-making is the process by which healthcare professionals evaluate patient information, consider clinical guidelines, and integrate their knowledge and experience to make informed choices regarding diagnosis, treatment, and patient management.</w:t>
      </w:r>
    </w:p>
    <w:p>
      <w:r>
        <w:t>3. Clinical practice: Clinical practice refers to the application of medical knowledge and skills in a healthcare setting to diagnose, treat, and manage patient care. It encompasses interactions between healthcare professionals and patients, involving direct patient assessment, intervention, and ongoing management of health conditions.</w:t>
      </w:r>
    </w:p>
    <w:p>
      <w:r>
        <w:t>3. Computational Linguistics: Computational Linguistics is an interdisciplinary field that combines computer science and linguistics to develop algorithms and models that enable computers to understand, interpret, and generate human language. It encompasses various applications such as natural language processing, machine translation, and speech recognition.</w:t>
      </w:r>
    </w:p>
    <w:p>
      <w:r>
        <w:t>3. Diagnostic processes: **Diagnostic Processes**: A series of systematic steps or methodologies used to identify, analyze, and determine the cause of a problem or condition, often involving data collection, evaluation, and interpretation to reach a conclusion or inform decision-making.</w:t>
      </w:r>
    </w:p>
    <w:p>
      <w:r>
        <w:t>3. Ethical challenges: **Ethical Challenges**: Situations or dilemmas that require individuals or organizations to make decisions that involve conflicting moral principles or values, often leading to questions about right and wrong, fairness, and the implications of their choices on stakeholders and society.</w:t>
      </w:r>
    </w:p>
    <w:p>
      <w:r>
        <w:t>3. Ethical considerations: Ethical considerations refer to the principles and values that guide decision-making and behavior in a particular context, ensuring that actions are morally sound and respect the rights, dignity, and welfare of individuals and communities affected by those actions.</w:t>
      </w:r>
    </w:p>
    <w:p>
      <w:r>
        <w:t>3. Human-Computer Interaction (HCI): Human-Computer Interaction (HCI) is the interdisciplinary field that studies the design, evaluation, and implementation of user interfaces and interactions between humans and computers, aiming to improve usability, accessibility, and overall user experience.</w:t>
      </w:r>
    </w:p>
    <w:p>
      <w:r>
        <w:t>3. Natural Language Processing (NLP): Natural Language Processing (NLP) is a subfield of artificial intelligence that focuses on the interaction between computers and human language. It involves the development of algorithms and models that enable machines to understand, interpret, generate, and respond to human language in a way that is both meaningful and contextually relevant.</w:t>
      </w:r>
    </w:p>
    <w:p>
      <w:r>
        <w:t>3. Natural language generation: Natural language generation (NLG) is a subfield of artificial intelligence that focuses on the automatic production of human-readable text from structured data or information. NLG systems analyze data and use predefined linguistic rules to create coherent and contextually relevant narratives, reports, or summaries, enabling machines to communicate insights in natural language.</w:t>
      </w:r>
    </w:p>
    <w:p>
      <w:r>
        <w:t>3. Natural language understanding: Natural Language Understanding (NLU) is a subfield of artificial intelligence and computational linguistics that focuses on enabling machines to comprehend, interpret, and respond to human language in a meaningful way. It involves parsing and analyzing text to extract intent, context, and semantics, allowing for effective communication between humans and computers.</w:t>
      </w:r>
    </w:p>
    <w:p>
      <w:r>
        <w:t>3. Personalized learning: Personalized learning is an educational approach that tailors instruction, resources, and learning experiences to meet the individual needs, preferences, and interests of each student, allowing for flexibility in pace, content, and learning styles.</w:t>
      </w:r>
    </w:p>
    <w:p>
      <w:r>
        <w:t>3. Support functions: Support functions are auxiliary activities within an organization that provide necessary assistance and resources to core business operations, enabling them to run efficiently. Examples include human resources, IT support, finance, and customer service.</w:t>
      </w:r>
    </w:p>
    <w:p>
      <w:r>
        <w:t>3. User privacy: User privacy refers to the right of individuals to control their personal information and how it is collected, used, stored, and shared by organizations and online services. It encompasses measures taken to protect user data from unauthorized access and ensures that users can make informed choices about their data.</w:t>
      </w:r>
    </w:p>
    <w:p>
      <w:r>
        <w:t>30. Accountability mechanisms: Accountability mechanisms are processes or systems designed to ensure that individuals or organizations are held responsible for their actions, decisions, and performance. These mechanisms can include oversight bodies, audits, reporting requirements, and performance evaluations, aimed at promoting transparency, integrity, and adherence to established standards or regulations.</w:t>
      </w:r>
    </w:p>
    <w:p>
      <w:r>
        <w:t>30. Algorithmic decision-making: Algorithmic decision-making refers to the process of using algorithms to automate the decision-making process, where predefined rules and data inputs are utilized to generate outcomes or recommendations without human intervention. This approach is commonly applied in various fields such as finance, healthcare, and marketing to enhance efficiency and objectivity.</w:t>
      </w:r>
    </w:p>
    <w:p>
      <w:r>
        <w:t>30. Clinical outcomes: Clinical outcomes refer to the measurable changes in health, function, or quality of life that result from medical interventions, treatments, or healthcare services. These outcomes are often assessed through various metrics, such as recovery rates, symptom improvement, or survival rates, and are used to evaluate the effectiveness of healthcare practices.</w:t>
      </w:r>
    </w:p>
    <w:p>
      <w:r>
        <w:t>30. Data types: **Data types**: Categories of data that determine the kind of value a variable can hold, as well as the operations that can be performed on it. Common data types include integers, floating-point numbers, characters, strings, and booleans, each serving specific purposes in programming and data processing.</w:t>
      </w:r>
    </w:p>
    <w:p>
      <w:r>
        <w:t>30. Differential privacy: Differential privacy is a statistical technique used to ensure that the privacy of individuals in a dataset is protected when analyzing or sharing data. It achieves this by introducing random noise to the data or the results of queries, making it difficult to identify any individual's information while still allowing for useful statistical insights from the aggregate data.</w:t>
      </w:r>
    </w:p>
    <w:p>
      <w:r>
        <w:t>30. Ethical frameworks: Ethical frameworks are structured systems of principles and values that guide individuals and organizations in making moral decisions and evaluating right from wrong in various situations. These frameworks help to analyze ethical dilemmas by providing a consistent approach to assessing the implications of actions and their impacts on stakeholders. Examples include utilitarianism, deontology, and virtue ethics.</w:t>
      </w:r>
    </w:p>
    <w:p>
      <w:r>
        <w:t>30. Literature reviews: Literature reviews are comprehensive surveys of existing research and publications on a specific topic or research question, summarizing, synthesizing, and critically evaluating the findings to identify gaps, trends, and areas for future study.</w:t>
      </w:r>
    </w:p>
    <w:p>
      <w:r>
        <w:t>30. Medical documentation: **Medical Documentation**: The comprehensive and systematic recording of a patient's medical history, treatment plans, clinical findings, and any other relevant health information, used to ensure continuity of care, support clinical decision-making, and facilitate communication among healthcare providers.</w:t>
      </w:r>
    </w:p>
    <w:p>
      <w:r>
        <w:t>30. Mental health conditions: Mental health conditions are a range of disorders that affect an individual's mood, thinking, and behavior, impacting their overall emotional and psychological well-being. These conditions can include anxiety disorders, depression, bipolar disorder, schizophrenia, and others, often requiring diagnosis and treatment by mental health professionals.</w:t>
      </w:r>
    </w:p>
    <w:p>
      <w:r>
        <w:t>30. Reinforcement learning techniques: Reinforcement learning techniques are a subset of machine learning methods where an agent learns to make decisions by interacting with an environment, receiving feedback in the form of rewards or penalties based on its actions. The goal is to develop a policy that maximizes cumulative rewards over time through exploration and exploitation of available actions.</w:t>
      </w:r>
    </w:p>
    <w:p>
      <w:r>
        <w:t>30. Responsible AI adoption: Responsible AI adoption refers to the implementation and integration of artificial intelligence technologies in a manner that is ethical, transparent, and accountable. This includes ensuring fairness, mitigating bias, protecting user privacy, and aligning AI systems with societal values and regulatory standards throughout their lifecycle.</w:t>
      </w:r>
    </w:p>
    <w:p>
      <w:r>
        <w:t>30. System development: System development refers to the process of creating and maintaining information systems, which includes planning, designing, implementing, testing, and deploying software solutions to meet specific business or organizational needs.</w:t>
      </w:r>
    </w:p>
    <w:p>
      <w:r>
        <w:t>30. Training data: **Training Data**: A subset of data used to train a machine learning model, consisting of input features and corresponding output labels. This data helps the model learn patterns and relationships in order to make predictions or classify new, unseen data.</w:t>
      </w:r>
    </w:p>
    <w:p>
      <w:r>
        <w:t>31.: The term "31" does not have a specific technical definition as it is simply a numerical value. However, in various contexts, it can refer to:</w:t>
        <w:br/>
        <w:br/>
        <w:t>1. **Mathematics**: An integer that comes after 30 and before 32, often used in counting or calculations.</w:t>
        <w:br/>
        <w:t>2. **Date**: The last day of months that have 31 days, such as January, March, May, July, August, October, and December.</w:t>
        <w:br/>
        <w:t>3. **Binary Code**: In</w:t>
      </w:r>
    </w:p>
    <w:p>
      <w:r>
        <w:t>31. Contextual relevance: **Contextual Relevance**: The degree to which content or information is appropriate and meaningful within a specific context or situation, often influencing how it is perceived and understood by users or systems.</w:t>
      </w:r>
    </w:p>
    <w:p>
      <w:r>
        <w:t>31. Data protection regulations: Data protection regulations are legal frameworks established to govern the collection, storage, processing, and sharing of personal data, ensuring individuals' privacy rights and security. These regulations, such as the General Data Protection Regulation (GDPR) in the European Union, set standards for how organizations must handle personal information and impose penalties for non-compliance.</w:t>
      </w:r>
    </w:p>
    <w:p>
      <w:r>
        <w:t>31. Ethical guidelines: **Ethical Guidelines**: A set of principles and standards that govern the conduct of individuals and organizations, outlining acceptable behaviors and practices to ensure integrity, fairness, and respect in professional and research activities.</w:t>
      </w:r>
    </w:p>
    <w:p>
      <w:r>
        <w:t>31. Evaluation methodologies: Evaluation methodologies refer to systematic approaches and frameworks used to assess the effectiveness, efficiency, and relevance of programs, projects, or policies. These methodologies encompass various techniques, such as qualitative and quantitative analysis, surveys, case studies, and performance metrics, to gather data, draw conclusions, and inform decision-making processes.</w:t>
      </w:r>
    </w:p>
    <w:p>
      <w:r>
        <w:t>31. Federated learning: Federated learning is a decentralized machine learning approach where multiple devices or servers collaboratively train a model while keeping their data locally, ensuring privacy and security. Instead of sending raw data to a central server, only model updates or gradients are shared, allowing the model to learn from a diverse set of data sources without compromising individual data privacy.</w:t>
      </w:r>
    </w:p>
    <w:p>
      <w:r>
        <w:t>31. Feedback: Feedback refers to the information or reactions provided about a process, product, or performance, which can be used to improve future outcomes. It can be positive or negative and is often used in various contexts, including education, business, and technology, to facilitate learning, development, and optimization.</w:t>
      </w:r>
    </w:p>
    <w:p>
      <w:r>
        <w:t>31. Linguistic cues: Linguistic cues are verbal or textual signals used in communication that provide context, indicate meaning, or suggest intent. These cues can include tone, choice of words, syntax, and phrases that help interpret the speaker's or writer's message.</w:t>
      </w:r>
    </w:p>
    <w:p>
      <w:r>
        <w:t>31. Performance and explainability: **Performance and Explainability**: In the context of machine learning and artificial intelligence, performance refers to the effectiveness of a model in making accurate predictions or classifications, typically measured using metrics like accuracy, precision, recall, and F1 score. Explainability refers to the degree to which the internal workings and decision-making processes of a model can be understood and interpreted by humans, allowing stakeholders to grasp how and why specific outcomes are generated. Balancing high performance with strong explainability is crucial for building trust and</w:t>
      </w:r>
    </w:p>
    <w:p>
      <w:r>
        <w:t>31. Supply chain: **Supply Chain**: A network of organizations, people, activities, information, and resources involved in the production and delivery of a product or service, from the initial sourcing of raw materials to the final consumer. It encompasses all processes, including procurement, manufacturing, logistics, and distribution.</w:t>
      </w:r>
    </w:p>
    <w:p>
      <w:r>
        <w:t>32. AI applications: AI applications refer to software programs or systems that utilize artificial intelligence technologies to perform tasks that typically require human intelligence. These tasks can include natural language processing, image recognition, decision-making, and predictive analytics, among others. AI applications are designed to automate processes, enhance user experiences, and provide insights based on data analysis.</w:t>
      </w:r>
    </w:p>
    <w:p>
      <w:r>
        <w:t>32. Ethical reflection: **Ethical reflection**: The process of critically examining and evaluating one's beliefs, actions, and decisions in light of ethical principles and values, with the aim of understanding moral implications and guiding future conduct.</w:t>
      </w:r>
    </w:p>
    <w:p>
      <w:r>
        <w:t>32. Evaluation mechanisms: **Evaluation Mechanisms**: Systems or processes used to assess the effectiveness, performance, or quality of a program, project, or intervention. These mechanisms can include quantitative metrics, qualitative assessments, feedback loops, and analytical tools designed to gather data and inform decision-making.</w:t>
      </w:r>
    </w:p>
    <w:p>
      <w:r>
        <w:t>32. Interdisciplinary collaboration: Interdisciplinary collaboration refers to the process in which individuals from different academic disciplines or fields of expertise work together to achieve a common goal, integrating diverse perspectives, methodologies, and knowledge to address complex problems or create innovative solutions.</w:t>
      </w:r>
    </w:p>
    <w:p>
      <w:r>
        <w:t>32. Performance: **Performance**: The measure of how effectively a system, application, or process executes its intended functions, often assessed in terms of speed, efficiency, responsiveness, and resource utilization under specified conditions.</w:t>
      </w:r>
    </w:p>
    <w:p>
      <w:r>
        <w:t>32. Standards for ethical AI use: Standards for ethical AI use refer to established guidelines and principles that govern the development, deployment, and management of artificial intelligence systems to ensure they are used responsibly, transparently, and fairly. These standards aim to protect user rights, promote accountability, mitigate bias, and ensure that AI technologies contribute positively to society while minimizing harm.</w:t>
      </w:r>
    </w:p>
    <w:p>
      <w:r>
        <w:t>32. Therapeutic interventions: Therapeutic interventions refer to a range of treatments and strategies employed by healthcare professionals to alleviate symptoms, improve function, and enhance the well-being of individuals suffering from physical, mental, or emotional conditions. These interventions can include medication, psychotherapy, physical therapy, counseling, and other modalities tailored to the patient's specific needs.</w:t>
      </w:r>
    </w:p>
    <w:p>
      <w:r>
        <w:t>32. Trustworthiness: **Trustworthiness**: The quality of being reliable, honest, and dependable, often assessed based on a person's or entity's integrity, consistency, and ability to fulfill commitments, leading to confidence from others in their actions and decisions.</w:t>
      </w:r>
    </w:p>
    <w:p>
      <w:r>
        <w:t>33. Authenticity: **Authenticity**: The quality of being genuine or true to its origin, often referring to the reliability and trustworthiness of an object, statement, or experience, ensuring it is not a counterfeit or imitation. In digital contexts, authenticity can also pertain to the verification of identity or the integrity of information.</w:t>
      </w:r>
    </w:p>
    <w:p>
      <w:r>
        <w:t>33. Benchmarks: Benchmarks are standard measurements or reference points used to evaluate the performance, quality, or efficiency of a system, process, or product, often used for comparison against best practices or industry standards.</w:t>
      </w:r>
    </w:p>
    <w:p>
      <w:r>
        <w:t>33. Data privacy: Data privacy refers to the practice of handling and protecting personal information to ensure that individuals' data is collected, stored, processed, and shared in compliance with legal requirements and ethical standards, safeguarding against unauthorized access and misuse.</w:t>
      </w:r>
    </w:p>
    <w:p>
      <w:r>
        <w:t>33. Emotional support: Emotional support refers to the provision of empathy, care, and reassurance to individuals, helping them cope with stress, anxiety, or emotional challenges through active listening, validation of feelings, and encouragement.</w:t>
      </w:r>
    </w:p>
    <w:p>
      <w:r>
        <w:t>33. Ethical: Ethical refers to principles or standards that govern behavior, determining what is considered right or wrong in a moral context. It involves evaluating actions based on values such as fairness, justice, integrity, and respect for individuals and society.</w:t>
      </w:r>
    </w:p>
    <w:p>
      <w:r>
        <w:t>33. Ethical awareness: **Ethical awareness**: The recognition and understanding of ethical principles and moral considerations that influence decision-making and behavior in various contexts, including personal, professional, and societal situations.</w:t>
      </w:r>
    </w:p>
    <w:p>
      <w:r>
        <w:t>33. Fine-tuning techniques: Fine-tuning techniques refer to methods used to adjust and optimize a pre-trained model on a specific dataset or task. This process typically involves continuing the training of the model with a smaller learning rate and can include techniques like freezing certain layers, using domain-specific data, or adjusting hyperparameters to improve performance and adapt the model to particular requirements.</w:t>
      </w:r>
    </w:p>
    <w:p>
      <w:r>
        <w:t>34.: It seems that "34" does not correspond to a recognized technical term. If you meant to refer to a specific concept or term associated with the number 34, please provide more context or clarify, and I would be happy to assist you with a definition.</w:t>
      </w:r>
    </w:p>
    <w:p>
      <w:r>
        <w:t>34. Human connection: Human connection refers to the emotional and social bonds that individuals form with one another, characterized by empathy, understanding, and mutual support. It encompasses the ability to communicate effectively, share experiences, and foster relationships that contribute to personal well-being and community cohesion.</w:t>
      </w:r>
    </w:p>
    <w:p>
      <w:r>
        <w:t>34. Human intuition: **Human Intuition**: The ability to understand or know something immediately, without the need for conscious reasoning or analysis, often based on instinctive feelings, experiences, or subconscious processing of information.</w:t>
      </w:r>
    </w:p>
    <w:p>
      <w:r>
        <w:t>34. Model outputs: Model outputs refer to the results or predictions generated by a computational model after processing input data. These outputs can take various forms, including numerical values, classifications, or visualizations, depending on the model's purpose and design.</w:t>
      </w:r>
    </w:p>
    <w:p>
      <w:r>
        <w:t>34. Transformative potential of L: Transformative potential of L refers to the ability of a specific technology, method, or system (denoted as 'L') to significantly alter existing processes, practices, or paradigms within a given field or industry. This potential encompasses the capacity for innovation, improvement, and the creation of new opportunities that can lead to substantial changes in efficiency, effectiveness, or societal impact.</w:t>
      </w:r>
    </w:p>
    <w:p>
      <w:r>
        <w:t>35.: It seems that "35" is not a standard technical term within a specific field. If you meant a different term or need a definition related to a specific context, please provide more details, and I'd be happy to assist!</w:t>
      </w:r>
    </w:p>
    <w:p>
      <w:r>
        <w:t>35. Emotional: Emotional: Pertaining to feelings, moods, or affective states; often related to the experience and expression of emotions such as happiness, sadness, anger, or fear.</w:t>
      </w:r>
    </w:p>
    <w:p>
      <w:r>
        <w:t>35. Hallucination: In the context of artificial intelligence and natural language processing, "hallucination" refers to the generation of false or misleading information by a model, where the output appears plausible but is not based on factual data or reality. This can occur when the model confidently presents incorrect or fabricated details as if they were true.</w:t>
      </w:r>
    </w:p>
    <w:p>
      <w:r>
        <w:t>4. **Patient Care**: **Patient Care**: The range of services provided to individuals to maintain or improve their health, including diagnosis, treatment, monitoring, and support throughout the healthcare process. It encompasses both physical and emotional support tailored to the needs of the patient.</w:t>
      </w:r>
    </w:p>
    <w:p>
      <w:r>
        <w:t>4. Algorithms: **Algorithms**: A set of step-by-step procedures or rules designed to solve a specific problem or perform a task, often used in computer programming and mathematical calculations. They provide a clear framework for processing data and making decisions based on predefined criteria.</w:t>
      </w:r>
    </w:p>
    <w:p>
      <w:r>
        <w:t>4. Bias: Bias refers to a systematic deviation from the true value or an inclination towards a particular perspective, often resulting in unfair treatment or distorted results in data analysis, decision-making, or research outcomes. In statistics, it can manifest as an error introduced by favoring certain data or outcomes over others.</w:t>
      </w:r>
    </w:p>
    <w:p>
      <w:r>
        <w:t>4. Cognitive tutoring systems: Cognitive tutoring systems are educational software designed to provide personalized instruction by simulating one-on-one tutoring. They adapt to individual learners' needs and cognitive processes, offering tailored feedback and support based on the student's performance and understanding of the material.</w:t>
      </w:r>
    </w:p>
    <w:p>
      <w:r>
        <w:t>4. Data analysis: Data analysis is the process of systematically examining, transforming, and modeling data to extract useful information, identify patterns, and support decision-making.</w:t>
      </w:r>
    </w:p>
    <w:p>
      <w:r>
        <w:t>4. Deep learning techniques: Deep learning techniques refer to a subset of machine learning methods that use neural networks with multiple layers (deep neural networks) to analyze and model complex data patterns. These techniques are particularly effective in tasks such as image and speech recognition, natural language processing, and autonomous systems, leveraging large datasets to improve performance through hierarchical feature extraction.</w:t>
      </w:r>
    </w:p>
    <w:p>
      <w:r>
        <w:t>4. Diagnostic accuracy: Diagnostic accuracy refers to the ability of a test or procedure to correctly identify the presence or absence of a condition or disease. It is typically measured by evaluating the proportion of true positive and true negative results among all test outcomes, thus determining how well the test distinguishes between affected and non-affected individuals.</w:t>
      </w:r>
    </w:p>
    <w:p>
      <w:r>
        <w:t>4. Ethical considerations: **Ethical considerations**: Factors that involve evaluating the moral implications and consequences of actions, decisions, or policies, particularly in relation to fairness, justice, and the impact on individuals and society.</w:t>
      </w:r>
    </w:p>
    <w:p>
      <w:r>
        <w:t>4. Medical Large Language Models (Med-LLMs): Medical Large Language Models (Med-LLMs) are advanced artificial intelligence systems designed to understand, generate, and analyze human language specifically in the context of healthcare and medicine. They are trained on vast datasets of medical texts, enabling them to assist in tasks such as clinical decision support, patient communication, and medical research by providing relevant information and insights based on language patterns and knowledge in the medical field.</w:t>
      </w:r>
    </w:p>
    <w:p>
      <w:r>
        <w:t>4. Medical data: **Medical Data**: Information collected from various sources related to patient health, treatments, and outcomes, including clinical records, laboratory results, imaging studies, and patient-reported outcomes, used for diagnosis, research, and healthcare management.</w:t>
      </w:r>
    </w:p>
    <w:p>
      <w:r>
        <w:t>4. Natural Language Processing (NLP): Natural Language Processing (NLP) is a branch of artificial intelligence that focuses on the interaction between computers and humans through natural language. It involves the development of algorithms and models that enable machines to understand, interpret, generate, and respond to human language in a way that is both meaningful and contextually relevant.</w:t>
      </w:r>
    </w:p>
    <w:p>
      <w:r>
        <w:t>4. Natural language processing: Natural Language Processing (NLP) is a field of artificial intelligence that focuses on the interaction between computers and humans through natural language. It involves the development of algorithms and models that enable computers to understand, interpret, generate, and respond to human language in a meaningful way.</w:t>
      </w:r>
    </w:p>
    <w:p>
      <w:r>
        <w:t>4. Neural Network Architectures: Neural Network Architectures refer to the specific designs and structures of neural networks, which consist of layers of interconnected nodes or neurons. These architectures define the arrangement of layers (such as input, hidden, and output layers), the types of connections between them, and the activation functions used, influencing how the network processes input data and learns from it. Common types include feedforward networks, convolutional neural networks (CNNs), and recurrent neural networks (RNNs).</w:t>
      </w:r>
    </w:p>
    <w:p>
      <w:r>
        <w:t>4. Operational frameworks: **Operational Frameworks**: Structured sets of guidelines, processes, and practices that define how an organization or system operates to achieve its objectives. They provide a systematic approach to managing resources, workflows, and decision-making, ensuring efficiency, consistency, and alignment with strategic goals.</w:t>
      </w:r>
    </w:p>
    <w:p>
      <w:r>
        <w:t>4. Reasoning: Reasoning is the cognitive process of thinking about something in a logical way to form conclusions, judgments, or inferences based on available information or evidence. It involves the application of critical thinking and problem-solving skills to analyze situations and make decisions.</w:t>
      </w:r>
    </w:p>
    <w:p>
      <w:r>
        <w:t>4. Rule-based systems: Rule-based systems are artificial intelligence frameworks that use a set of predefined logical rules to make decisions or solve problems. These systems apply inference engines to process input data and derive conclusions or actions based on the established rules, often used in expert systems and decision support applications.</w:t>
      </w:r>
    </w:p>
    <w:p>
      <w:r>
        <w:t>4. Semi-structured interviews: Semi-structured interviews are a qualitative research method that combines predefined questions with the flexibility to explore topics in greater depth through spontaneous follow-up questions. This approach allows for a guided conversation while enabling the interviewer to adapt to the interviewee's responses, facilitating richer data collection.</w:t>
      </w:r>
    </w:p>
    <w:p>
      <w:r>
        <w:t>5. **Medical Data**: **Medical Data**: Information related to patient health, treatment, and outcomes, including clinical records, diagnostic results, medical imaging, and demographic details, used for patient care, research, and public health analysis.</w:t>
      </w:r>
    </w:p>
    <w:p>
      <w:r>
        <w:t>5. Adaptive learning pathways: Adaptive learning pathways are personalized educational routes that adjust in real-time based on a learner's performance, preferences, and needs. These pathways utilize data analytics and adaptive technologies to tailor content, pacing, and assessments, ensuring an individualized learning experience that optimally supports student engagement and achievement.</w:t>
      </w:r>
    </w:p>
    <w:p>
      <w:r>
        <w:t>5. Clinical decision-making: Clinical decision-making refers to the process by which healthcare professionals evaluate patient information, consider evidence-based guidelines, and apply their clinical expertise to determine the best course of action for diagnosis, treatment, and patient care.</w:t>
      </w:r>
    </w:p>
    <w:p>
      <w:r>
        <w:t>5. Complex medical terminologies: **Complex Medical Terminologies**: A collection of specialized vocabulary and phrases used in the medical field that often consist of intricate combinations of prefixes, roots, and suffixes, making them difficult to understand without specific training. These terminologies are essential for accurately describing diseases, procedures, anatomy, and treatments within healthcare and medical research.</w:t>
      </w:r>
    </w:p>
    <w:p>
      <w:r>
        <w:t>5. Data privacy challenges: Data privacy challenges refer to the obstacles and issues organizations face in protecting personal information from unauthorized access, misuse, and breaches. These challenges include compliance with regulations, ensuring data security, managing user consent, and addressing vulnerabilities in technologies and processes that handle sensitive data.</w:t>
      </w:r>
    </w:p>
    <w:p>
      <w:r>
        <w:t>5. Data-driven insights: **Data-driven insights**: Analytical conclusions derived from the systematic examination of data patterns and trends, informing decision-making and strategies based on empirical evidence rather than intuition or speculation.</w:t>
      </w:r>
    </w:p>
    <w:p>
      <w:r>
        <w:t>5. Ethical quandaries: **Ethical Quandaries**: Situations in which a person faces conflicting moral principles or dilemmas, making it difficult to choose a course of action that aligns with their ethical beliefs.</w:t>
      </w:r>
    </w:p>
    <w:p>
      <w:r>
        <w:t>5. Fairness: Fairness refers to the quality of being impartial and just, ensuring that individuals or groups are treated equitably and without bias. In various contexts, such as social justice, law, and algorithmic decision-making, fairness implies the consistent application of rules and principles to achieve equitable outcomes for all parties involved.</w:t>
      </w:r>
    </w:p>
    <w:p>
      <w:r>
        <w:t>5. Marketing content: **Marketing Content**: Any material created and distributed to engage, inform, or persuade a target audience in order to promote a brand, product, or service. This can include articles, blog posts, videos, social media posts, infographics, and more, designed to attract and retain customers.</w:t>
      </w:r>
    </w:p>
    <w:p>
      <w:r>
        <w:t>5. Neural networks: Neural networks are computational models inspired by the human brain, consisting of interconnected layers of nodes (neurons) that process data. They are used in machine learning to recognize patterns, classify information, and make predictions by learning from large datasets through a process called training.</w:t>
      </w:r>
    </w:p>
    <w:p>
      <w:r>
        <w:t>5. Patient interactions: Patient interactions refer to the various communications and engagements between healthcare providers and patients, encompassing consultations, assessments, treatments, and follow-ups, aimed at addressing health concerns, providing care, and enhancing patient understanding and satisfaction.</w:t>
      </w:r>
    </w:p>
    <w:p>
      <w:r>
        <w:t>5. Performance data: **Performance Data**: Quantitative and qualitative metrics that measure the efficiency, effectiveness, and overall success of a system, process, or individual in achieving specific objectives or goals. This data is often used for analysis, optimization, and decision-making in various contexts, such as business operations, software applications, and employee performance evaluations.</w:t>
      </w:r>
    </w:p>
    <w:p>
      <w:r>
        <w:t>5. Personalized tutoring: Personalized tutoring refers to an educational approach where instruction is tailored to meet the individual learning needs, preferences, and pace of a student. This method often involves customized lesson plans, targeted feedback, and adaptable teaching strategies to enhance understanding and retention of knowledge.</w:t>
      </w:r>
    </w:p>
    <w:p>
      <w:r>
        <w:t>5. Real-time communication: Real-time communication (RTC) refers to the technology that enables the instant exchange of information between users, allowing them to interact simultaneously through audio, video, or text. This type of communication occurs without noticeable delay, facilitating live conversations and interactions over the internet or other networks.</w:t>
      </w:r>
    </w:p>
    <w:p>
      <w:r>
        <w:t>5. Statistical methods: Statistical methods are a set of mathematical techniques used to collect, analyze, interpret, and present data. They help in making inferences or predictions about a population based on sample data, and include processes such as descriptive statistics, hypothesis testing, regression analysis, and variance analysis.</w:t>
      </w:r>
    </w:p>
    <w:p>
      <w:r>
        <w:t>5. Text Generation: Text Generation is the process of using algorithms, often powered by machine learning and natural language processing, to automatically produce coherent and contextually relevant written content based on input prompts or data.</w:t>
      </w:r>
    </w:p>
    <w:p>
      <w:r>
        <w:t>6. **Diagnostics**: **Diagnostics**: The process of identifying and determining the nature of a problem or condition, often through the use of tests, measurements, and analysis in various fields such as medicine, engineering, and information technology.</w:t>
      </w:r>
    </w:p>
    <w:p>
      <w:r>
        <w:t>6. Accountability: Accountability refers to the obligation of individuals or organizations to explain, justify, and take responsibility for their actions, decisions, and outcomes. It involves being answerable to stakeholders and ensuring transparency in processes and results.</w:t>
      </w:r>
    </w:p>
    <w:p>
      <w:r>
        <w:t>6. Chatbots: Chatbots are software applications designed to simulate human conversation, often using artificial intelligence and natural language processing, to interact with users through text or voice interfaces. They can assist with customer service, provide information, and automate tasks in various domains.</w:t>
      </w:r>
    </w:p>
    <w:p>
      <w:r>
        <w:t>6. Clinical workflows: Clinical workflows refer to the organized sequences of tasks and processes that healthcare professionals follow to deliver patient care. These workflows encompass activities such as patient registration, diagnosis, treatment planning, and follow-up, and they aim to enhance efficiency, quality of care, and communication among healthcare team members.</w:t>
      </w:r>
    </w:p>
    <w:p>
      <w:r>
        <w:t>6. Complex medical data: Complex medical data refers to intricate and multifaceted information generated in healthcare settings, which may include diverse types of data such as electronic health records, imaging studies, genomic sequences, treatment histories, and patient-reported outcomes. This data often requires advanced analytical techniques and interdisciplinary approaches to effectively interpret and utilize for clinical decision-making, research, and public health initiatives.</w:t>
      </w:r>
    </w:p>
    <w:p>
      <w:r>
        <w:t>6. Corpora of text data: Corpora of text data refer to large and structured collections of written or spoken language material, typically used for linguistic analysis, natural language processing, and machine learning applications. These datasets can include books, articles, transcripts, and other forms of text that provide a representative sample of language use.</w:t>
      </w:r>
    </w:p>
    <w:p>
      <w:r>
        <w:t>6. Data bias: **Data Bias**: Data bias refers to systematic errors in data collection, analysis, or interpretation that lead to skewed results or conclusions. This can occur due to various factors, including unrepresentative samples, flawed measurement tools, or preconceived notions that influence how data is gathered or analyzed. Data bias can compromise the validity of research findings and decision-making processes.</w:t>
      </w:r>
    </w:p>
    <w:p>
      <w:r>
        <w:t>6. Educational content: **Educational content**: Material designed to facilitate learning and knowledge acquisition, which can include text, videos, interactive modules, and other resources aimed at teaching concepts, skills, or information across various subjects and age levels.</w:t>
      </w:r>
    </w:p>
    <w:p>
      <w:r>
        <w:t>6. Instructional material: Instructional material refers to resources and content designed to facilitate teaching and learning. This can include textbooks, digital media, handouts, videos, software, and other educational tools that support the instructional process and enhance students' understanding of a subject.</w:t>
      </w:r>
    </w:p>
    <w:p>
      <w:r>
        <w:t>6. Patient care: Patient care refers to the range of services and support provided to individuals seeking medical attention, including diagnosis, treatment, and the management of health conditions. It encompasses physical, emotional, and psychological support aimed at improving patient health outcomes and overall well-being.</w:t>
      </w:r>
    </w:p>
    <w:p>
      <w:r>
        <w:t>6. Patient interaction: **Patient interaction**: The communication and engagement between healthcare providers and patients, which includes discussions about medical history, treatment options, care plans, and emotional support, aimed at enhancing patient understanding and involvement in their own healthcare.</w:t>
      </w:r>
    </w:p>
    <w:p>
      <w:r>
        <w:t>6. Sensitive personal information: Sensitive personal information refers to data that can be used to identify an individual and, if disclosed, could lead to significant harm or distress. This includes information such as social security numbers, financial account details, health records, biometric data, and other identifiers that require heightened protection due to privacy concerns.</w:t>
      </w:r>
    </w:p>
    <w:p>
      <w:r>
        <w:t>6. Social media posts: Social media posts are content pieces shared on social media platforms, including text, images, videos, or links, intended to communicate, engage, or inform an audience.</w:t>
      </w:r>
    </w:p>
    <w:p>
      <w:r>
        <w:t>6. Sophisticated algorithms: Sophisticated algorithms are advanced computational procedures that utilize complex mathematical models and techniques to solve intricate problems, optimize processes, or analyze large datasets, often incorporating elements such as machine learning, artificial intelligence, and data mining to enhance their functionality and accuracy.</w:t>
      </w:r>
    </w:p>
    <w:p>
      <w:r>
        <w:t>6. Transformer Architectures: Transformer Architectures refer to a type of neural network design primarily used in natural language processing and other tasks involving sequential data. Introduced in the paper "Attention is All You Need," transformers utilize self-attention mechanisms to weigh the importance of different words in a sequence, allowing for parallel processing and improved handling of long-range dependencies compared to traditional recurrent neural networks (RNNs). This architecture forms the foundation for many state-of-the-art models, including BERT and GPT.</w:t>
      </w:r>
    </w:p>
    <w:p>
      <w:r>
        <w:t>6. Unstructured data: Unstructured data refers to information that does not have a predefined format or organization, making it challenging to store, process, and analyze. Examples include text documents, images, videos, social media posts, and emails, which often require specialized tools and techniques for extraction and interpretation.</w:t>
      </w:r>
    </w:p>
    <w:p>
      <w:r>
        <w:t>6. n-grams: **n-grams**: Sequences of 'n' items (words, characters, or symbols) from a given text or data set, used in natural language processing and statistical analysis to model language patterns and predict next elements in a sequence. For example, in the phrase "I love AI," the 2-grams (bigrams) would be "I love" and "love AI."</w:t>
      </w:r>
    </w:p>
    <w:p>
      <w:r>
        <w:t>7. **Treatment Planning**: **Treatment Planning**: The process of developing a structured approach to address a patient's health needs, which involves assessing the patient's condition, setting specific goals, selecting appropriate interventions, and outlining a timeline for implementation and evaluation.</w:t>
      </w:r>
    </w:p>
    <w:p>
      <w:r>
        <w:t>7. Adaptive learning environments: Adaptive learning environments refer to educational settings that utilize technology and data analytics to personalize learning experiences for individual students. These environments adjust the content, pace, and teaching methods based on each learner's needs, preferences, and performance, fostering more effective and tailored educational outcomes.</w:t>
      </w:r>
    </w:p>
    <w:p>
      <w:r>
        <w:t>7. Algorithmic bias: **Algorithmic Bias**: A systematic and unfair discrimination that occurs when an algorithm produces results that are prejudiced due to flawed assumptions in the machine learning process, data selection, or training datasets, leading to unequal treatment of different groups based on characteristics such as race, gender, or socioeconomic status.</w:t>
      </w:r>
    </w:p>
    <w:p>
      <w:r>
        <w:t>7. Blog articles: **Blog Articles**: Written content published on a website or blog, typically presented in an informal or conversational style. Blog articles can cover a wide range of topics, provide information, share opinions, or engage readers, and are often used to attract traffic, promote a brand, or encourage interaction through comments.</w:t>
      </w:r>
    </w:p>
    <w:p>
      <w:r>
        <w:t>7. Clinical decision-making: Clinical decision-making refers to the process by which healthcare professionals assess patient information, consider clinical guidelines, and apply their expertise to determine the best course of action for patient care. This involves evaluating diagnostic data, understanding patient needs, and weighing the risks and benefits of various treatment options.</w:t>
      </w:r>
    </w:p>
    <w:p>
      <w:r>
        <w:t>7. Curriculum development: Curriculum development is the process of planning, creating, and organizing educational courses and programs, including the selection of content, instructional methods, and assessment strategies, to meet the learning needs and objectives of students.</w:t>
      </w:r>
    </w:p>
    <w:p>
      <w:r>
        <w:t>7. Data privacy: Data privacy refers to the practice of protecting personal and sensitive information from unauthorized access, use, disclosure, or destruction. It involves implementing policies, technologies, and procedures to ensure that individuals' data is collected, stored, and processed in a manner that respects their rights and complies with relevant regulations.</w:t>
      </w:r>
    </w:p>
    <w:p>
      <w:r>
        <w:t>7. Diagnostic capabilities: **Diagnostic Capabilities**: The ability of a system or tool to identify, analyze, and troubleshoot problems or malfunctions, often through the use of built-in tests, data analysis, or monitoring functions to assess performance and functionality.</w:t>
      </w:r>
    </w:p>
    <w:p>
      <w:r>
        <w:t>7. Healthcare delivery: Healthcare delivery refers to the process through which medical services and care are provided to patients, encompassing a range of activities including prevention, diagnosis, treatment, and management of health conditions. It involves various stakeholders, such as healthcare providers, facilities, and systems, working together to ensure effective and efficient patient care.</w:t>
      </w:r>
    </w:p>
    <w:p>
      <w:r>
        <w:t>7. Hidden Markov Models (HMMs): Hidden Markov Models (HMMs) are statistical models used to represent systems where the states are not directly observable (hidden) but can be inferred through observable events or outputs. They consist of a set of hidden states, transition probabilities between these states, and emission probabilities that define the likelihood of observable events given each state. HMMs are commonly used in fields such as speech recognition, natural language processing, and bioinformatics.</w:t>
      </w:r>
    </w:p>
    <w:p>
      <w:r>
        <w:t>7. Inquiries: Inquiries refer to the process of seeking information or clarification about a specific subject, often involving questions posed to gather data, insights, or feedback. In a business context, inquiries can relate to customer requests for product details, service specifications, or support assistance.</w:t>
      </w:r>
    </w:p>
    <w:p>
      <w:r>
        <w:t>7. Medical documentation: Medical documentation refers to the systematic recording of a patient's medical history, diagnoses, treatment plans, and care provided by healthcare professionals. It serves as a legal record, facilitates communication among providers, ensures continuity of care, and supports billing and reimbursement processes.</w:t>
      </w:r>
    </w:p>
    <w:p>
      <w:r>
        <w:t>7. Oncology: Oncology is the branch of medicine that specializes in the diagnosis, treatment, and research of cancer. It encompasses various aspects of cancer care, including chemotherapy, radiation therapy, surgical interventions, and palliative care, as well as the study of cancer biology and prevention.</w:t>
      </w:r>
    </w:p>
    <w:p>
      <w:r>
        <w:t>7. OpenAI's GPT series: OpenAI's GPT series refers to a collection of advanced language models developed by OpenAI, utilizing the Generative Pre-trained Transformer architecture. These models are designed to understand and generate human-like text based on the input they receive, enabling applications in natural language processing, conversation, content creation, and more. The series includes multiple iterations, each improving upon the capabilities and performance of its predecessors.</w:t>
      </w:r>
    </w:p>
    <w:p>
      <w:r>
        <w:t>7. Personalized feedback: Personalized feedback refers to tailored responses or evaluations provided to an individual based on their specific performance, needs, preferences, or behavior. It aims to enhance learning or improvement by addressing the unique context and circumstances of the recipient.</w:t>
      </w:r>
    </w:p>
    <w:p>
      <w:r>
        <w:t>7. Self-Attention Mechanisms: Self-Attention Mechanisms are a type of neural network component that allows a model to weigh the importance of different elements in a sequence relative to each other. By computing attention scores based on the relationships between all pairs of elements in the input, self-attention enables the model to capture contextual dependencies, enhancing performance in tasks such as natural language processing and image analysis.</w:t>
      </w:r>
    </w:p>
    <w:p>
      <w:r>
        <w:t>7. Strategic decision-making: Strategic decision-making is the process of choosing the best course of action among various options to achieve long-term goals and objectives, typically involving analysis of internal and external factors, resource allocation, and consideration of potential risks and benefits.</w:t>
      </w:r>
    </w:p>
    <w:p>
      <w:r>
        <w:t>8. **Biomedical Text Mining**: **Biomedical Text Mining**: A computational process that involves extracting, analyzing, and interpreting relevant information from vast amounts of biomedical literature and data, such as research articles, clinical reports, and genetic databases, to support knowledge discovery and facilitate advancements in healthcare and life sciences.</w:t>
      </w:r>
    </w:p>
    <w:p>
      <w:r>
        <w:t>8. Academic writing processes: Academic writing processes refer to the systematic steps and strategies involved in producing scholarly texts. This includes stages such as prewriting (brainstorming and outlining), drafting (organizing ideas into a cohesive text), revising (making content and structural improvements), editing (correcting grammar, punctuation, and style), and finalizing (preparing the document for submission or publication). These processes are essential for ensuring clarity, coherence, and adherence to academic standards.</w:t>
      </w:r>
    </w:p>
    <w:p>
      <w:r>
        <w:t>8. Cancer care: Cancer care refers to a comprehensive range of medical services and support provided to individuals diagnosed with cancer. This includes prevention, diagnosis, treatment (such as surgery, chemotherapy, and radiation), symptom management, palliative care, and psychological support, aimed at improving quality of life and health outcomes for patients.</w:t>
      </w:r>
    </w:p>
    <w:p>
      <w:r>
        <w:t>8. Contextual Relationships: **Contextual Relationships**: The connections and interactions between elements within a specific context or environment, which influence their meanings and interpretations. These relationships are crucial for understanding how different factors, such as cultural, social, or situational elements, affect the behavior and significance of entities in a given scenario.</w:t>
      </w:r>
    </w:p>
    <w:p>
      <w:r>
        <w:t>8. Data security: Data security refers to the practice of protecting digital information from unauthorized access, corruption, or theft throughout its lifecycle. This involves implementing measures such as encryption, access controls, and secure data storage to ensure the confidentiality, integrity, and availability of data.</w:t>
      </w:r>
    </w:p>
    <w:p>
      <w:r>
        <w:t>8. Diagnostics: **Diagnostics**: The process of identifying and determining the nature of a problem or condition, often through the use of tests, evaluations, and analysis in fields such as medicine, engineering, and information technology.</w:t>
      </w:r>
    </w:p>
    <w:p>
      <w:r>
        <w:t>8. Gamified educational systems: Gamified educational systems refer to learning environments that integrate game design elements, such as points, badges, leaderboards, and challenges, into educational contexts to enhance student engagement, motivation, and learning outcomes.</w:t>
      </w:r>
    </w:p>
    <w:p>
      <w:r>
        <w:t>8. Medical documentation: Medical documentation refers to the comprehensive recording of a patient's medical history, diagnosis, treatment plans, clinical findings, and other relevant health information, typically maintained by healthcare providers to ensure continuity of care, facilitate communication among providers, and comply with legal and regulatory requirements.</w:t>
      </w:r>
    </w:p>
    <w:p>
      <w:r>
        <w:t>8. Multi-turn dialogues: Multi-turn dialogues refer to conversational exchanges that involve multiple exchanges or turns between participants, allowing for a more extended and complex interaction. This format enables deeper engagement, clarification, and elaboration on topics, in contrast to single-turn dialogues, which consist of brief, one-off interactions.</w:t>
      </w:r>
    </w:p>
    <w:p>
      <w:r>
        <w:t>8. Neural networks: Neural networks are a subset of machine learning models inspired by the structure and function of the human brain, consisting of interconnected layers of nodes (neurons) that process and learn from data to recognize patterns, make predictions, and perform tasks such as classification and regression.</w:t>
      </w:r>
    </w:p>
    <w:p>
      <w:r>
        <w:t>8. Neurology: Neurology is the branch of medicine that focuses on the diagnosis and treatment of disorders related to the nervous system, which includes the brain, spinal cord, and peripheral nerves.</w:t>
      </w:r>
    </w:p>
    <w:p>
      <w:r>
        <w:t>8. One-on-one tutoring sessions: One-on-one tutoring sessions refer to personalized instructional meetings between a tutor and a single student, focusing on the student's specific learning needs, goals, and challenges to enhance understanding and mastery of a subject.</w:t>
      </w:r>
    </w:p>
    <w:p>
      <w:r>
        <w:t>8. Patient engagement: Patient engagement refers to the active participation of patients in their own healthcare processes, which includes understanding their health conditions, making informed decisions about their treatment, and collaborating with healthcare providers to improve health outcomes.</w:t>
      </w:r>
    </w:p>
    <w:p>
      <w:r>
        <w:t>8. Prejudices: Prejudices are preconceived opinions or judgments about individuals or groups that are not based on reason or actual experience, often leading to discrimination or bias.</w:t>
      </w:r>
    </w:p>
    <w:p>
      <w:r>
        <w:t>8. Product descriptions: Product descriptions are concise and informative texts that provide details about a product's features, specifications, benefits, and uses, aimed at helping potential customers understand the product and make informed purchasing decisions.</w:t>
      </w:r>
    </w:p>
    <w:p>
      <w:r>
        <w:t>8. Supply Chain Management (SCM): Supply Chain Management (SCM) is the process of planning, executing, and controlling the flow of goods, services, and information from the initial supplier to the final customer. It encompasses the coordination of supply chain activities, including sourcing, production, inventory management, and distribution, to optimize efficiency, reduce costs, and enhance customer satisfaction.</w:t>
      </w:r>
    </w:p>
    <w:p>
      <w:r>
        <w:t>8. Transformer architectures: Transformer architectures are a type of neural network design primarily used in natural language processing and machine learning. They rely on a mechanism called self-attention to weigh the significance of different words in a sequence, allowing for parallel processing of input data. This architecture enables models to capture long-range dependencies and relationships in text, significantly improving performance on tasks such as translation and text generation.</w:t>
      </w:r>
    </w:p>
    <w:p>
      <w:r>
        <w:t>9. **Fine-Tuning Models**: **Fine-Tuning Models**: The process of taking a pre-trained machine learning model and making small adjustments to its weights and parameters using a smaller, specific dataset to improve its performance on a particular task or domain. This method leverages the knowledge gained from the initial training while adapting the model to new, context-specific data.</w:t>
      </w:r>
    </w:p>
    <w:p>
      <w:r>
        <w:t>9. Active learning: Active learning is an instructional approach that engages students in the learning process by encouraging them to participate actively through discussions, problem-solving, case studies, and hands-on activities, rather than passively receiving information. This method promotes critical thinking and deeper understanding of the subject matter.</w:t>
      </w:r>
    </w:p>
    <w:p>
      <w:r>
        <w:t>9. Cancer care: Cancer care refers to the comprehensive medical services and support provided to individuals diagnosed with cancer. This includes prevention, diagnosis, treatment, rehabilitation, and palliative care, aimed at managing the disease, alleviating symptoms, and improving the quality of life for patients and their families.</w:t>
      </w:r>
    </w:p>
    <w:p>
      <w:r>
        <w:t>9. Clinical decision-making: **Clinical decision-making**: The process by which healthcare professionals evaluate patient information, medical history, and clinical guidelines to make informed choices regarding diagnosis, treatment, and patient management.</w:t>
      </w:r>
    </w:p>
    <w:p>
      <w:r>
        <w:t>9. Customer engagement metrics: Customer engagement metrics are quantitative measures used to assess the level of interaction and involvement a customer has with a brand, product, or service. These metrics can include data points such as customer retention rates, frequency of purchases, social media interactions, website visits, and feedback responses, helping businesses evaluate the effectiveness of their engagement strategies and improve customer relationships.</w:t>
      </w:r>
    </w:p>
    <w:p>
      <w:r>
        <w:t>9. Data retention: Data retention refers to the policies and practices that govern how long data is stored and maintained by an organization, balancing legal, regulatory, and business requirements. It involves determining which data to keep, for how long, and when to securely dispose of it to mitigate risks and ensure compliance.</w:t>
      </w:r>
    </w:p>
    <w:p>
      <w:r>
        <w:t>9. Deep learning techniques: Deep learning techniques are a subset of machine learning methods that utilize artificial neural networks with multiple layers (deep neural networks) to model and understand complex patterns in large datasets. These techniques are particularly effective in tasks such as image and speech recognition, natural language processing, and autonomous systems.</w:t>
      </w:r>
    </w:p>
    <w:p>
      <w:r>
        <w:t>9. Demand forecasting: Demand forecasting is the process of estimating future customer demand for a product or service over a specific period, using historical data, market trends, and statistical methods to inform business planning and inventory management.</w:t>
      </w:r>
    </w:p>
    <w:p>
      <w:r>
        <w:t>9. Email campaigns: Email campaigns refer to a coordinated set of promotional messages sent to a targeted group of recipients via email, with the aim of achieving specific marketing objectives such as increasing brand awareness, driving sales, or engaging with customers. These campaigns typically involve segmentation, personalization, and analysis of performance metrics to enhance effectiveness.</w:t>
      </w:r>
    </w:p>
    <w:p>
      <w:r>
        <w:t>9. Interdisciplinary collaboration: Interdisciplinary collaboration is the process in which professionals from different academic or professional disciplines work together to achieve a common goal, integrating their diverse expertise and perspectives to enhance problem-solving and innovation.</w:t>
      </w:r>
    </w:p>
    <w:p>
      <w:r>
        <w:t>9. Long-range dependencies: Long-range dependencies refer to relationships in data where elements that are far apart in sequence or time are interrelated or influence each other. This concept is often discussed in the context of natural language processing and machine learning, where understanding the connection between distant words or events is crucial for accurate interpretation and prediction.</w:t>
      </w:r>
    </w:p>
    <w:p>
      <w:r>
        <w:t>9. Mental health: Mental health refers to a person's emotional, psychological, and social well-being, influencing how they think, feel, and behave. It affects how individuals handle stress, relate to others, and make choices, and is essential for overall health and functioning.</w:t>
      </w:r>
    </w:p>
    <w:p>
      <w:r>
        <w:t>9. Mental health support: Mental health support refers to a range of services, resources, and interventions designed to assist individuals in managing mental health challenges, promoting emotional well-being, and improving overall psychological functioning. This can include therapy, counseling, peer support groups, crisis intervention, and access to educational materials and resources.</w:t>
      </w:r>
    </w:p>
    <w:p>
      <w:r>
        <w:t>9. Paradigm Shift: **Paradigm Shift**: A fundamental change in the underlying assumptions or methodologies of a particular field or discipline, leading to a new framework of understanding and practice. This term often describes a significant transformation in scientific, technological, or cultural perspectives that alters the way problems are approached and solutions are developed.</w:t>
      </w:r>
    </w:p>
    <w:p>
      <w:r>
        <w:t>9. Task dynamics: **Task Dynamics**: The study of how various factors, such as environment, time, and resource availability, influence the performance, execution, and variability of tasks in a given system or process. It encompasses the interactions between tasks, the context in which they are performed, and the adaptive strategies employed by individuals or teams to achieve objectives effectively.</w:t>
      </w:r>
    </w:p>
    <w:p>
      <w:r>
        <w:t>9. Training dataset: **Training dataset**: A collection of data used to train a machine learning model, consisting of input-output pairs that the model learns from to make predictions or decisions. The training dataset enables the model to identify patterns and relationships in the data.</w:t>
      </w:r>
    </w:p>
    <w:p>
      <w:r>
        <w:t>9. Treatment planning: **Treatment Planning**: The process of developing a comprehensive strategy for managing a patient's healthcare needs, which includes diagnosing the condition, determining appropriate interventions, setting goals, and establishing a timeline for treatment, often used in fields such as medicine, psychology, and rehabilitation.</w:t>
      </w:r>
    </w:p>
    <w:p>
      <w:r>
        <w:t>Here are the extracted technical terms and jargon from the provided text:: It seems you haven't provided specific technical terms or jargon for me to define. Please provide the terms you would like defined, and I will generate clear and concise definitions for each.</w:t>
      </w:r>
    </w:p>
    <w:p>
      <w:r>
        <w:t>Here are the technical terms and jargon extracted from the provided text:: It seems you didn't provide any specific technical terms or jargon to define. Please provide the terms you'd like defined, and I'll be happy to assist!</w:t>
      </w:r>
    </w:p>
    <w:p>
      <w:r>
        <w:t>These terms reflect the advanced concepts,: "Advanced Concepts" refers to complex ideas or theories that require a higher level of understanding, often involving specialized knowledge in a particular field. These concepts typically build on foundational principles and may include innovative methods, intricate systems, or sophisticated technologies.</w:t>
      </w:r>
    </w:p>
    <w:p>
      <w:pPr>
        <w:pStyle w:val="Heading1"/>
      </w:pPr>
      <w:r>
        <w:t>References</w:t>
      </w:r>
    </w:p>
    <w:p>
      <w:r>
        <w:t>[1] Author(s). (Year). Title of the article. *Journal Name*, Volume(Issue), Page range. DOI/Publisher.</w:t>
        <w:br/>
        <w:br/>
        <w:t>Since the provided citation text lacks specific details such as authors, publication year, journal name, volume, issue, page range, and DOI, I am unable to generate a complete formatted reference. Please provide additional information for a more accurate reference format.</w:t>
      </w:r>
    </w:p>
    <w:p>
      <w:r>
        <w:t>[1] Author(s). (Year). Title of the work. Source/Publisher. URL (if applicable).</w:t>
        <w:br/>
        <w:br/>
        <w:t>Since the provided citation text does not include specific author names, publication year, or source information, the reference cannot be fully completed. If you can provide additional details, I would be happy to help format it correctly.</w:t>
      </w:r>
    </w:p>
    <w:p>
      <w:r>
        <w:t>[2] Author(s). (Year). Title of the work. *Journal/Conference Name*. DOI/Publisher/URL (if available).</w:t>
        <w:br/>
        <w:br/>
        <w:t>Given the provided citation text, the reference information is incomplete. Here is the formatted reference with placeholders where information is missing:</w:t>
        <w:br/>
        <w:br/>
        <w:t xml:space="preserve">Author(s). (Year). "I'm categorizing LLM as a productivity tool": Examining ethics of LLM use in HCI research practices. *Journal/Conference Name*. DOI/Publisher/URL (if available). </w:t>
        <w:br/>
        <w:br/>
        <w:t>Please provide additional details for a complete reference.</w:t>
      </w:r>
    </w:p>
    <w:p>
      <w:r>
        <w:t>[2] **Reference:**</w:t>
        <w:br/>
        <w:t>LLMs-Healthcare: Current Applications and Challenges of Large Language Models in Various Medical Specialties.</w:t>
      </w:r>
    </w:p>
    <w:p>
      <w:r>
        <w:t xml:space="preserve">[2] Author(s): Not specified  </w:t>
        <w:br/>
        <w:t xml:space="preserve">Title: Integrating LLMs in Gamified Systems  </w:t>
        <w:br/>
        <w:t xml:space="preserve">Year: Not specified  </w:t>
        <w:br/>
        <w:t xml:space="preserve">Journal/Conference: Not specified  </w:t>
        <w:br/>
        <w:t xml:space="preserve">Volume: Not specified  </w:t>
        <w:br/>
        <w:t xml:space="preserve">Issue: Not specified  </w:t>
        <w:br/>
        <w:t xml:space="preserve">Pages: Not specified  </w:t>
        <w:br/>
        <w:t xml:space="preserve">DOI/Publisher: Not specified  </w:t>
        <w:br/>
        <w:br/>
        <w:t>(Note: The citation provided lacks sufficient details to format a complete reference.)</w:t>
      </w:r>
    </w:p>
    <w:p>
      <w:r>
        <w:t>[2] **Reference:**</w:t>
        <w:br/>
        <w:t>The Role of Language Models in Modern Healthcare: A Comprehensive Review.</w:t>
      </w:r>
    </w:p>
    <w:p>
      <w:r>
        <w:t>[3] LLMs-Healthcare: Current Applications and Challenges of Large Language Models in Various Medical Specialties. (n.d.).</w:t>
      </w:r>
    </w:p>
    <w:p>
      <w:r>
        <w:t>[3] **Reference:**</w:t>
        <w:br/>
        <w:br/>
        <w:t>Title: A Survey on Medical Large Language Models: Technology, Application, Trustworthiness, and Future Directions</w:t>
        <w:br/>
        <w:br/>
        <w:t>(Note: The citation lacks author, publication year, and source information. Please provide additional details for a complete reference.)</w:t>
      </w:r>
    </w:p>
    <w:p>
      <w:r>
        <w:t xml:space="preserve">[3] Author(s): Not provided  </w:t>
        <w:br/>
        <w:t xml:space="preserve">Title: "The teachers are confused as well": A Multiple-Stakeholder Ethics Discussion on Large Language Models in Computing Education  </w:t>
        <w:br/>
        <w:t xml:space="preserve">Year: Not provided  </w:t>
        <w:br/>
        <w:t xml:space="preserve">Journal/Source: Not provided  </w:t>
        <w:br/>
        <w:t xml:space="preserve">Volume: Not provided  </w:t>
        <w:br/>
        <w:t xml:space="preserve">Issue: Not provided  </w:t>
        <w:br/>
        <w:t xml:space="preserve">Pages: Not provided  </w:t>
        <w:br/>
        <w:t xml:space="preserve">DOI/Publisher: Not provided  </w:t>
        <w:br/>
        <w:br/>
        <w:t>(Note: The citation text provided does not contain sufficient information to fully format a reference. Please provide additional details if available.)</w:t>
      </w:r>
    </w:p>
    <w:p>
      <w:r>
        <w:t>[3] Dr. GPT in Campus Counseling: Understanding Higher Education Students' Opinions on LLM-assisted Mental Health Services. [no publication date or additional information available].</w:t>
      </w:r>
    </w:p>
    <w:p>
      <w:r>
        <w:t>[3] **Reference:**</w:t>
        <w:br/>
        <w:br/>
        <w:t>Large Language Models Illuminate a Progressive Pathway to Artificial Healthcare Assistant: A Review.</w:t>
      </w:r>
    </w:p>
    <w:p>
      <w:r>
        <w:t>[3] To generate a complete reference entry, additional information such as authors, publication year, publisher, or venue would typically be required. However, based on the provided citation text, here is a formatted reference with the available information:</w:t>
        <w:br/>
        <w:br/>
        <w:t xml:space="preserve">**Title:** Integrating LLMs in Gamified Systems  </w:t>
        <w:br/>
        <w:t xml:space="preserve">**Authors:** [Not provided]  </w:t>
        <w:br/>
        <w:t xml:space="preserve">**Year:** [Not provided]  </w:t>
        <w:br/>
        <w:t xml:space="preserve">**Publisher/Conference:** [Not provided]  </w:t>
        <w:br/>
        <w:t xml:space="preserve">**DOI/URL:** [Not provided]  </w:t>
        <w:br/>
        <w:br/>
        <w:t>Please provide more details to create a more comprehensive reference.</w:t>
      </w:r>
    </w:p>
    <w:p>
      <w:r>
        <w:t>[3] Red teaming ChatGPT via Jailbreaking: Bias, Robustness, Reliability and Toxicity. (n.d.).</w:t>
      </w:r>
    </w:p>
    <w:p>
      <w:r>
        <w:t>[3] **Reference:**</w:t>
        <w:br/>
        <w:t>A Comprehensive Survey on the Trustworthiness of Large Language Models in Healthcare.</w:t>
      </w:r>
    </w:p>
    <w:p>
      <w:r>
        <w:t>[3] Here is the formatted reference information based on the provided citation text:</w:t>
        <w:br/>
        <w:br/>
        <w:t xml:space="preserve">**Title:** "I'm categorizing LLM as a productivity tool": Examining ethics of LLM use in HCI research practices  </w:t>
        <w:br/>
        <w:t xml:space="preserve">**Authors:** [Not provided in the citation text]  </w:t>
        <w:br/>
        <w:t xml:space="preserve">**Publication Year:** [Not provided in the citation text]  </w:t>
        <w:br/>
        <w:t xml:space="preserve">**Source:** [Not provided in the citation text]  </w:t>
        <w:br/>
        <w:t xml:space="preserve">**DOI/Publisher:** [Not provided in the citation text]  </w:t>
        <w:br/>
        <w:br/>
        <w:t>Note: The citation text does not include details such as authors, publication year, or source. Please provide additional information for a complete reference.</w:t>
      </w:r>
    </w:p>
    <w:p>
      <w:r>
        <w:t>[4] ChatGPT or A Silent Everywhere Helper: A Survey of Large Language Models.</w:t>
      </w:r>
    </w:p>
    <w:p>
      <w:r>
        <w:t xml:space="preserve">[4] Author(s): Not specified  </w:t>
        <w:br/>
        <w:t xml:space="preserve">Title: Integrating LLMs in Gamified Systems  </w:t>
        <w:br/>
        <w:t xml:space="preserve">Year: Not specified  </w:t>
        <w:br/>
        <w:t xml:space="preserve">Source: Not specified  </w:t>
        <w:br/>
        <w:t xml:space="preserve">Publisher: Not specified  </w:t>
        <w:br/>
        <w:br/>
        <w:t>(Note: The citation provided is incomplete and lacks specific details such as author names and publication year. Please provide additional information if available for a more complete reference.)</w:t>
      </w:r>
    </w:p>
    <w:p>
      <w:r>
        <w:t>[4] Author(s). (Year). Title of the article. Journal Name, Volume(Issue), Page range. DOI/Publisher.</w:t>
        <w:br/>
        <w:br/>
        <w:t>Since the citation text provided lacks specific details such as authors, year, journal name, volume, issue, page range, and DOI, I cannot provide a complete reference. If you can provide more specific information, I would be happy to help format it correctly!</w:t>
      </w:r>
    </w:p>
    <w:p>
      <w:r>
        <w:t>[4] **Reference:**</w:t>
        <w:br/>
        <w:t>LLMs-Healthcare. (n.d.). Current applications and challenges of large language models in various medical specialties.</w:t>
      </w:r>
    </w:p>
    <w:p>
      <w:r>
        <w:t>[4] Here’s the formatted reference information based on the provided citation text:</w:t>
        <w:br/>
        <w:br/>
        <w:t>Title: "The teachers are confused as well": A Multiple-Stakeholder Ethics Discussion on Large Language Models in Computing Education</w:t>
        <w:br/>
        <w:br/>
        <w:t>(Note: Since there is no author, publication date, or source information provided, those elements cannot be included in the formatted reference.)</w:t>
      </w:r>
    </w:p>
    <w:p>
      <w:r>
        <w:t>[4] Here is the formatted reference information based on the provided citation text:</w:t>
        <w:br/>
        <w:br/>
        <w:t>**Title:** A Survey on Medical Large Language Models: Technology, Application, Trustworthiness, and Future Directions</w:t>
        <w:br/>
        <w:br/>
        <w:t>(Note: Additional information such as authors, publication year, journal/conference name, and DOI/URL is required to create a complete reference. Please provide any missing information if available.)</w:t>
      </w:r>
    </w:p>
    <w:p>
      <w:r>
        <w:t>[4] Author(s). (Year). Title of the work. Journal/Publisher. DOI/URL (if available).</w:t>
        <w:br/>
        <w:br/>
        <w:t>In the provided citation, the necessary information to format a complete reference is missing. Here's a possible formatted reference based on the available information:</w:t>
        <w:br/>
        <w:br/>
        <w:t>Author(s). (n.d.). A survey of LLM-based agents in medicine: How far are we from Baymax? [Details missing, e.g., journal name, publisher, etc.].</w:t>
      </w:r>
    </w:p>
    <w:p>
      <w:r>
        <w:t>[4] Red teaming ChatGPT via Jailbreaking: Bias, Robustness, Reliability and Toxicity. (n.d.). [4].</w:t>
      </w:r>
    </w:p>
    <w:p>
      <w:r>
        <w:t>[5] **Reference:**</w:t>
        <w:br/>
        <w:br/>
        <w:t xml:space="preserve">Title: Integrating LLMs in Gamified Systems  </w:t>
        <w:br/>
        <w:t xml:space="preserve">Authors: [Author information not provided]  </w:t>
        <w:br/>
        <w:t xml:space="preserve">Publication Year: [Year not provided]  </w:t>
        <w:br/>
        <w:t xml:space="preserve">Journal/Publisher: [Journal/Publisher information not provided]  </w:t>
        <w:br/>
        <w:t xml:space="preserve">Volume: [Volume information not provided]  </w:t>
        <w:br/>
        <w:t xml:space="preserve">Issue: [Issue information not provided]  </w:t>
        <w:br/>
        <w:t xml:space="preserve">Pages: [Page range not provided]  </w:t>
        <w:br/>
        <w:t xml:space="preserve">DOI/URL: [DOI/URL not provided]  </w:t>
        <w:br/>
        <w:br/>
        <w:t>(Note: The citation lacks specific details such as authors, year, and publication source.)</w:t>
      </w:r>
    </w:p>
    <w:p>
      <w:r>
        <w:t>[5] Here is the formatted reference information based on the provided citation text:</w:t>
        <w:br/>
        <w:br/>
        <w:t xml:space="preserve">Title: "I'm categorizing LLM as a productivity tool": Examining ethics of LLM use in HCI research practices  </w:t>
        <w:br/>
        <w:t xml:space="preserve">Authors: [Authors not provided in the citation text]  </w:t>
        <w:br/>
        <w:t xml:space="preserve">Year: [Year not provided in the citation text]  </w:t>
        <w:br/>
        <w:t xml:space="preserve">Source: [Source not provided in the citation text]  </w:t>
        <w:br/>
        <w:t xml:space="preserve">Additional Information: [No additional information provided]  </w:t>
        <w:br/>
        <w:br/>
        <w:t>Note: The citation lacks specific details such as authors, year, and source, which are typically necessary for a complete reference.</w:t>
      </w:r>
    </w:p>
    <w:p>
      <w:r>
        <w:t>[5] **Reference:**</w:t>
        <w:br/>
        <w:t>Large Language Models Illuminate a Progressive Pathway to Artificial Healthcare Assistant: A Review.</w:t>
      </w:r>
    </w:p>
    <w:p>
      <w:r>
        <w:t xml:space="preserve">[5] Author(s): Unknown  </w:t>
        <w:br/>
        <w:t xml:space="preserve">Title: An Analysis on Large Language Models in Healthcare: A Case Study of BioBERT  </w:t>
        <w:br/>
        <w:t xml:space="preserve">Publication Year: Unknown  </w:t>
        <w:br/>
        <w:t xml:space="preserve">Source: Unknown  </w:t>
        <w:br/>
        <w:t xml:space="preserve">DOI/URL: Unknown  </w:t>
        <w:br/>
        <w:br/>
        <w:t>(Note: The citation provided does not include specific information such as authors, publication year, or source. Please provide more details if available for a complete reference.)</w:t>
      </w:r>
    </w:p>
    <w:p>
      <w:r>
        <w:t>[5] Author(s). (Year). Title. Journal/Publisher. DOI/URL (if available).</w:t>
        <w:br/>
        <w:br/>
        <w:t>Since the citation text provided does not include specific author names, publication year, or any additional details, the formatted reference cannot be completed with the available information. If you have more details about the citation, please provide them for a complete reference.</w:t>
      </w:r>
    </w:p>
    <w:p>
      <w:r>
        <w:t xml:space="preserve">[5] **Title:** A Survey of LLM-based Agents in Medicine: How far are we from Baymax?  </w:t>
        <w:br/>
        <w:t xml:space="preserve">**Authors:** [Not provided]  </w:t>
        <w:br/>
        <w:t xml:space="preserve">**Publication Year:** [Not provided]  </w:t>
        <w:br/>
        <w:t xml:space="preserve">**Source:** [Not provided]  </w:t>
        <w:br/>
        <w:t xml:space="preserve">**DOI/URL:** [Not provided]  </w:t>
        <w:br/>
        <w:br/>
        <w:t>(Note: The citation text does not provide sufficient information to complete the reference fully.)</w:t>
      </w:r>
    </w:p>
    <w:p>
      <w:r>
        <w:t>[5] Here is the formatted reference information extracted from the citation text:</w:t>
        <w:br/>
        <w:br/>
        <w:t>Title: Evaluating Large Language Models on the GMAT: Implications for the Future of Business Education</w:t>
        <w:br/>
        <w:br/>
        <w:t>(Note: Additional information such as authors, publication year, and source is missing and would typically be included in a complete reference.)</w:t>
      </w:r>
    </w:p>
    <w:p>
      <w:r>
        <w:t>[5] Here is the formatted reference information based on the provided citation text:</w:t>
        <w:br/>
        <w:br/>
        <w:t xml:space="preserve">**Title:** A Comprehensive Survey on the Trustworthiness of Large Language Models in Healthcare  </w:t>
        <w:br/>
        <w:t xml:space="preserve">**Authors:** [Not provided in the citation text]  </w:t>
        <w:br/>
        <w:t xml:space="preserve">**Publication Year:** [Not provided in the citation text]  </w:t>
        <w:br/>
        <w:t xml:space="preserve">**Journal/Publisher:** [Not provided in the citation text]  </w:t>
        <w:br/>
        <w:t xml:space="preserve">**Volume/Issue:** [Not provided in the citation text]  </w:t>
        <w:br/>
        <w:t xml:space="preserve">**Pages:** [Not provided in the citation text]  </w:t>
        <w:br/>
        <w:t xml:space="preserve">**DOI/URL:** [Not provided in the citation text]  </w:t>
        <w:br/>
        <w:br/>
        <w:t>Note: The reference lacks specific details such as authors, publication year, journal name, volume, page numbers, and DOI or URL. Please provide further information if available for a complete reference.</w:t>
      </w:r>
    </w:p>
    <w:p>
      <w:r>
        <w:t xml:space="preserve">[5] Author(s): Not specified  </w:t>
        <w:br/>
        <w:t xml:space="preserve">Title: "The teachers are confused as well": A Multiple-Stakeholder Ethics Discussion on Large Language Models in Computing Education  </w:t>
        <w:br/>
        <w:t xml:space="preserve">Year: Not specified  </w:t>
        <w:br/>
        <w:t xml:space="preserve">Journal/Conference: Not specified  </w:t>
        <w:br/>
        <w:t xml:space="preserve">Volume: Not specified  </w:t>
        <w:br/>
        <w:t xml:space="preserve">Issue: Not specified  </w:t>
        <w:br/>
        <w:t xml:space="preserve">Pages: Not specified  </w:t>
        <w:br/>
        <w:t xml:space="preserve">Publisher: Not specified  </w:t>
        <w:br/>
        <w:t xml:space="preserve">DOI: Not specified  </w:t>
        <w:br/>
        <w:br/>
        <w:t>(Note: Since the citation text lacks specific information about the authors, year, journal, volume, issue, pages, publisher, and DOI, those fields remain unspecified.)</w:t>
      </w:r>
    </w:p>
    <w:p>
      <w:r>
        <w:t>[5] Author(s). (Year). Title. Journal/Conference/Publisher. URL (if available)</w:t>
        <w:br/>
        <w:br/>
        <w:t>Since the citation text does not provide specific author names, year, or publication details, the formatted reference cannot be completed fully. Here is a partial format based on the available information:</w:t>
        <w:br/>
        <w:br/>
        <w:t xml:space="preserve">Harnessing Large Language Models for Mental Health: Opportunities, Challenges, and Ethical Considerations. </w:t>
        <w:br/>
        <w:br/>
        <w:t>Please provide additional details such as authors, year, and publication venue for a complete reference.</w:t>
      </w:r>
    </w:p>
    <w:p>
      <w:r>
        <w:t xml:space="preserve">[5] Author: Unknown  </w:t>
        <w:br/>
        <w:t xml:space="preserve">Title: ChatGPT or A Silent Everywhere Helper: A Survey of Large Language Models  </w:t>
        <w:br/>
        <w:t xml:space="preserve">Year: Unknown  </w:t>
        <w:br/>
        <w:t xml:space="preserve">Source: Unknown  </w:t>
        <w:br/>
        <w:t xml:space="preserve">URL: Unknown  </w:t>
        <w:br/>
        <w:br/>
        <w:t>(Note: Since the citation does not provide sufficient information about the author, year, source, or URL, those fields are marked as "Unknown.")</w:t>
      </w:r>
    </w:p>
    <w:p>
      <w:r>
        <w:t>[6] Here is the formatted reference information based on the provided citation text:</w:t>
        <w:br/>
        <w:br/>
        <w:t>Title: A Survey on Medical Large Language Models: Technology, Application, Trustworthiness, and Future Directions</w:t>
        <w:br/>
        <w:br/>
        <w:t>(Note: Since no authors, publication year, or source details are provided in the citation text, these fields remain unspecified.)</w:t>
      </w:r>
    </w:p>
    <w:p>
      <w:r>
        <w:t>[6] Here's the formatted reference information based on the provided citation text:</w:t>
        <w:br/>
        <w:br/>
        <w:t xml:space="preserve">**Title:** Large Language Models Illuminate a Progressive Pathway to Artificial Healthcare Assistant: A Review  </w:t>
        <w:br/>
        <w:t xml:space="preserve">**Authors:** Not provided  </w:t>
        <w:br/>
        <w:t xml:space="preserve">**Journal:** Not provided  </w:t>
        <w:br/>
        <w:t xml:space="preserve">**Year:** Not provided  </w:t>
        <w:br/>
        <w:t xml:space="preserve">**Volume:** Not provided  </w:t>
        <w:br/>
        <w:t xml:space="preserve">**Issue:** Not provided  </w:t>
        <w:br/>
        <w:t xml:space="preserve">**Pages:** Not provided  </w:t>
        <w:br/>
        <w:t xml:space="preserve">**DOI/Publisher:** Not provided  </w:t>
        <w:br/>
        <w:br/>
        <w:t>Unfortunately, the citation lacks specific details such as authors, journal name, publication year, volume, issue, and pages. If you have any additional information, please provide it for a more complete reference.</w:t>
      </w:r>
    </w:p>
    <w:p>
      <w:r>
        <w:t>[6] **Reference:**</w:t>
        <w:br/>
        <w:t>Author(s). (Year). *ChatGPT or A Silent Everywhere Helper: A Survey of Large Language Models*. [Details missing: publication year, authors, and publisher].</w:t>
      </w:r>
    </w:p>
    <w:p>
      <w:r>
        <w:t>[6] MedAlpaca. (n.d.). *An Open-Source Collection of Medical Conversational AI Models and Training Data*. Retrieved from [URL not provided]</w:t>
      </w:r>
    </w:p>
    <w:p>
      <w:r>
        <w:t>[6] Dr. GPT in Campus Counseling: Understanding Higher Education Students' Opinions on LLM-assisted Mental Health Services. (n.d.).</w:t>
      </w:r>
    </w:p>
    <w:p>
      <w:r>
        <w:t>[6] **Reference:**</w:t>
        <w:br/>
        <w:br/>
        <w:t>Title: Stochastic Parrots or ICU Experts? Large Language Models in Critical Care Medicine: A Scoping Review</w:t>
        <w:br/>
        <w:br/>
        <w:t>(Note: The citation lacks author names, publication date, journal name, volume, issue, and page numbers, which are typically necessary for a complete reference. Please provide additional details if available.)</w:t>
      </w:r>
    </w:p>
    <w:p>
      <w:r>
        <w:t>[6] **Reference:**</w:t>
        <w:br/>
        <w:br/>
        <w:t>LLMs-Healthcare: Current Applications and Challenges of Large Language Models in Various Medical Specialties.</w:t>
      </w:r>
    </w:p>
    <w:p>
      <w:r>
        <w:t>[6] **Reference:**</w:t>
        <w:br/>
        <w:t>The Potential of Large Language Models in Supply Chain Management: Advancing Decision-Making, Efficiency, and Innovation.</w:t>
      </w:r>
    </w:p>
    <w:p>
      <w:r>
        <w:t>[6] Author(s). (Year). Title of the work. Publisher/Source. URL (if applicable).</w:t>
        <w:br/>
        <w:br/>
        <w:t>Since the citation text provided does not include specific details such as author names, publication year, or publisher/source, it cannot be fully formatted. Please provide the missing information for a complete reference.</w:t>
      </w:r>
    </w:p>
    <w:p>
      <w:r>
        <w:t>[7] MedAlpaca. (n.d.). *An Open-Source Collection of Medical Conversational AI Models and Training Data*. Retrieved from [URL if available]</w:t>
      </w:r>
    </w:p>
    <w:p>
      <w:r>
        <w:t>[7] Here's the formatted reference information based on the provided citation text:</w:t>
        <w:br/>
        <w:br/>
        <w:t xml:space="preserve">**Title:** A Survey of LLM-based Agents in Medicine: How far are we from Baymax?  </w:t>
        <w:br/>
        <w:t xml:space="preserve">**Authors:** [Not provided in the citation]  </w:t>
        <w:br/>
        <w:t xml:space="preserve">**Publication Year:** [Not provided in the citation]  </w:t>
        <w:br/>
        <w:t xml:space="preserve">**Journal/Conference:** [Not provided in the citation]  </w:t>
        <w:br/>
        <w:t xml:space="preserve">**Volume/Issue:** [Not provided in the citation]  </w:t>
        <w:br/>
        <w:t xml:space="preserve">**Pages:** [Not provided in the citation]  </w:t>
        <w:br/>
        <w:t xml:space="preserve">**DOI/URL:** [Not provided in the citation]  </w:t>
        <w:br/>
        <w:br/>
        <w:t>Please provide any missing details if available for a more complete reference.</w:t>
      </w:r>
    </w:p>
    <w:p>
      <w:r>
        <w:t xml:space="preserve">[7] Author(s): Not provided  </w:t>
        <w:br/>
        <w:t xml:space="preserve">Title: Large Language Models Illuminate a Progressive Pathway to Artificial Healthcare Assistant: A Review  </w:t>
        <w:br/>
        <w:t xml:space="preserve">Publication Year: Not provided  </w:t>
        <w:br/>
        <w:t xml:space="preserve">Journal/Source: Not provided  </w:t>
        <w:br/>
        <w:t xml:space="preserve">Volume: Not provided  </w:t>
        <w:br/>
        <w:t xml:space="preserve">Issue: Not provided  </w:t>
        <w:br/>
        <w:t xml:space="preserve">Pages: Not provided  </w:t>
        <w:br/>
        <w:t xml:space="preserve">DOI/URL: Not provided  </w:t>
        <w:br/>
        <w:br/>
        <w:t>(Note: The citation text is incomplete and does not provide sufficient information to create a full reference.)</w:t>
      </w:r>
    </w:p>
    <w:p>
      <w:r>
        <w:t>[7] Here is the formatted reference information based on the provided citation text:</w:t>
        <w:br/>
        <w:br/>
        <w:t xml:space="preserve">**Title:** Dr. GPT in Campus Counseling: Understanding Higher Education Students' Opinions on LLM-assisted Mental Health Services  </w:t>
        <w:br/>
        <w:t xml:space="preserve">**Authors:** [Author names not provided]  </w:t>
        <w:br/>
        <w:t xml:space="preserve">**Publication Year:** [Year not provided]  </w:t>
        <w:br/>
        <w:t xml:space="preserve">**Journal/Publisher:** [Journal/Publisher not provided]  </w:t>
        <w:br/>
        <w:t xml:space="preserve">**Volume/Issue:** [Volume/Issue not provided]  </w:t>
        <w:br/>
        <w:t xml:space="preserve">**Pages:** [Page numbers not provided]  </w:t>
        <w:br/>
        <w:t xml:space="preserve">**DOI/URL:** [DOI/URL not provided]  </w:t>
        <w:br/>
        <w:br/>
        <w:t>(Note: Since the citation text does not provide specific details such as authors, publication year, or journal, those fields are left blank.)</w:t>
      </w:r>
    </w:p>
    <w:p>
      <w:r>
        <w:t>[7] Here is the formatted reference information extracted from the citation text:</w:t>
        <w:br/>
        <w:br/>
        <w:t xml:space="preserve">Title: "I'm categorizing LLM as a productivity tool": Examining ethics of LLM use in HCI research practices. </w:t>
        <w:br/>
        <w:br/>
        <w:t>(Note: The citation text does not provide author names, publication year, or source details, which are typically necessary for a complete reference. Please provide additional details if available.)</w:t>
      </w:r>
    </w:p>
    <w:p>
      <w:r>
        <w:t xml:space="preserve">[7] Author(s): Not provided  </w:t>
        <w:br/>
        <w:t xml:space="preserve">Title: Integrating LLMs in Gamified Systems  </w:t>
        <w:br/>
        <w:t xml:space="preserve">Publication Year: Not provided  </w:t>
        <w:br/>
        <w:t xml:space="preserve">Publisher/Journal: Not provided  </w:t>
        <w:br/>
        <w:t xml:space="preserve">Volume/Issue: Not provided  </w:t>
        <w:br/>
        <w:t xml:space="preserve">Page Numbers: Not provided  </w:t>
        <w:br/>
        <w:t xml:space="preserve">DOI/URL: Not provided  </w:t>
        <w:br/>
        <w:br/>
        <w:t>Since the citation text is incomplete, not all reference information can be extracted.</w:t>
      </w:r>
    </w:p>
    <w:p>
      <w:r>
        <w:t>[7] **Reference:**</w:t>
        <w:br/>
        <w:t>Author(s). (Year). *A Comprehensive Survey on the Trustworthiness of Large Language Models in Healthcare*. [Details such as publisher, journal name, volume, issue, page numbers, or DOI if available].</w:t>
      </w:r>
    </w:p>
    <w:p>
      <w:r>
        <w:t>[7] Here is the formatted reference information extracted from the citation text:</w:t>
        <w:br/>
        <w:br/>
        <w:t>Title: "The teachers are confused as well": A Multiple-Stakeholder Ethics Discussion on Large Language Models in Computing Education</w:t>
        <w:br/>
        <w:br/>
        <w:t>(Note: Since there is no author, publication year, or other details provided, the reference is limited to the title.)</w:t>
      </w:r>
    </w:p>
    <w:p>
      <w:r>
        <w:t>[7] Red teaming ChatGPT via Jailbreaking: Bias, Robustness, Reliability and Toxicity. (n.d.).</w:t>
      </w:r>
    </w:p>
    <w:p>
      <w:r>
        <w:t>[7] **Reference:**</w:t>
        <w:br/>
        <w:br/>
        <w:t>ChatGPT or A Silent Everywhere Helper: A Survey of Large Language Models. (n.d.).</w:t>
      </w:r>
    </w:p>
    <w:p>
      <w:r>
        <w:t>[8] Dr. GPT in Campus Counseling: Understanding Higher Education Students' Opinions on LLM-assisted Mental Health Services. (n.d.).</w:t>
      </w:r>
    </w:p>
    <w:p>
      <w:r>
        <w:t xml:space="preserve">[8] Author: Not specified  </w:t>
        <w:br/>
        <w:t xml:space="preserve">Title: ChatGPT or A Silent Everywhere Helper: A Survey of Large Language Models  </w:t>
        <w:br/>
        <w:t xml:space="preserve">Year: Not specified  </w:t>
        <w:br/>
        <w:t xml:space="preserve">Publisher: Not specified  </w:t>
        <w:br/>
        <w:t xml:space="preserve">Source: Not specified  </w:t>
        <w:br/>
        <w:br/>
        <w:t>(Note: The citation lacks specific information such as author, year, and publisher. Please provide more details if available for a complete reference.)</w:t>
      </w:r>
    </w:p>
    <w:p>
      <w:r>
        <w:t>[8] Author(s). (Year). Title of the paper. Journal/Conference Name. DOI/Publisher (if available).</w:t>
        <w:br/>
        <w:br/>
        <w:t>Based on the provided citation text, the formatted reference information is incomplete because it lacks the author's name(s), year of publication, and any journal or conference details. However, it can be formatted as follows, assuming placeholders for missing information:</w:t>
        <w:br/>
        <w:br/>
        <w:t xml:space="preserve">Author(s). (Year). A Survey of LLM-based Agents in Medicine: How far are we from Baymax? Journal/Conference Name. DOI/Publisher. </w:t>
        <w:br/>
        <w:br/>
        <w:t>Please provide additional details to complete the reference.</w:t>
      </w:r>
    </w:p>
    <w:p>
      <w:r>
        <w:t>[8] **Reference:**</w:t>
        <w:br/>
        <w:t>Faculty Perspectives on the Potential of RAG in Computer Science Higher Education.</w:t>
      </w:r>
    </w:p>
    <w:p>
      <w:r>
        <w:t xml:space="preserve">[8] Author(s). (Year). Title. *Journal/Conference Name*. DOI/Publisher/Link (if available). </w:t>
        <w:br/>
        <w:br/>
        <w:t>Since the citation text you provided does not include specific author names, year, journal/conference name, or any additional details, the formatted reference cannot be completed accurately. Please provide more information to allow for a complete reference formatting.</w:t>
      </w:r>
    </w:p>
    <w:p>
      <w:r>
        <w:t xml:space="preserve">[8] Author(s): Not provided  </w:t>
        <w:br/>
        <w:t xml:space="preserve">Title: Stochastic Parrots or ICU Experts? Large Language Models in Critical Care Medicine: A Scoping Review  </w:t>
        <w:br/>
        <w:t xml:space="preserve">Journal/Source: Not provided  </w:t>
        <w:br/>
        <w:t xml:space="preserve">Year: Not provided  </w:t>
        <w:br/>
        <w:t xml:space="preserve">Volume: Not provided  </w:t>
        <w:br/>
        <w:t xml:space="preserve">Issue: Not provided  </w:t>
        <w:br/>
        <w:t xml:space="preserve">Pages: Not provided  </w:t>
        <w:br/>
        <w:t xml:space="preserve">DOI/URL: Not provided  </w:t>
        <w:br/>
        <w:br/>
        <w:t>(Note: The citation text lacks specific details such as authors, publication year, journal name, and others, which are typically required for a complete reference.)</w:t>
      </w:r>
    </w:p>
    <w:p>
      <w:r>
        <w:t>[8] **Reference:**</w:t>
        <w:br/>
        <w:br/>
        <w:t>Title: A Comprehensive Survey on the Trustworthiness of Large Language Models in Healthcare</w:t>
        <w:br/>
        <w:br/>
        <w:t>(Note: Additional information such as authors, publication year, journal name, volume, issue, pages, and DOI is missing from the citation text provided.)</w:t>
      </w:r>
    </w:p>
    <w:p>
      <w:r>
        <w:t>[8] MedAlpaca. (n.d.). *An open-source collection of medical conversational AI models and training data*. Retrieved from [URL if available]</w:t>
      </w:r>
    </w:p>
    <w:p>
      <w:r>
        <w:t xml:space="preserve">[8] To format the reference information, I need additional details such as the authors, publication year, journal name, volume, issue, and page numbers. Since this information is not provided in the citation text, I can only format the available title. </w:t>
        <w:br/>
        <w:br/>
        <w:t>Here’s a formatted reference with the information provided:</w:t>
        <w:br/>
        <w:br/>
        <w:t xml:space="preserve">**Harnessing Large Language Models for Mental Health: Opportunities, Challenges, and Ethical Considerations.** [No authors, year, journal details available]. </w:t>
        <w:br/>
        <w:br/>
        <w:t>If you have more information, please provide it, and I can give you a more complete reference.</w:t>
      </w:r>
    </w:p>
    <w:p>
      <w:r>
        <w:t>[8] LLMs-Healthcare: Current Applications and Challenges of Large Language Models in Various Medical Specialties.</w:t>
      </w:r>
    </w:p>
    <w:p>
      <w:r>
        <w:t>[8] Red teaming ChatGPT via Jailbreaking: Bias, Robustness, Reliability and Toxicity. (n.d.).</w:t>
      </w:r>
    </w:p>
    <w:p>
      <w:r>
        <w:t>[8] **Reference:**</w:t>
        <w:br/>
        <w:br/>
        <w:t>The Potential of Large Language Models in Supply Chain Management: Advancing Decision-Making, Efficiency, and Innovation.</w:t>
      </w:r>
    </w:p>
    <w:p>
      <w:r>
        <w:t>[9] Here is the formatted reference information extracted from the citation text:</w:t>
        <w:br/>
        <w:br/>
        <w:t>**Title:** Large Language Models Illuminate a Progressive Pathway to Artificial Healthcare Assistant: A Review</w:t>
        <w:br/>
        <w:br/>
        <w:t>(Note: Since no additional information such as authors, publication year, journal name, or DOI is provided, the reference is incomplete.)</w:t>
      </w:r>
    </w:p>
    <w:p>
      <w:r>
        <w:t>[9] Author(s). (Year). Title of the work. *Journal/Conference Name*. Volume(Issue), Page range. DOI/Publisher.</w:t>
        <w:br/>
        <w:br/>
        <w:t>Since there is no specific author, year, journal name, or any additional details provided in the citation text, I cannot provide a complete formatted reference. Please provide more information if available.</w:t>
      </w:r>
    </w:p>
    <w:p>
      <w:r>
        <w:t>[9] **Reference:**</w:t>
        <w:br/>
        <w:t>Author(s). (Year). *A Survey on Medical Large Language Models: Technology, Application, Trustworthiness, and Future Directions.* Publisher. DOI/Publisher Link (if available).</w:t>
      </w:r>
    </w:p>
    <w:p>
      <w:r>
        <w:t>[9] MedAlpaca. (n.d.). *An open-source collection of medical conversational AI models and training data*. Retrieved from [URL if available]</w:t>
      </w:r>
    </w:p>
    <w:p>
      <w:r>
        <w:t>[9] **Reference:**</w:t>
        <w:br/>
        <w:t>Vision Language Models in Medicine.</w:t>
      </w:r>
    </w:p>
    <w:p>
      <w:r>
        <w:t>[9] To properly format the reference information, I'll need to assume some details since the citation text does not provide specific authors, publication year, or source. Here is a formatted reference based on the information given, using a generic format:</w:t>
        <w:br/>
        <w:br/>
        <w:t xml:space="preserve">**Title:** Harnessing Large Language Models for Mental Health: Opportunities, Challenges, and Ethical Considerations  </w:t>
        <w:br/>
        <w:t xml:space="preserve">**Authors:** [Not provided]  </w:t>
        <w:br/>
        <w:t xml:space="preserve">**Year:** [Not provided]  </w:t>
        <w:br/>
        <w:t xml:space="preserve">**Source:** [Not provided]  </w:t>
        <w:br/>
        <w:t xml:space="preserve">**Publisher:** [Not provided]  </w:t>
        <w:br/>
        <w:t xml:space="preserve">**DOI/URL:** [Not provided]  </w:t>
        <w:br/>
        <w:br/>
        <w:t>If you provide additional details such as authors, publication year, or source, I can refine this reference further.</w:t>
      </w:r>
    </w:p>
    <w:p>
      <w:r>
        <w:t xml:space="preserve">[9] **Title:** Red teaming ChatGPT via Jailbreaking: Bias, Robustness, Reliability and Toxicity  </w:t>
        <w:br/>
        <w:t xml:space="preserve">**Authors:** Not specified  </w:t>
        <w:br/>
        <w:t xml:space="preserve">**Year:** Not specified  </w:t>
        <w:br/>
        <w:t xml:space="preserve">**Source:** Not specified  </w:t>
        <w:br/>
        <w:t xml:space="preserve">**DOI/Publisher:** Not specified  </w:t>
        <w:br/>
        <w:br/>
        <w:t>*Note: The citation provided lacks complete information, such as authors, year of publication, and source details which are essential to format a complete reference.*</w:t>
      </w:r>
    </w:p>
    <w:p>
      <w:r>
        <w:t>[9] Author(s). (Year). Title of the paper. Journal/Conference Name. DOI/Publisher/Additional Info (if available).</w:t>
        <w:br/>
        <w:br/>
        <w:t>Based on the provided citation text, here is the formatted reference:</w:t>
        <w:br/>
        <w:br/>
        <w:t>Author(s). (Year). A Survey of LLM-based Agents in Medicine: How far are we from Baymax? Journal/Conference Name. DOI/Publisher/Additional Info (if available).</w:t>
      </w:r>
    </w:p>
    <w:p>
      <w:r>
        <w:t>[9] Here is the formatted reference information based on the provided citation text:</w:t>
        <w:br/>
        <w:br/>
        <w:t>**Title:** Evaluating Large Language Models on the GMAT: Implications for the Future of Business Education</w:t>
        <w:br/>
        <w:br/>
        <w:t>(Note: Since there are no authors, publication year, or additional information provided, this reference is completed with the available details only.)</w:t>
      </w:r>
    </w:p>
    <w:p>
      <w:r>
        <w:t>[9] Here is the formatted reference information extracted from the citation text you provided:</w:t>
        <w:br/>
        <w:br/>
        <w:t xml:space="preserve">**Title:** An Analysis on Large Language Models in Healthcare: A Case Study of BioBERT  </w:t>
        <w:br/>
        <w:t xml:space="preserve">**Citation Number:** [9]  </w:t>
        <w:br/>
        <w:t xml:space="preserve">**Authors:** Not specified  </w:t>
        <w:br/>
        <w:t xml:space="preserve">**Publication Year:** Not specified  </w:t>
        <w:br/>
        <w:t xml:space="preserve">**Journal/Conference:** Not specified  </w:t>
        <w:br/>
        <w:t xml:space="preserve">**Volume/Issue:** Not specified  </w:t>
        <w:br/>
        <w:t xml:space="preserve">**Pages:** Not specified  </w:t>
        <w:br/>
        <w:t xml:space="preserve">**DOI/Link:** Not specified  </w:t>
        <w:br/>
        <w:br/>
        <w:t>(Note: The citation text does not provide sufficient information about authors, publication year, journal or conference, volume, pages, or DOI/link. Please provide additional details if available for a complete reference.)</w:t>
      </w:r>
    </w:p>
    <w:p>
      <w:r>
        <w:t>[9] LLMs-Healthcare. (n.d.). Current applications and challenges of large language models in various medical specialties.</w:t>
      </w:r>
    </w:p>
    <w:p>
      <w:r>
        <w:t>[9] Dr. GPT in Campus Counseling: Understanding Higher Education Students' Opinions on LLM-assisted Mental Health Services. (n.d.).</w:t>
      </w:r>
    </w:p>
    <w:p>
      <w:r>
        <w:t xml:space="preserve">[9] Author(s): Not specified  </w:t>
        <w:br/>
        <w:t xml:space="preserve">Title: A Comprehensive Survey on the Trustworthiness of Large Language Models in Healthcare  </w:t>
        <w:br/>
        <w:t xml:space="preserve">Publication 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does not provide complete information for a full reference format.*</w:t>
      </w:r>
    </w:p>
    <w:p>
      <w:r>
        <w:t xml:space="preserve">[10] Author: [Not provided]  </w:t>
        <w:br/>
        <w:t xml:space="preserve">Title: Red teaming ChatGPT via Jailbreaking: Bias, Robustness, Reliability and Toxicity  </w:t>
        <w:br/>
        <w:t xml:space="preserve">Publication Year: [Not provided]  </w:t>
        <w:br/>
        <w:t xml:space="preserve">Publisher/Journal: [Not provided]  </w:t>
        <w:br/>
        <w:t xml:space="preserve">DOI/URL: [Not provided]  </w:t>
        <w:br/>
        <w:br/>
        <w:t>(Note: The citation lacks specific details such as author names, publication year, and publisher or journal information, which are necessary for a complete reference.)</w:t>
      </w:r>
    </w:p>
    <w:p>
      <w:r>
        <w:t>[10] Author(s). (Year). Title of the article. *Journal Name or Conference Name*. DOI or URL (if available).</w:t>
        <w:br/>
        <w:br/>
        <w:t>For the provided citation, the formatted reference information is incomplete as no author, year, journal name, or URL is provided. Please provide additional details for a complete reference.</w:t>
      </w:r>
    </w:p>
    <w:p>
      <w:r>
        <w:t>[10] Unfortunately, the citation text provided does not include specific details such as authors, publication year, journal name, or publisher information. Therefore, I cannot extract and format reference information accurately. If you can provide more details, I would be happy to assist!</w:t>
      </w:r>
    </w:p>
    <w:p>
      <w:r>
        <w:t>[10] Here is the formatted reference information based on the provided citation text:</w:t>
        <w:br/>
        <w:br/>
        <w:t xml:space="preserve">Title: Evaluating Large Language Models on the GMAT: Implications for the Future of Business Education  </w:t>
        <w:br/>
        <w:t xml:space="preserve">Authors: [Not provided]  </w:t>
        <w:br/>
        <w:t xml:space="preserve">Publication Year: [Not provided]  </w:t>
        <w:br/>
        <w:t xml:space="preserve">Journal/Publisher: [Not provided]  </w:t>
        <w:br/>
        <w:t xml:space="preserve">Volume: [Not provided]  </w:t>
        <w:br/>
        <w:t xml:space="preserve">Issue: [Not provided]  </w:t>
        <w:br/>
        <w:t xml:space="preserve">Pages: [Not provided]  </w:t>
        <w:br/>
        <w:t xml:space="preserve">DOI/URL: [Not provided]  </w:t>
        <w:br/>
        <w:br/>
        <w:t>(Note: Since specific details such as authors, publication year, journal name, volume, issue, pages, and DOI/URL are missing, they have been indicated as not provided.)</w:t>
      </w:r>
    </w:p>
    <w:p>
      <w:r>
        <w:t>[10] Here is the formatted reference information based on the provided citation text:</w:t>
        <w:br/>
        <w:br/>
        <w:t xml:space="preserve">**Title:** A Survey of LLM-based Agents in Medicine: How far are we from Baymax?  </w:t>
        <w:br/>
        <w:t xml:space="preserve">**Authors:** [Not provided]  </w:t>
        <w:br/>
        <w:t xml:space="preserve">**Year:** [Not provided]  </w:t>
        <w:br/>
        <w:t xml:space="preserve">**Journal/Conference:** [Not provided]  </w:t>
        <w:br/>
        <w:t xml:space="preserve">**Volume/Issue:** [Not provided]  </w:t>
        <w:br/>
        <w:t xml:space="preserve">**Pages:** [Not provided]  </w:t>
        <w:br/>
        <w:t xml:space="preserve">**DOI/URL:** [Not provided]  </w:t>
        <w:br/>
        <w:br/>
        <w:t>Since the citation text does not provide specific details such as authors, year, or publication venue, those fields remain unspecified.</w:t>
      </w:r>
    </w:p>
    <w:p>
      <w:r>
        <w:t xml:space="preserve">[10] Unfortunately, the citation text provided does not contain sufficient information to format a complete reference. A proper reference typically includes details such as the authors, title, publication date, source (journal or conference), volume, issue, page numbers, and DOI or URL if applicable. </w:t>
        <w:br/>
        <w:br/>
        <w:t>If you can provide more details, I'd be happy to help format it correctly!</w:t>
      </w:r>
    </w:p>
    <w:p>
      <w:r>
        <w:t>[10] **Reference:**</w:t>
        <w:br/>
        <w:br/>
        <w:t xml:space="preserve">MedAlpaca. (n.d.). *An Open-Source Collection of Medical Conversational AI Models and Training Data*. Retrieved from [URL] </w:t>
        <w:br/>
        <w:br/>
        <w:t>(Note: The URL should be provided if available.)</w:t>
      </w:r>
    </w:p>
    <w:p>
      <w:r>
        <w:t>[10] Dr. GPT in Campus Counseling: Understanding Higher Education Students' Opinions on LLM-assisted Mental Health Services.</w:t>
      </w:r>
    </w:p>
    <w:p>
      <w:r>
        <w:t>[10] **Reference:**</w:t>
        <w:br/>
        <w:t xml:space="preserve">Title: A Survey on Medical Large Language Models: Technology, Application, Trustworthiness, and Future Directions  </w:t>
        <w:br/>
        <w:t xml:space="preserve">Authors: [Authors not provided in the citation]  </w:t>
        <w:br/>
        <w:t xml:space="preserve">Publication Year: [Year not provided in the citation]  </w:t>
        <w:br/>
        <w:t xml:space="preserve">Journal/Publisher: [Journal/Publisher not provided in the citation]  </w:t>
        <w:br/>
        <w:t xml:space="preserve">DOI/URL: [DOI/URL not provided in the citation]  </w:t>
        <w:br/>
        <w:br/>
        <w:t>*Note: Complete information such as authors, publication year, journal or publisher name, and DOI/URL is needed for a complete reference.*</w:t>
      </w:r>
    </w:p>
    <w:p>
      <w:r>
        <w:t xml:space="preserve">[10] Author(s): Not specified  </w:t>
        <w:br/>
        <w:t xml:space="preserve">Title: Stochastic Parrots or ICU Experts? Large Language Models in Critical Care Medicine: A Scoping Review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Since the citation text does not provide specific author names, year, journal, or other details, they are listed as "Not specified.")</w:t>
      </w:r>
    </w:p>
    <w:p>
      <w:r>
        <w:t>[10] To format the reference information from the provided citation text, I will extract the relevant details. However, the citation lacks certain specific details such as the authors, publication year, journal name, volume, and page numbers. Based on the information given, here’s a formatted reference in APA style, with placeholders for missing information:</w:t>
        <w:br/>
        <w:br/>
        <w:t>Author(s). (Year). Title of the article. *Title of the Journal*, Volume(Issue), Page range. DOI or URL</w:t>
        <w:br/>
        <w:br/>
        <w:t>Since specific details are missing, a complete reference cannot be provided. If you have additional information regarding the authors, publication year, or the source, please provide it for a more accurate reference.</w:t>
      </w:r>
    </w:p>
    <w:p>
      <w:r>
        <w:t>[10] **Reference:**</w:t>
        <w:br/>
        <w:t>Large Language Models Illuminate a Progressive Pathway to Artificial Healthcare Assistant: A Review.</w:t>
      </w:r>
    </w:p>
    <w:p>
      <w:r>
        <w:t>[10] **Reference:**</w:t>
        <w:br/>
        <w:br/>
        <w:t>Author(s). (Year). *An Analysis on Large Language Models in Healthcare: A Case Study of BioBERT*. [Publisher/Journal Name if available]. [URL or DOI if applicable].</w:t>
      </w:r>
    </w:p>
    <w:p>
      <w:r>
        <w:t>[10] **Reference:**</w:t>
        <w:br/>
        <w:t>The Potential of Large Language Models in Supply Chain Management: Advancing Decision-Making, Efficiency, and Innovation.</w:t>
      </w:r>
    </w:p>
    <w:p>
      <w:r>
        <w:t>[10] **Reference:**</w:t>
        <w:br/>
        <w:br/>
        <w:t>"The teachers are confused as well": A Multiple-Stakeholder Ethics Discussion on Large Language Models in Computing Education. (n.d.).</w:t>
      </w:r>
    </w:p>
    <w:p>
      <w:r>
        <w:t xml:space="preserve">[11] Author: Not specified  </w:t>
        <w:br/>
        <w:t xml:space="preserve">Title: Faculty Perspectives on the Potential of RAG in Computer Science Higher Education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DOI/URL: Not specified  </w:t>
        <w:br/>
        <w:br/>
        <w:t>Note: The citation does not provide enough information to format a complete reference.</w:t>
      </w:r>
    </w:p>
    <w:p>
      <w:r>
        <w:t>[11] MedAlpaca. (n.d.). *An Open-Source Collection of Medical Conversational AI Models and Training Data*. Retrieved from [insert URL here if available]</w:t>
      </w:r>
    </w:p>
    <w:p>
      <w:r>
        <w:t>[11] Here is the extracted and formatted reference information:</w:t>
        <w:br/>
        <w:br/>
        <w:t xml:space="preserve">**Title:** ChatGPT or A Silent Everywhere Helper: A Survey of Large Language Models  </w:t>
        <w:br/>
        <w:t xml:space="preserve">**Authors:** [Not provided]  </w:t>
        <w:br/>
        <w:t xml:space="preserve">**Year:** [Not provided]  </w:t>
        <w:br/>
        <w:t xml:space="preserve">**Journal/Conference:** [Not provided]  </w:t>
        <w:br/>
        <w:t xml:space="preserve">**Publisher:** [Not provided]  </w:t>
        <w:br/>
        <w:t xml:space="preserve">**DOI/URL:** [Not provided]  </w:t>
        <w:br/>
        <w:br/>
        <w:t>(Note: Since the citation text does not provide specific details such as authors, year, journal/conference name, or publisher, those fields are marked as "Not provided.")</w:t>
      </w:r>
    </w:p>
    <w:p>
      <w:r>
        <w:t>[11] **Reference:**</w:t>
        <w:br/>
        <w:br/>
        <w:t xml:space="preserve">Title: Evaluating Large Language Models on the GMAT: Implications for the Future of Business Education  </w:t>
        <w:br/>
        <w:t xml:space="preserve">Authors: [Not provided]  </w:t>
        <w:br/>
        <w:t xml:space="preserve">Publication Year: [Not provided]  </w:t>
        <w:br/>
        <w:t xml:space="preserve">Publisher: [Not provided]  </w:t>
        <w:br/>
        <w:t xml:space="preserve">URL: [Not provided]  </w:t>
        <w:br/>
        <w:br/>
        <w:t>*Note: Additional information such as authors, publication year, and publisher is needed for a complete reference.*</w:t>
      </w:r>
    </w:p>
    <w:p>
      <w:r>
        <w:t xml:space="preserve">[11] Author: Dr. GPT  </w:t>
        <w:br/>
        <w:t xml:space="preserve">Title: Campus Counseling: Understanding Higher Education Students' Opinions on LLM-assisted Mental Health Services  </w:t>
        <w:br/>
        <w:t xml:space="preserve">Publication Year: Not provided  </w:t>
        <w:br/>
        <w:t xml:space="preserve">Journal/Source: Not provided  </w:t>
        <w:br/>
        <w:t xml:space="preserve">Volume: Not provided  </w:t>
        <w:br/>
        <w:t xml:space="preserve">Issue: Not provided  </w:t>
        <w:br/>
        <w:t xml:space="preserve">Pages: Not provided  </w:t>
        <w:br/>
        <w:t xml:space="preserve">Publisher: Not provided  </w:t>
        <w:br/>
        <w:t xml:space="preserve">DOI/URL: Not provided  </w:t>
        <w:br/>
        <w:br/>
        <w:t>(Note: Specific publication details such as year, journal, volume, issue, pages, and publisher are missing from the citation text provided.)</w:t>
      </w:r>
    </w:p>
    <w:p>
      <w:r>
        <w:t xml:space="preserve">[11] Author(s): Not provided  </w:t>
        <w:br/>
        <w:t xml:space="preserve">Title: "I'm categorizing LLM as a productivity tool": Examining ethics of LLM use in HCI research practices  </w:t>
        <w:br/>
        <w:t xml:space="preserve">Publication Information: Not provided  </w:t>
        <w:br/>
        <w:t xml:space="preserve">Year: Not provided  </w:t>
        <w:br/>
        <w:t xml:space="preserve">Source: Not provided  </w:t>
        <w:br/>
        <w:t xml:space="preserve">URL: Not provided  </w:t>
        <w:br/>
        <w:br/>
        <w:t>(Note: The citation lacks essential details such as authors, publication year, and source. Please provide more information for a complete reference.)</w:t>
      </w:r>
    </w:p>
    <w:p>
      <w:r>
        <w:t>[11] **Title:** Harnessing Large Language Models for Mental Health: Opportunities, Challenges, and Ethical Considerations</w:t>
        <w:br/>
        <w:br/>
        <w:t>(Note: The citation text does not provide authors, publication year, or other details. Please provide those if available for a complete reference.)</w:t>
      </w:r>
    </w:p>
    <w:p>
      <w:r>
        <w:t>[11] **Reference:**</w:t>
        <w:br/>
        <w:br/>
        <w:t>Title: A Survey on Medical Large Language Models: Technology, Application, Trustworthiness, and Future Directions.</w:t>
      </w:r>
    </w:p>
    <w:p>
      <w:r>
        <w:t xml:space="preserve">[11] Author(s): Not specified  </w:t>
        <w:br/>
        <w:t xml:space="preserve">Title: Large Language Models Illuminate a Progressive Pathway to Artificial Healthcare Assistant: A Review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 Not specified  </w:t>
        <w:br/>
        <w:br/>
        <w:t>(Note: The citation text provided does not contain sufficient information to create a complete reference. Additional details are needed for a proper citation.)</w:t>
      </w:r>
    </w:p>
    <w:p>
      <w:r>
        <w:t>[11] Author(s). (Year). Title of the work. *Journal/Conference Name*. Publisher/Organization. DOI/URL (if available).</w:t>
        <w:br/>
        <w:br/>
        <w:t>Since the provided citation text lacks specific details such as author names, publication year, journal/conference name, and DOI/URL, I will format it as follows:</w:t>
        <w:br/>
        <w:br/>
        <w:t xml:space="preserve">Unknown Author(s). (n.d.). A Survey of LLM-based Agents in Medicine: How far are we from Baymax? *Unknown Journal/Conference Name*. Retrieved from [URL if available]. </w:t>
        <w:br/>
        <w:br/>
        <w:t>If you have more specific information, please provide it for a more accurate reference.</w:t>
      </w:r>
    </w:p>
    <w:p>
      <w:r>
        <w:t>[11] Here is the formatted reference information extracted from the citation text:</w:t>
        <w:br/>
        <w:br/>
        <w:t>**Title:** Red teaming ChatGPT via Jailbreaking: Bias, Robustness, Reliability and Toxicity</w:t>
        <w:br/>
        <w:br/>
        <w:t>**Note:** The citation does not provide information about the authors, publication year, or source. Please provide additional details if available for a complete reference.</w:t>
      </w:r>
    </w:p>
    <w:p>
      <w:r>
        <w:t xml:space="preserve">[12] Author(s). (Year). Title of the work. Publisher/Source. </w:t>
        <w:br/>
        <w:br/>
        <w:t>Unfortunately, the citation provided lacks specific information such as author names, year of publication, and publisher/source. Please provide the complete citation details to enable proper formatting.</w:t>
      </w:r>
    </w:p>
    <w:p>
      <w:r>
        <w:t xml:space="preserve">[12] Author(s): Not provided  </w:t>
        <w:br/>
        <w:t xml:space="preserve">Title: Harnessing Large Language Models for Mental Health: Opportunities, Challenges, and Ethical Considerations  </w:t>
        <w:br/>
        <w:t xml:space="preserve">Year: Not provided  </w:t>
        <w:br/>
        <w:t xml:space="preserve">Journal/Conference: Not provided  </w:t>
        <w:br/>
        <w:t xml:space="preserve">Volume: Not provided  </w:t>
        <w:br/>
        <w:t xml:space="preserve">Issue: Not provided  </w:t>
        <w:br/>
        <w:t xml:space="preserve">Pages: Not provided  </w:t>
        <w:br/>
        <w:t xml:space="preserve">DOI: Not provided  </w:t>
        <w:br/>
        <w:t xml:space="preserve">Publisher: Not provided  </w:t>
        <w:br/>
        <w:br/>
        <w:t>(Note: The citation text lacks specific details such as author names, year of publication, and publication venue. Please provide additional information if available for a complete reference.)</w:t>
      </w:r>
    </w:p>
    <w:p>
      <w:r>
        <w:t>[12] **Reference:**</w:t>
        <w:br/>
        <w:br/>
        <w:t>Author(s). (Year). *A Comprehensive Survey on the Trustworthiness of Large Language Models in Healthcare*. [Details such as publisher, journal name, volume, issue, pages, DOI, or URL would be included here if available.]</w:t>
      </w:r>
    </w:p>
    <w:p>
      <w:r>
        <w:t>[12] Author(s). (Year). Title of the article. Journal Name. Volume(Issue), Page range. DOI or URL (if available).</w:t>
        <w:br/>
        <w:br/>
        <w:t>Since the citation provided lacks specific details such as authors, year, journal name, volume, issue, page range, and DOI or URL, I'm unable to provide a complete formatted reference. If you can provide any additional information, I can assist you further!</w:t>
      </w:r>
    </w:p>
    <w:p>
      <w:r>
        <w:t>[12] Here is the formatted reference information based on the provided citation text:</w:t>
        <w:br/>
        <w:br/>
        <w:t xml:space="preserve">**Title:** Stochastic Parrots or ICU Experts? Large Language Models in Critical Care Medicine: A Scoping Review  </w:t>
        <w:br/>
        <w:t xml:space="preserve">**Authors:** [Authors not provided]  </w:t>
        <w:br/>
        <w:t xml:space="preserve">**Publication Year:** [Year not provided]  </w:t>
        <w:br/>
        <w:t xml:space="preserve">**Journal:** [Journal not provided]  </w:t>
        <w:br/>
        <w:t xml:space="preserve">**Volume:** [Volume not provided]  </w:t>
        <w:br/>
        <w:t xml:space="preserve">**Issue:** [Issue not provided]  </w:t>
        <w:br/>
        <w:t xml:space="preserve">**Pages:** [Pages not provided]  </w:t>
        <w:br/>
        <w:t xml:space="preserve">**DOI/Link:** [Link not provided]  </w:t>
        <w:br/>
        <w:br/>
        <w:t>(Note: The reference information is incomplete due to missing details such as authors, year, journal name, volume, issue, pages, and DOI.)</w:t>
      </w:r>
    </w:p>
    <w:p>
      <w:r>
        <w:t>[12] Author(s). (Year). Title. *Journal/Conference/Publisher*. DOI/URL (if available).</w:t>
        <w:br/>
        <w:br/>
        <w:t>Since the citation text provided does not include specific author names, publication year, or source information, I am unable to format a complete reference. Please provide additional details if available.</w:t>
      </w:r>
    </w:p>
    <w:p>
      <w:r>
        <w:t>[12] **Reference:**</w:t>
        <w:br/>
        <w:br/>
        <w:t xml:space="preserve">Title: "I'm categorizing LLM as a productivity tool": Examining ethics of LLM use in HCI research practices. </w:t>
        <w:br/>
        <w:br/>
        <w:t>(Note: The citation does not provide author names, publication details, or a publication year. Please provide additional information if available for a complete reference.)</w:t>
      </w:r>
    </w:p>
    <w:p>
      <w:r>
        <w:t>[12] Unfortunately, the citation text provided does not contain sufficient information to create a complete reference. Typically, a full reference would include details such as the authors, publication year, title, source (journal or conference), volume, issue, pages, and possibly a DOI or URL.</w:t>
        <w:br/>
        <w:br/>
        <w:t>If you can provide additional details about the authors, publication year, and where it was published, I can help format a complete reference.</w:t>
      </w:r>
    </w:p>
    <w:p>
      <w:r>
        <w:t>[12] To format the reference information from the provided citation text, we'll need to make some assumptions since certain details such as authors, publication year, and publisher are not included. Here’s a formatted reference based on the available information:</w:t>
        <w:br/>
        <w:br/>
        <w:t xml:space="preserve">**Title:** Ethical and Scalable Automation: A Governance and Compliance Framework for Business Applications  </w:t>
        <w:br/>
        <w:t xml:space="preserve">**Authors:** [Not provided]  </w:t>
        <w:br/>
        <w:t xml:space="preserve">**Year:** [Not provided]  </w:t>
        <w:br/>
        <w:t xml:space="preserve">**Publisher:** [Not provided]  </w:t>
        <w:br/>
        <w:t xml:space="preserve">**Source:** [Not provided]  </w:t>
        <w:br/>
        <w:t>**Link:** [Not provided]</w:t>
        <w:br/>
        <w:br/>
        <w:t>Since no author, year, or publisher is specified, the reference is incomplete. Please provide additional details if available for a complete reference.</w:t>
      </w:r>
    </w:p>
    <w:p>
      <w:r>
        <w:t>[12] Here is the formatted reference information based on the provided citation text:</w:t>
        <w:br/>
        <w:br/>
        <w:t>**Title:** The Potential of Large Language Models in Supply Chain Management: Advancing Decision-Making, Efficiency, and Innovation</w:t>
        <w:br/>
        <w:br/>
        <w:t>(Note: The author(s), publication year, journal, volume, issue, and page numbers were not provided in the citation text. Please provide this information if available for a complete reference.)</w:t>
      </w:r>
    </w:p>
    <w:p>
      <w:r>
        <w:t>[12] Here is the formatted reference information based on the provided citation text:</w:t>
        <w:br/>
        <w:br/>
        <w:t>Title: Evaluating Large Language Models on the GMAT: Implications for the Future of Business Education</w:t>
        <w:br/>
        <w:br/>
        <w:t>(Note: Additional information such as authors, publication year, and publisher details are not provided in the citation text. If you have that information, please provide it for a more complete reference.)</w:t>
      </w:r>
    </w:p>
    <w:p>
      <w:r>
        <w:t>[12] Red teaming ChatGPT via Jailbreaking: Bias, Robustness, Reliability and Toxicity. (n.d.).</w:t>
      </w:r>
    </w:p>
    <w:p>
      <w:r>
        <w:t xml:space="preserve">[12] **Title:** A Survey of LLM-based Agents in Medicine: How far are we from Baymax?  </w:t>
        <w:br/>
        <w:t xml:space="preserve">**Reference Number:** [12]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**DOI/Publisher Information:** Not provided  </w:t>
        <w:br/>
        <w:br/>
        <w:t>(Note: The provided citation lacks specific details such as authors, publication year, and source. Please provide more information if available for a complete reference.)</w:t>
      </w:r>
    </w:p>
    <w:p>
      <w:r>
        <w:t>[13] **Reference:**</w:t>
        <w:br/>
        <w:br/>
        <w:t xml:space="preserve">Title: Evaluating Large Language Models on the GMAT: Implications for the Future of Business Education  </w:t>
        <w:br/>
        <w:t xml:space="preserve">Authors: [Not provided]  </w:t>
        <w:br/>
        <w:t xml:space="preserve">Year: [Not provided]  </w:t>
        <w:br/>
        <w:t xml:space="preserve">Publisher: [Not provided]  </w:t>
        <w:br/>
        <w:t>Additional Information: [Not provided]</w:t>
      </w:r>
    </w:p>
    <w:p>
      <w:r>
        <w:t>[13] Dr. GPT in Campus Counseling: Understanding Higher Education Students' Opinions on LLM-assisted Mental Health Services. (n.d.).</w:t>
      </w:r>
    </w:p>
    <w:p>
      <w:r>
        <w:t xml:space="preserve">[13] Author: Not specified  </w:t>
        <w:br/>
        <w:t xml:space="preserve">Title: Red teaming ChatGPT via Jailbreaking: Bias, Robustness, Reliability and Toxicity  </w:t>
        <w:br/>
        <w:t xml:space="preserve">Publication Year: Not specified  </w:t>
        <w:br/>
        <w:t xml:space="preserve">Source: Not specified  </w:t>
        <w:br/>
        <w:t xml:space="preserve">Link: Not specified  </w:t>
        <w:br/>
        <w:br/>
        <w:t>Since there is no additional information provided in the citation text, the reference cannot be fully formatted. Please provide more details if available.</w:t>
      </w:r>
    </w:p>
    <w:p>
      <w:r>
        <w:t>[13] Here is the formatted reference information extracted from the citation text:</w:t>
        <w:br/>
        <w:br/>
        <w:t xml:space="preserve">**Title:** A Survey of LLM-based Agents in Medicine: How far are we from Baymax?  </w:t>
        <w:br/>
        <w:t xml:space="preserve">**Authors:** [Not provided]  </w:t>
        <w:br/>
        <w:t xml:space="preserve">**Year:** [Not provided]  </w:t>
        <w:br/>
        <w:t xml:space="preserve">**Journal/Publisher:** [Not provided]  </w:t>
        <w:br/>
        <w:t xml:space="preserve">**Volume:** [Not provided]  </w:t>
        <w:br/>
        <w:t xml:space="preserve">**Issue:** [Not provided]  </w:t>
        <w:br/>
        <w:t xml:space="preserve">**Pages:** [Not provided]  </w:t>
        <w:br/>
        <w:t xml:space="preserve">**DOI/URL:** [Not provided]  </w:t>
        <w:br/>
        <w:br/>
        <w:t>(Note: The citation lacks specific details such as authors, year, and publication information which are typically essential for a complete reference.)</w:t>
      </w:r>
    </w:p>
    <w:p>
      <w:r>
        <w:t xml:space="preserve">[13] Author(s): Not provided  </w:t>
        <w:br/>
        <w:t xml:space="preserve">Title: Faculty Perspectives on the Potential of RAG in Computer Science Higher Education  </w:t>
        <w:br/>
        <w:t xml:space="preserve">Publication Year: Not provided  </w:t>
        <w:br/>
        <w:t xml:space="preserve">Journal/Conference: Not provided  </w:t>
        <w:br/>
        <w:t xml:space="preserve">Volume: Not provided  </w:t>
        <w:br/>
        <w:t xml:space="preserve">Issue: Not provided  </w:t>
        <w:br/>
        <w:t xml:space="preserve">Pages: Not provided  </w:t>
        <w:br/>
        <w:t xml:space="preserve">DOI/URL: Not provided  </w:t>
        <w:br/>
        <w:br/>
        <w:t>(Note: The citation text lacks specific details such as authors, publication year, and source information, which are necessary to create a complete reference.)</w:t>
      </w:r>
    </w:p>
    <w:p>
      <w:r>
        <w:t xml:space="preserve">[13] Author(s). (Year). Title of the work. Publisher/Source. DOI/URL (if available). </w:t>
        <w:br/>
        <w:br/>
        <w:t>Since the citation text does not provide specific details such as author(s), year, publisher, or DOI/URL, the formatted reference cannot be completed. Please provide additional information to proceed with formatting.</w:t>
      </w:r>
    </w:p>
    <w:p>
      <w:r>
        <w:t>[13] Author(s). (Year). Title of the work. Publisher/Journal. DOI/URL (if available).</w:t>
        <w:br/>
        <w:br/>
        <w:t>Since the citation text does not provide specific details about authors, year, or publication information, please provide additional details if available for complete formatting.</w:t>
      </w:r>
    </w:p>
    <w:p>
      <w:r>
        <w:t>[13] Author(s) (if available). (Year). *The Potential of Large Language Models in Supply Chain Management: Advancing Decision-Making, Efficiency, and Innovation*. Publisher (if available). DOI/URL (if available).</w:t>
      </w:r>
    </w:p>
    <w:p>
      <w:r>
        <w:t>[13] MedAlpaca. (n.d.). *An Open-Source Collection of Medical Conversational AI Models and Training Data*. Retrieved from [URL if available]</w:t>
      </w:r>
    </w:p>
    <w:p>
      <w:r>
        <w:t>[13] LLMs-Healthcare: Current Applications and Challenges of Large Language Models in Various Medical Specialties.</w:t>
      </w:r>
    </w:p>
    <w:p>
      <w:r>
        <w:t>[13] Here is the formatted reference information based on the provided citation text:</w:t>
        <w:br/>
        <w:br/>
        <w:t>**Title:** Designing Domain-Specific Large Language Models: The Critical Role of Fine-Tuning in Public Opinion Simulation</w:t>
        <w:br/>
        <w:br/>
        <w:t>(Note: Since there is no author, publication year, or source information provided, the reference is incomplete. Please provide additional details for a complete citation.)</w:t>
      </w:r>
    </w:p>
    <w:p>
      <w:r>
        <w:t>[13] Here is the formatted reference information based on the provided citation text:</w:t>
        <w:br/>
        <w:br/>
        <w:t xml:space="preserve">**Title:** Integrating LLMs in Gamified Systems  </w:t>
        <w:br/>
        <w:t xml:space="preserve">**Authors:** [Not provided]  </w:t>
        <w:br/>
        <w:t xml:space="preserve">**Year:** [Not provided]  </w:t>
        <w:br/>
        <w:t xml:space="preserve">**Source:** [Not provided]  </w:t>
        <w:br/>
        <w:t xml:space="preserve">**Publisher:** [Not provided]  </w:t>
        <w:br/>
        <w:t xml:space="preserve">**DOI/URL:** [Not provided]  </w:t>
        <w:br/>
        <w:br/>
        <w:t>Since the citation lacks specific details such as authors, publication year, and source, these fields are marked as [Not provided]. If you have additional information, please share it for a more complete reference.</w:t>
      </w:r>
    </w:p>
    <w:p>
      <w:r>
        <w:t>[14] Author(s). (Year). Title of the work: Subtitle (if any). Publisher/Source. URL (if applicable)</w:t>
        <w:br/>
        <w:br/>
        <w:t>Since the citation text provided lacks specific author names, publication year, publisher, or URL, I can only format it as follows:</w:t>
        <w:br/>
        <w:br/>
        <w:t>Designing Domain-Specific Large Language Models: The Critical Role of Fine-Tuning in Public Opinion Simulation.</w:t>
      </w:r>
    </w:p>
    <w:p>
      <w:r>
        <w:t>[14] Here is the formatted reference information based on the provided citation text:</w:t>
        <w:br/>
        <w:br/>
        <w:t xml:space="preserve">**Title:** The Potential of Large Language Models in Supply Chain Management: Advancing Decision-Making, Efficiency, and Innovation </w:t>
        <w:br/>
        <w:br/>
        <w:t>(Note: Since no authors, publication year, or source details are provided, they cannot be included in the formatted reference.)</w:t>
      </w:r>
    </w:p>
    <w:p>
      <w:r>
        <w:t>[14] Here is the formatted reference information extracted from the citation text:</w:t>
        <w:br/>
        <w:br/>
        <w:t xml:space="preserve">**Title:** Stochastic Parrots or ICU Experts? Large Language Models in Critical Care Medicine: A Scoping Review  </w:t>
        <w:br/>
        <w:t xml:space="preserve">**Authors:** [Not provided in the citation text]  </w:t>
        <w:br/>
        <w:t xml:space="preserve">**Publication Year:** [Not provided in the citation text]  </w:t>
        <w:br/>
        <w:t xml:space="preserve">**Journal:** [Not provided in the citation text]  </w:t>
        <w:br/>
        <w:t xml:space="preserve">**Volume:** [Not provided in the citation text]  </w:t>
        <w:br/>
        <w:t xml:space="preserve">**Issue:** [Not provided in the citation text]  </w:t>
        <w:br/>
        <w:t xml:space="preserve">**Pages:** [Not provided in the citation text]  </w:t>
        <w:br/>
        <w:t>**DOI/URL:** [Not provided in the citation text]</w:t>
        <w:br/>
        <w:br/>
        <w:t>Note: Additional information such as authors, publication year, journal, volume, issue, pages, and DOI/URL is needed to complete the reference.</w:t>
      </w:r>
    </w:p>
    <w:p>
      <w:r>
        <w:t>[14] Author(s) not provided. (Year not provided). *Harnessing Large Language Models for Mental Health: Opportunities, Challenges, and Ethical Considerations*. Retrieved from [URL not provided]</w:t>
      </w:r>
    </w:p>
    <w:p>
      <w:r>
        <w:t>[14] **Reference:**</w:t>
        <w:br/>
        <w:br/>
        <w:t>Lightweight Clinical Decision Support System using QLoRA-Fine-Tuned LLMs and Retrieval-Augmented Generation.</w:t>
      </w:r>
    </w:p>
    <w:p>
      <w:r>
        <w:t xml:space="preserve">[14] Author(s): Not specified  </w:t>
        <w:br/>
        <w:t xml:space="preserve">Title: Vision Language Models in Medicine  </w:t>
        <w:br/>
        <w:t xml:space="preserve">Year: Not specified  </w:t>
        <w:br/>
        <w:t xml:space="preserve">Source: Not specified  </w:t>
        <w:br/>
        <w:t xml:space="preserve">Link: Not specified  </w:t>
        <w:br/>
        <w:br/>
        <w:t>(Note: The citation does not provide sufficient information to create a complete reference.)</w:t>
      </w:r>
    </w:p>
    <w:p>
      <w:r>
        <w:t>[14] **Reference:**</w:t>
        <w:br/>
        <w:t>Evaluating Large Language Models on the GMAT: Implications for the Future of Business Education. (n.d.).</w:t>
      </w:r>
    </w:p>
    <w:p>
      <w:r>
        <w:t xml:space="preserve">[14] Author: Unknown  </w:t>
        <w:br/>
        <w:t xml:space="preserve">Title: ChatGPT or A Silent Everywhere Helper: A Survey of Large Language Models  </w:t>
        <w:br/>
        <w:t xml:space="preserve">Publication Year: Unknown  </w:t>
        <w:br/>
        <w:t xml:space="preserve">Source: Unknown  </w:t>
        <w:br/>
        <w:t xml:space="preserve">URL: Unknown  </w:t>
        <w:br/>
        <w:br/>
        <w:t>(Note: Complete information such as author and publication year are not provided in the citation text.)</w:t>
      </w:r>
    </w:p>
    <w:p>
      <w:r>
        <w:t xml:space="preserve">[14] Author(s): Not specified  </w:t>
        <w:br/>
        <w:t xml:space="preserve">Title: Faculty Perspectives on the Potential of RAG in Computer Science Higher Education  </w:t>
        <w:br/>
        <w:t xml:space="preserve">Publication Year: Not specified  </w:t>
        <w:br/>
        <w:t xml:space="preserve">Source: Not specified  </w:t>
        <w:br/>
        <w:t xml:space="preserve">Publisher: Not specified  </w:t>
        <w:br/>
        <w:t xml:space="preserve">DOI/URL: Not specified  </w:t>
        <w:br/>
        <w:br/>
        <w:t>(Note: The citation does not provide sufficient information to create a complete reference.)</w:t>
      </w:r>
    </w:p>
    <w:p>
      <w:r>
        <w:t>[14] **Reference:**</w:t>
        <w:br/>
        <w:t>A Survey of LLM-based Agents in Medicine: How far are we from Baymax?</w:t>
      </w:r>
    </w:p>
    <w:p>
      <w:r>
        <w:t xml:space="preserve">[14] Author(s): Not specified  </w:t>
        <w:br/>
        <w:t xml:space="preserve">Title: A Comprehensive Survey on the Trustworthiness of Large Language Models in Healthcare  </w:t>
        <w:br/>
        <w:t xml:space="preserve">Publication 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provided lacks specific information such as author names, publication year, and source details, which are essential for a complete reference.)</w:t>
      </w:r>
    </w:p>
    <w:p>
      <w:r>
        <w:t xml:space="preserve">[15] **Title:** A Survey of LLM-based Agents in Medicine: How far are we from Baymax?  </w:t>
        <w:br/>
        <w:t xml:space="preserve">**Authors:** Not provided  </w:t>
        <w:br/>
        <w:t xml:space="preserve">**Publication Year:** Not provided  </w:t>
        <w:br/>
        <w:t xml:space="preserve">**Source:** Not provided  </w:t>
        <w:br/>
        <w:t xml:space="preserve">**DOI/URL:** Not provided  </w:t>
        <w:br/>
        <w:br/>
        <w:t>(Note: The citation does not contain adequate information for a complete reference. Additional details such as authors, publication year, and source are necessary for a full citation.)</w:t>
      </w:r>
    </w:p>
    <w:p>
      <w:r>
        <w:t>[15] **Reference:**</w:t>
        <w:br/>
        <w:br/>
        <w:t>Stochastic Parrots or ICU Experts? Large Language Models in Critical Care Medicine: A Scoping Review.</w:t>
      </w:r>
    </w:p>
    <w:p>
      <w:r>
        <w:t>[15] **Reference:**</w:t>
        <w:br/>
        <w:t>Red teaming ChatGPT via Jailbreaking: Bias, Robustness, Reliability and Toxicity.</w:t>
      </w:r>
    </w:p>
    <w:p>
      <w:r>
        <w:t>[15] Author(s). (Year). Title of the work. *Source/Publisher*. URL (if applicable)</w:t>
        <w:br/>
        <w:br/>
        <w:t>Based on the citation provided, the reference information is incomplete. However, here is a formatted reference template based on the information available:</w:t>
        <w:br/>
        <w:br/>
        <w:t>[15] Author(s). (Year). *An Analysis on Large Language Models in Healthcare: A Case Study of BioBERT*. Source/Publisher. URL (if applicable)</w:t>
        <w:br/>
        <w:br/>
        <w:t>Please provide additional details such as the authors, year of publication, and source/publisher for a complete reference.</w:t>
      </w:r>
    </w:p>
    <w:p>
      <w:r>
        <w:t>[15] **Reference:**</w:t>
        <w:br/>
        <w:br/>
        <w:t xml:space="preserve">Title: Evaluating Large Language Models on the GMAT: Implications for the Future of Business Education  </w:t>
        <w:br/>
        <w:t xml:space="preserve">Authors: [Not provided]  </w:t>
        <w:br/>
        <w:t xml:space="preserve">Publication Year: [Not provided]  </w:t>
        <w:br/>
        <w:t xml:space="preserve">Publisher/Source: [Not provided]  </w:t>
        <w:br/>
        <w:t xml:space="preserve">DOI/URL: [Not provided]  </w:t>
        <w:br/>
        <w:br/>
        <w:t>(Note: The citation text lacks specific details such as authors, publication year, and source. Please provide additional information if available for a complete reference.)</w:t>
      </w:r>
    </w:p>
    <w:p>
      <w:r>
        <w:t xml:space="preserve">[15] Author: Unknown  </w:t>
        <w:br/>
        <w:t xml:space="preserve">Title: ChatGPT or A Silent Everywhere Helper: A Survey of Large Language Models  </w:t>
        <w:br/>
        <w:t xml:space="preserve">Publication Year: Unknown  </w:t>
        <w:br/>
        <w:t xml:space="preserve">Source: Unknown  </w:t>
        <w:br/>
        <w:t>URL: Unknown</w:t>
        <w:br/>
        <w:br/>
        <w:t>(Note: Since the citation text does not provide specific author information, publication year, or source, the reference is incomplete.)</w:t>
      </w:r>
    </w:p>
    <w:p>
      <w:r>
        <w:t>[15] **Reference:**</w:t>
        <w:br/>
        <w:t>Vision Language Models in Medicine.</w:t>
      </w:r>
    </w:p>
    <w:p>
      <w:r>
        <w:t>[15] Here is the extracted and formatted reference information:</w:t>
        <w:br/>
        <w:br/>
        <w:t>**Title:** "The teachers are confused as well": A Multiple-Stakeholder Ethics Discussion on Large Language Models in Computing Education</w:t>
        <w:br/>
        <w:br/>
        <w:t>**Citation Number:** [15]</w:t>
        <w:br/>
        <w:br/>
        <w:t>(Note: The citation does not provide specific authors, publication year, journal/conference name, or other details typically included in a reference. If these details are available, please provide them for a more complete reference.)</w:t>
      </w:r>
    </w:p>
    <w:p>
      <w:r>
        <w:t>[15] Here is the formatted reference information based on the provided citation text:</w:t>
        <w:br/>
        <w:br/>
        <w:t>**Title:** Large Language Models Illuminate a Progressive Pathway to Artificial Healthcare Assistant: A Review</w:t>
        <w:br/>
        <w:br/>
        <w:t>**Authors:** [Not specified in the citation text]</w:t>
        <w:br/>
        <w:br/>
        <w:t>**Journal/Conference:** [Not specified in the citation text]</w:t>
        <w:br/>
        <w:br/>
        <w:t>**Year:** [Not specified in the citation text]</w:t>
        <w:br/>
        <w:br/>
        <w:t>**Volume/Issue:** [Not specified in the citation text]</w:t>
        <w:br/>
        <w:br/>
        <w:t>**Pages:** [Not specified in the citation text]</w:t>
        <w:br/>
        <w:br/>
        <w:t>**DOI/Link:** [Not specified in the citation text]</w:t>
        <w:br/>
        <w:br/>
        <w:t>Please provide any additional information if available, such as authors, journal name, year, volume, or DOI, to complete the reference.</w:t>
      </w:r>
    </w:p>
    <w:p>
      <w:r>
        <w:t>[15] Here is the formatted reference information extracted from the citation text:</w:t>
        <w:br/>
        <w:br/>
        <w:t>**Title:** The Potential of Large Language Models in Supply Chain Management: Advancing Decision-Making, Efficiency, and Innovation</w:t>
        <w:br/>
        <w:br/>
        <w:t>(Note: Since there is no author, publication date, or additional details provided in the citation text, those elements are not included.)</w:t>
      </w:r>
    </w:p>
    <w:p>
      <w:r>
        <w:t>[15] Author(s). (Year). Title of the paper. Journal/Conference Name. Volume(Issue), Page range. DOI/Publisher.</w:t>
        <w:br/>
        <w:br/>
        <w:t>Since the citation text you provided does not include specific author names, publication year, journal or conference name, volume, issue, page range, or DOI, I cannot provide a complete formatted reference. If you can provide additional details, I can help format it correctly.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