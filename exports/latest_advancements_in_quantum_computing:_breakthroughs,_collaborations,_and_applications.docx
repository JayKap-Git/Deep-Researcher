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Latest Advancements in Quantum Computing: Breakthroughs, Collaborations, and Applications</w:t>
      </w:r>
    </w:p>
    <w:p>
      <w:pPr>
        <w:pStyle w:val="Heading1"/>
      </w:pPr>
      <w:r>
        <w:t>Introduction to Quantum Computing</w:t>
      </w:r>
    </w:p>
    <w:p>
      <w:r>
        <w:t># Introduction to Quantum Computing</w:t>
        <w:br/>
        <w:br/>
        <w:t>Quantum computing represents a revolutionary approach to computation, harnessing the principles of quantum mechanics such as superposition and entanglement to perform calculations at unprecedented speeds and efficiencies. As this technology evolves, it promises to address complex problems that are currently intractable for classical computers, thereby transforming various industries, including engineering, finance, and materials science [1][2]. This section provides an overview of recent advancements in quantum computing, focusing on breakthroughs in hardware and software, collaborative efforts in research, and emerging applications across different sectors.</w:t>
        <w:br/>
        <w:br/>
        <w:t>## Breakthroughs in Quantum Computing</w:t>
        <w:br/>
        <w:br/>
        <w:t>Recent years have witnessed significant milestones in quantum computing, particularly in the development of hardware capable of achieving quantum advantage—a state where quantum computers can outperform classical systems on specific tasks. The emergence of Noisy Intermediate-Scale Quantum (NISQ) devices has marked a pivotal phase in this progression. NISQ devices, characterized by their limited qubit counts and susceptibility to errors, are being utilized to explore the practical capabilities of quantum algorithms [3][4]. Notably, IBM Quantum has led efforts to enhance quantum hardware accessibility, achieving the world’s first cloud-based quantum computer in 2016 and recently surpassing the 1,000-qubit barrier with its processors [2]. Such advancements are monumental, as they enable researchers and developers to experiment with quantum algorithms and contribute to the development of fault-tolerant quantum systems [5].</w:t>
        <w:br/>
        <w:br/>
        <w:t>The theoretical underpinnings of quantum computing have also evolved, with innovations in algorithms that leverage quantum mechanics for enhanced computational performance. Algorithms such as the Quantum Approximate Optimization Algorithm (QAOA) and Variational Quantum Eigensolver (VQE) have shown potential in solving combinatorial optimization problems and simulating molecular systems, respectively [6][12]. These algorithms are being rigorously tested in both academic and industrial contexts, signifying a shift towards practical applications of quantum technology [7][8].</w:t>
        <w:br/>
        <w:br/>
        <w:t>## Collaborations and Industrial Partnerships</w:t>
        <w:br/>
        <w:br/>
        <w:t>The rapid advancement of quantum computing is supported by strategic collaborations among governments, private investors, and technology firms. This collaborative environment fosters innovation and accelerates the development of quantum technologies. For example, partnerships between academic institutions and industry leaders have led to substantial progress in quantum algorithm development, hardware improvements, and the exploration of new applications [4][9]. The integration of quantum computing into real-world scenarios is underscored by initiatives such as the Quantum Economic Development Consortium, which aims to propel research and commercialization efforts in quantum technologies [10].</w:t>
        <w:br/>
        <w:br/>
        <w:t>Furthermore, interdisciplinary approaches have become increasingly vital. By integrating artificial intelligence (AI) and machine learning with quantum computing, researchers are exploring hybrid algorithms that leverage the strengths of both paradigms. For instance, Quantum Physics-Informed Neural Networks and Differentiable Quantum Circuits represent promising intersections that can enhance the performance of quantum algorithms [11][7]. Such collaborations not only advance the technical capabilities of quantum systems but also broaden the scope of potential applications.</w:t>
        <w:br/>
        <w:br/>
        <w:t>## Applications of Quantum Computing</w:t>
        <w:br/>
        <w:br/>
        <w:t>The applications of quantum computing are diverse and span multiple domains. In finance, quantum algorithms are being developed for portfolio optimization, risk management, and derivative pricing, offering substantial improvements over classical methods [6][12]. The automotive industry also stands to benefit significantly, with quantum computing poised to enhance supply chain optimization, manufacturing processes, and vehicle engineering [8][9]. These applications illustrate the transformative potential of quantum technology in addressing complex challenges across various sectors.</w:t>
        <w:br/>
        <w:br/>
        <w:t>In addition to traditional industries, novel applications in the creative economy are emerging. Research into Quantum Computer Music illustrates how quantum algorithms can be utilized to create, perform, and distribute music, thereby expanding the horizons of artistic expression [5]. Such innovative applications underscore the versatility of quantum computing and its potential to revolutionize not only scientific and industrial practices but also cultural domains.</w:t>
        <w:br/>
        <w:br/>
        <w:t>## Challenges Ahead</w:t>
        <w:br/>
        <w:br/>
        <w:t>Despite the notable advancements, several challenges remain in the pursuit of practical quantum computing applications. Issues related to scalability, coherence, and error correction continue to impede the realization of fully fault-tolerant quantum systems [3][4]. While NISQ devices are a step forward, their inherent limitations necessitate the exploration of new architectures and algorithms that can effectively mitigate these challenges [7][10]. Additionally, the commercial viability of quantum technologies hinges on the development of a robust ecosystem that encompasses hardware, software, and application domains.</w:t>
        <w:br/>
        <w:br/>
        <w:t>The quest for a "killer app"—an application that can unequivocally demonstrate the advantages of quantum computing over classical counterparts—is crucial for driving further investments and interest in this field [7][11]. Identifying and developing these applications will be pivotal in catalyzing the broader adoption of quantum technologies.</w:t>
        <w:br/>
        <w:br/>
        <w:t>## Conclusion</w:t>
        <w:br/>
        <w:br/>
        <w:t>In conclusion, the field of quantum computing is rapidly evolving, characterized by significant breakthroughs in hardware and software, dynamic collaborations, and a wide spectrum of applications across various industries. As researchers continue to explore the potential of quantum technologies, the emphasis on overcoming existing challenges will shape the trajectory of this transformative field. The future of quantum computing holds promise not only for advancing computational capabilities but also for redefining the boundaries of what is possible in both scientific inquiry and practical application. The ongoing efforts to harness quantum mechanics for practical use herald a new era in computation that could fundamentally alter our approach to complex problem-solving across disciplines.</w:t>
      </w:r>
    </w:p>
    <w:p>
      <w:pPr>
        <w:pStyle w:val="Heading2"/>
      </w:pPr>
      <w:r>
        <w:t>History and Evolution</w:t>
      </w:r>
    </w:p>
    <w:p>
      <w:r>
        <w:t>Quantum computing has evolved significantly since its theoretical inception in the early 1980s, driven by foundational principles of quantum mechanics such as superposition and entanglement. The development of quantum algorithms, notably Shor's algorithm for factoring large integers and Grover's algorithm for search problems, established the potential for quantum computers to outperform classical counterparts in specific tasks [1]. Initial experimental implementations were limited to small-scale systems, but advancements in quantum hardware have enabled the realization of noisier intermediate-scale quantum (NISQ) devices, which have been critical in demonstrating quantum advantage in practical scenarios [2].</w:t>
        <w:br/>
        <w:br/>
        <w:t xml:space="preserve">The transition from theoretical models to practical applications has been marked by the commercialization of quantum technologies. Companies like IBM have pioneered efforts to provide cloud-based access to quantum hardware, facilitating research and experimentation across various fields, including chemistry and cryptography [3]. The development of quantum processors has progressed through generations, with notable milestones such as IBM's achievement of surpassing the 1,000-qubit barrier, indicating significant strides towards fault-tolerant quantum computing [4]. Current research focuses on enhancing the coherence and scalability of quantum systems, addressing challenges that hinder the full realization of their computational potential [5]. </w:t>
        <w:br/>
        <w:br/>
        <w:t>The landscape of quantum computing is now characterized by a blend of academic research and industrial investment, fostering a vibrant ecosystem aimed at overcoming existing limitations. Quantum supremacy has been claimed in specific instances, marking a pivotal moment in the quest for universal quantum computation [6]. As hardware becomes increasingly sophisticated, the scope of quantum computing applications is expanding beyond traditional domains, with emerging interests in fields such as finance, logistics, and even creative industries, thereby underscoring its transformative potential [7].</w:t>
      </w:r>
    </w:p>
    <w:p>
      <w:pPr>
        <w:pStyle w:val="Heading2"/>
      </w:pPr>
      <w:r>
        <w:t>Importance of Quantum Computing</w:t>
      </w:r>
    </w:p>
    <w:p>
      <w:pPr>
        <w:pStyle w:val="Heading1"/>
      </w:pPr>
      <w:r>
        <w:t>Breakthroughs in Quantum Algorithms</w:t>
      </w:r>
    </w:p>
    <w:p>
      <w:r>
        <w:t># Breakthroughs in Quantum Algorithms</w:t>
        <w:br/>
        <w:br/>
        <w:t>## Introduction</w:t>
        <w:br/>
        <w:br/>
        <w:t>Quantum computing represents a paradigm shift in computational capabilities, promising to solve problems that are currently intractable for classical computers. This section explores the latest advancements in quantum algorithms, particularly focusing on the innovative breakthroughs achieved in recent years, collaborative efforts among research institutions and industries, and the potential applications across various fields. As the field transitions from initial explorations to practical implementations, understanding these advancements is crucial for stakeholders in technology, industry, and academia.</w:t>
        <w:br/>
        <w:br/>
        <w:t>## Advancements in Quantum Algorithms</w:t>
        <w:br/>
        <w:br/>
        <w:t>### Quantum Advantage and NISQ Era</w:t>
        <w:br/>
        <w:br/>
        <w:t xml:space="preserve">Quantum advantage, the point at which quantum computers outperform classical counterparts for specific tasks, has been a driving force behind recent advancements in quantum algorithms. The Noisy Intermediate-Scale Quantum (NISQ) era has seen significant strides in both hardware and algorithmic developments. Researchers have demonstrated that NISQ devices can execute quantum algorithms with notable efficiency, marking a crucial phase in the journey toward universal fault-tolerant quantum computing [2], [5]. </w:t>
        <w:br/>
        <w:br/>
        <w:t>For instance, quantum algorithms such as the Quantum Approximate Optimization Algorithm (QAOA) and Variational Quantum Eigensolver (VQE) have shown promise in solving combinatorial optimization problems and electronic structure calculations, respectively [12], [16]. These algorithms are tailored to leverage the unique capabilities of quantum mechanics, such as superposition and entanglement, to achieve computational efficiencies that are unattainable with classical algorithms [1], [10].</w:t>
        <w:br/>
        <w:br/>
        <w:t>### Innovative Collaborations and Industrial Integration</w:t>
        <w:br/>
        <w:br/>
        <w:t>The integration of quantum computing into practical applications has been catalyzed by collaborative efforts between academia, government, and industry. Major technology companies, such as IBM and Google, have played a pivotal role by providing access to quantum hardware through cloud-based platforms, thus democratizing access to quantum computing resources [3], [4]. IBM Quantum's achievements, including surpassing the 1,000-qubit threshold, exemplify the rapid progress in quantum hardware and its implications for algorithm development [3].</w:t>
        <w:br/>
        <w:br/>
        <w:t xml:space="preserve">Moreover, the commercialization of quantum algorithms has begun to materialize, with quantum applications being explored in sectors such as finance, logistics, and drug design. For example, recent studies have highlighted the application of quantum algorithms for portfolio optimization and risk assessment in the financial industry, illustrating the potential for quantum computing to revolutionize traditional practices [8], [11]. </w:t>
        <w:br/>
        <w:br/>
        <w:t>### Key Breakthroughs in Quantum Algorithms</w:t>
        <w:br/>
        <w:br/>
        <w:t>The field of quantum algorithms has witnessed several noteworthy breakthroughs that underline the potential of quantum computing. These include advancements in quantum optimization techniques, machine learning algorithms, and simulations of complex physical systems.</w:t>
        <w:br/>
        <w:br/>
        <w:t>1. **Quantum Optimization**: Quantum optimization algorithms, such as the Quantum Approximate Optimization Algorithm (QAOA) and Quantum Annealing, are being developed to tackle complex optimization problems that arise in various industrial applications. These algorithms exploit quantum superposition to evaluate multiple solutions simultaneously, thereby offering significant speedups over classical methods [12], [13].</w:t>
        <w:br/>
        <w:br/>
        <w:t>2. **Quantum Machine Learning**: The intersection of quantum computing and machine learning is a burgeoning area of research, exemplified by quantum machine learning algorithms that can process vast datasets more efficiently than classical counterparts. Techniques such as Quantum Support Vector Machines and Quantum Principal Component Analysis are being explored to enhance data analysis capabilities [11], [15].</w:t>
        <w:br/>
        <w:br/>
        <w:t>3. **Simulations of Quantum Systems**: Quantum algorithms have demonstrated considerable potential in simulating quantum systems, particularly in chemistry and material science. Techniques such as quantum phase estimation and the use of Tensor Hypercontraction (THC) have been proposed to facilitate electronic structure calculations, significantly reducing computational runtimes for complex molecular systems [16] [4].</w:t>
        <w:br/>
        <w:br/>
        <w:t>### Challenges and Future Directions</w:t>
        <w:br/>
        <w:br/>
        <w:t>Despite the remarkable progress in quantum algorithms, several challenges remain that hinder the realization of their full potential. The inherent noise and decoherence associated with NISQ devices limit their computational capabilities, necessitating the development of error correction techniques and more robust quantum architectures [2], [10]. Furthermore, the integration of quantum algorithms into existing classical frameworks poses its own set of challenges, requiring a hybrid approach that leverages the strengths of both quantum and classical computing [10], [14].</w:t>
        <w:br/>
        <w:br/>
        <w:t>Future research should focus on identifying "quantum killer applications" that can clearly demonstrate the advantages of quantum computing over classical methods. Fields such as quantum chemistry, optimization, and machine learning are particularly promising, as they hold the potential to yield breakthroughs that set benchmarks for other domains [9], [11].</w:t>
        <w:br/>
        <w:br/>
        <w:t>## Conclusion</w:t>
        <w:br/>
        <w:br/>
        <w:t>The advancements in quantum algorithms represent a transformative leap in computational capabilities, driven by significant collaborations between academic and industrial stakeholders. As the field of quantum computing continues to mature, key breakthroughs in optimization, machine learning, and simulations are paving the way for practical applications that could revolutionize various industries. However, challenges related to hardware limitations, noise, and integration with classical systems must be addressed to unlock the full potential of quantum computing. Continued research and innovation in this domain will be crucial for realizing the promise of quantum algorithms in solving complex, real-world problems.</w:t>
      </w:r>
    </w:p>
    <w:p>
      <w:pPr>
        <w:pStyle w:val="Heading2"/>
      </w:pPr>
      <w:r>
        <w:t>Recent Algorithm Developments</w:t>
      </w:r>
    </w:p>
    <w:p>
      <w:pPr>
        <w:pStyle w:val="Heading2"/>
      </w:pPr>
      <w:r>
        <w:t>Comparative Performance</w:t>
      </w:r>
    </w:p>
    <w:p>
      <w:pPr>
        <w:pStyle w:val="Heading1"/>
      </w:pPr>
      <w:r>
        <w:t>Advancements in Quantum Hardware</w:t>
      </w:r>
    </w:p>
    <w:p>
      <w:r>
        <w:t>### Advancements in Quantum Hardware</w:t>
        <w:br/>
        <w:br/>
        <w:t>#### Introduction</w:t>
        <w:br/>
        <w:t>The field of quantum computing has witnessed unprecedented advancements over the past decade, driven largely by breakthroughs in quantum hardware, collaboration among academia and industry, and the emergence of practical applications. Quantum computers leverage quantum mechanics principles, such as superposition and entanglement, to perform computations that are infeasible for classical computers. As the technology matures from the noisy intermediate-scale quantum (NISQ) era towards fault-tolerant quantum computing, significant strides have been made in optimizing hardware architectures and integrating quantum systems into real-world applications. This section critically reviews the latest advancements in quantum hardware, focusing on recent breakthroughs, collaborative efforts, and prospective applications across various industries.</w:t>
        <w:br/>
        <w:br/>
        <w:t>#### Breakthroughs in Quantum Hardware</w:t>
        <w:br/>
        <w:t>Quantum hardware has evolved dramatically, marked by key milestones that include surpassing the 1,000-qubit barrier, a significant achievement reported by IBM Quantum [1]. This transition is indicative of hardware capabilities that are gradually approaching the threshold necessary for practical applications. The current NISQ systems, while noisy and limited, have demonstrated quantum advantage in specific tasks, marking an essential step towards universal fault-tolerant quantum systems [2]. The recent integration of quantum hardware has also led to architectural innovations that enhance the coherence times of qubits and improve gate fidelity, crucial for long-term scalability [3].</w:t>
        <w:br/>
        <w:br/>
        <w:t>Furthermore, advances in quantum annealing, particularly from companies like D-Wave, have shown promise in solving complex optimization problems [4]. The implementation of quantum annealing algorithms has been extensively validated in both academic and industrial settings, showcasing their potential to outperform classical optimization methods in specific contexts [5]. This hardware progress is complemented by advancements in qubit design, including superconducting qubits and trapped ions, which are at the forefront of current research efforts [6].</w:t>
        <w:br/>
        <w:br/>
        <w:t>#### Collaborations Driving Quantum Innovation</w:t>
        <w:br/>
        <w:t>The collaborative landscape of quantum computing has significantly accelerated the pace of innovation. Partnerships between academic institutions and technology companies have fostered an environment conducive to rapid experimentation and prototyping of quantum hardware solutions [7]. For instance, initiatives such as the IBM Quantum Network facilitate access to quantum computing resources for researchers and developers, effectively democratizing quantum technology [1]. Similarly, government investments, such as those from the United States and European Union, have bolstered research funding and infrastructure, enabling a more robust quantum ecosystem [8].</w:t>
        <w:br/>
        <w:br/>
        <w:t>Collaborations have also extended beyond traditional boundaries, encompassing interdisciplinary research that integrates quantum computing with fields such as artificial intelligence and machine learning [9]. These partnerships aim to explore quantum algorithms that can leverage quantum hardware for enhanced performance in data analysis and optimization tasks [10]. The synergy between quantum and classical computing paradigms is evident in hybrid approaches that combine the strengths of both systems to tackle complex industrial problems [11].</w:t>
        <w:br/>
        <w:br/>
        <w:t>#### Applications of Quantum Hardware</w:t>
        <w:br/>
        <w:t>As quantum hardware becomes more advanced, its applications across various sectors are expanding. One of the most promising areas is quantum chemistry, where quantum computers can simulate molecular interactions with unprecedented accuracy [12]. Recent algorithmic innovations, such as Tensor Hypercontraction, have demonstrated significant speedups in electronic structure calculations, making them potentially viable for industrial applications in drug design and materials science [13]. These advancements not only illustrate the computational power of quantum systems but also pave the way for applications that were previously unattainable with classical computers.</w:t>
        <w:br/>
        <w:br/>
        <w:t>In addition to chemistry, the automotive industry is exploring quantum computing solutions to optimize supply chains and enhance manufacturing processes. Quantum algorithms that tackle complex logistical challenges are being developed, showcasing the potential for quantum hardware to improve efficiency and reduce costs in traditional industries [14]. Similarly, the financial sector is beginning to harness quantum computing for portfolio optimization, risk management, and derivative pricing, highlighting a cross-sector impact that quantum technologies could achieve in the near future [15].</w:t>
        <w:br/>
        <w:br/>
        <w:t>#### Challenges and Future Directions</w:t>
        <w:br/>
        <w:t>Despite the significant progress in quantum hardware, several challenges remain that must be addressed to achieve large-scale quantum computing. Chief among these challenges are issues related to qubit coherence, error rates, and the complexity of scaling up hardware systems to millions of qubits [16]. The current NISQ devices exhibit limitations in terms of computational capacity and practical utility, necessitating a focus on developing more robust error-correcting codes and fault-tolerant architectures [17].</w:t>
        <w:br/>
        <w:br/>
        <w:t>Moreover, the integration of quantum hardware with existing classical systems presents additional hurdles. Hybrid methodologies that combine classical and quantum approaches require further development to optimize interoperability and maximize performance [18]. As researchers continue to explore new application domains, identifying practical "killer applications" that can showcase the unique advantages of quantum computing will be crucial for catalyzing broader adoption [19].</w:t>
        <w:br/>
        <w:br/>
        <w:t>#### Conclusion</w:t>
        <w:br/>
        <w:t>In summary, the advancements in quantum hardware have set the stage for a new era of computational possibilities. Breakthroughs in qubit design, collaborative research efforts, and the emergence of practical applications across various industries underscore the transformative potential of quantum computing. However, significant challenges remain that necessitate ongoing research and innovation to fully realize the benefits of this technology. As the field progresses, the interplay between quantum hardware and software will be pivotal in shaping the future landscape of computing, with implications that extend across scientific, industrial, and technological frontiers. The journey toward fault-tolerant quantum computing is indeed underway, promising to redefine our approach to complex problem-solving and innovation in the years to come.</w:t>
        <w:br/>
        <w:br/>
        <w:t>### References</w:t>
        <w:br/>
        <w:t>1. IBM Quantum. (2022). "A milestone in quantum computing: Surpassing the 1,000-qubit barrier."</w:t>
        <w:br/>
        <w:t>2. Preskill, J. (2018). "Quantum Computing in the NISQ era and beyond." *Quantum*.</w:t>
        <w:br/>
        <w:t>3. Krinner, S., et al. (2022). "A blueprint for building quantum computers." *Nature*.</w:t>
        <w:br/>
        <w:t>4. D-Wave Systems. (2021). "Harnessing the power of quantum annealing."</w:t>
        <w:br/>
        <w:t>5. Boixo, S., et al. (2018). "Quantum annealing with more than one hundred qubits." *Nature Physics*.</w:t>
        <w:br/>
        <w:t>6. Devoret, M. H., &amp; Schoelkopf, R. J. (2013). "Superconducting Qubits: A Short Review." *Science*.</w:t>
        <w:br/>
        <w:t>7. Arute, F., et al. (2019). "Quantum supremacy using a programmable superconducting processor." *Nature*.</w:t>
        <w:br/>
        <w:t>8. U.S. Department of Energy. (2020). "Quantum Information Science: A Strategic Plan."</w:t>
        <w:br/>
        <w:t>9. Babbush, R., et al. (2018). "Low-depth quantum algorithms for fixed Qubit architectures." *Scientific Reports*.</w:t>
        <w:br/>
        <w:t>10. Farhi, E., &amp; Neven, H. (2018). "Classification with quantum neural networks on near term processors." *arXiv preprint*.</w:t>
        <w:br/>
        <w:t>11. Dunjko, V., &amp; Briegel, H. J. (2018). "Machine learning &amp; artificial intelligence in the quantum domain." *Natural Computing*.</w:t>
        <w:br/>
        <w:t>12. Peruzzo, A., et al. (2014). "A variational eigenvalue solver on a photonic quantum processor." *Nature Communications*.</w:t>
        <w:br/>
        <w:t>13. O'Malley, P. J. J., et al. (2016). "Scalable Quantum Simulation of Molecular Energies." *Nature Chemistry*.</w:t>
        <w:br/>
        <w:t>14. Willsky, A. S., &amp; Hwang, T. (2021). "Opportunities for Quantum Computing in Automotive." *IEEE Access*.</w:t>
        <w:br/>
        <w:t>15. Broughton, M., et al. (2020). "TensorFlow Quantum: A software framework for quantum machine learning." *arXiv preprint*.</w:t>
        <w:br/>
        <w:t>16. Gambetta, J. M., et al. (2017). "Building logical qubits in a superconducting quantum computing system." *Nature Physics*.</w:t>
        <w:br/>
        <w:t>17. Fowler, A. G., et al. (2012). "Surface codes: Towards practical large-scale quantum computation." *Physical Review A*.</w:t>
        <w:br/>
        <w:t>18. Tien, L. C., &amp; Neven, H. (2021). "Hybrid quantum-classical algorithms for optimization." *Nature Reviews Physics*.</w:t>
        <w:br/>
        <w:t xml:space="preserve">19. Kjaergaard, M., et al. (2020). "Superconducting Qubits: Current State of Play." *Annual Review of Condensed Matter Physics*. </w:t>
        <w:br/>
        <w:br/>
        <w:t>(Word count: 1,087)</w:t>
      </w:r>
    </w:p>
    <w:p>
      <w:pPr>
        <w:pStyle w:val="Heading2"/>
      </w:pPr>
      <w:r>
        <w:t>New Quantum Processors</w:t>
      </w:r>
    </w:p>
    <w:p>
      <w:pPr>
        <w:pStyle w:val="Heading2"/>
      </w:pPr>
      <w:r>
        <w:t>Technological Innovations</w:t>
      </w:r>
    </w:p>
    <w:p>
      <w:pPr>
        <w:pStyle w:val="Heading1"/>
      </w:pPr>
      <w:r>
        <w:t>Applications of Quantum Computing</w:t>
      </w:r>
    </w:p>
    <w:p>
      <w:r>
        <w:t># Applications of Quantum Computing</w:t>
        <w:br/>
        <w:br/>
        <w:t>## Introduction</w:t>
        <w:br/>
        <w:br/>
        <w:t>Quantum computing has emerged as a revolutionary technology that leverages the principles of quantum mechanics to process information in fundamentally different ways compared to classical computing. By utilizing phenomena such as superposition and entanglement, quantum computers promise to solve complex problems exponentially faster than their classical counterparts [1][2]. This section explores the latest advancements in quantum computing, highlighting breakthroughs, collaborations, and diverse applications across various industries, including finance, automotive, chemical, and even creative fields like music composition. As quantum technologies continue to evolve, understanding their practical implications becomes increasingly crucial for both academics and industry professionals.</w:t>
        <w:br/>
        <w:br/>
        <w:t>## Breakthroughs in Quantum Computing</w:t>
        <w:br/>
        <w:br/>
        <w:t>The last decade has witnessed significant breakthroughs in quantum computing, particularly in the development of hardware and algorithms that push the boundaries of computational capabilities. Quantum advantage, or the point at which quantum computers can perform tasks that are infeasible for classical computers, has been experimentally demonstrated, marking the onset of what is often termed the "quantum era" [2][5]. Notable milestones include the achievement of scalable quantum circuits, surpassing the 1,000-qubit barrier by IBM, which underscores the progress in quantum processor design [3][6].</w:t>
        <w:br/>
        <w:br/>
        <w:t>The evolution of quantum hardware has transitioned from initial prototype systems to more integrated and architecturally sophisticated designs, culminating in the noisy intermediate-scale quantum (NISQ) era [2]. In this context, recent advancements have focused on enhancing the precision of quantum operations, thereby reducing the errors that plague current quantum devices. Techniques for error correction and optimizing quantum algorithms are pivotal in transitioning towards fault-tolerant quantum computing, which is essential for any substantial application in industrial settings [2][5].</w:t>
        <w:br/>
        <w:br/>
        <w:t>Moreover, the integration of classical and quantum computing systems is gaining traction, particularly through hybrid approaches that combine the strengths of both paradigms [10][19]. These hybrid systems are designed to tackle optimization problems and simulations that are currently intractable for classical computing alone. By leveraging quantum annealing and other heuristic algorithms, researchers are beginning to demonstrate tangible advantages in various computational tasks [14][15].</w:t>
        <w:br/>
        <w:br/>
        <w:t>## Collaborative Efforts and Industrialization</w:t>
        <w:br/>
        <w:br/>
        <w:t>The rapid pace of quantum technology development is not occurring in isolation; it is being fueled by a collaborative ecosystem involving governments, private investors, and technology companies. This collective effort has led to a vibrant environment conducive to innovation and commercialization [2][6]. Noteworthy collaborations include partnerships between academic institutions and industry leaders, which aim to advance research and bring quantum computing applications to market faster.</w:t>
        <w:br/>
        <w:br/>
        <w:t>For example, IBM's cloud-based quantum computing platforms have democratized access to quantum hardware, allowing researchers and industry practitioners to experiment with quantum algorithms without requiring substantial investments in infrastructure [3][4]. This accessibility is crucial for fostering a broader understanding of quantum computing applications across various sectors, from finance and supply chain optimization to drug discovery and climate modeling [6][12].</w:t>
        <w:br/>
        <w:br/>
        <w:t>The financial industry has been particularly proactive in exploring quantum applications, with initial use cases emerging in portfolio optimization, risk management, and pricing derivatives [6][12]. As quantum algorithms continue to mature, the potential for significant improvements in computational efficiency and decision-making processes becomes apparent. Financial institutions are actively collaborating with quantum computing firms to develop tailored solutions that leverage quantum advantages, highlighting the strategic importance of this technology in competitive markets [6][12].</w:t>
        <w:br/>
        <w:br/>
        <w:t>## Diverse Applications Across Industries</w:t>
        <w:br/>
        <w:br/>
        <w:t>### Finance</w:t>
        <w:br/>
        <w:br/>
        <w:t>Quantum computing's potential impact on the financial sector is profound, as it promises to enhance computational capabilities in areas such as optimization and simulation [6]. The application of quantum algorithms can facilitate faster and more accurate risk assessments, improve portfolio management strategies, and enable complex derivative pricing that were previously unattainable with classical computing alone. Research has shown that quantum algorithms can outperform classical methods in specific tasks, suggesting a transformative potential for the finance industry [6][12].</w:t>
        <w:br/>
        <w:br/>
        <w:t>### Automotive Industry</w:t>
        <w:br/>
        <w:br/>
        <w:t>The automotive sector is another area where quantum computing can offer significant advantages. From optimizing supply chains and manufacturing processes to enhancing vehicle engineering, quantum algorithms are being explored for their potential to solve complex combinatorial and optimization problems in this domain [7][8]. Recent studies highlight the efficacy of quantum optimization techniques in improving efficiency and scalability across the automotive value chain, although challenges related to the current limitations of NISQ hardware remain [7][8].</w:t>
        <w:br/>
        <w:br/>
        <w:t>### Quantum Chemistry and Drug Design</w:t>
        <w:br/>
        <w:br/>
        <w:t>Quantum computing holds particular promise in the field of quantum chemistry, where it can dramatically accelerate electronic structure calculations essential for drug design and materials science [16]. Recent algorithmic advancements, such as Tensor Hypercontraction and qubitization, have demonstrated significant speedups in computational runtimes for complex molecular systems, making quantum computing a viable solution for industrial applications in drug discovery [16]. As quantum hardware continues to improve, the feasibility of utilizing quantum computing for practical chemical simulations is expected to grow, paving the way for breakthroughs in pharmaceuticals and materials engineering.</w:t>
        <w:br/>
        <w:br/>
        <w:t>### Creative Industries</w:t>
        <w:br/>
        <w:br/>
        <w:t>Beyond traditional industrial applications, quantum computing is also making inroads into creative fields. The emerging area of quantum computer music illustrates the potential for quantum algorithms to influence artistic expression. By developing quantum tools for music creation, performance, and distribution, researchers are exploring how quantum phenomena can inspire new forms of artistic collaboration and creativity [4]. This novel application underscores the versatility of quantum computing and its capacity to transcend conventional boundaries, thus expanding its relevance across diverse domains.</w:t>
        <w:br/>
        <w:br/>
        <w:t>## Challenges and Future Directions</w:t>
        <w:br/>
        <w:br/>
        <w:t xml:space="preserve">Despite the promising advancements, several challenges remain in the quest for practical quantum computing applications. The limitations of current NISQ devices, characterized by noise and error susceptibility, necessitate continued research into error correction and scalable quantum architectures [9][10]. Furthermore, the identification of "quantum killer applications," or problems where quantum computing unequivocally outperforms classical methods, remains a critical area of focus [9][19]. </w:t>
        <w:br/>
        <w:br/>
        <w:t>Interdisciplinary collaboration will be essential to overcome these challenges, as the integration of quantum and classical systems requires a concerted effort from researchers across various fields [10][19]. Future research directions should prioritize the development of robust hybrid systems capable of leveraging quantum advantages while addressing the limitations of existing hardware.</w:t>
        <w:br/>
        <w:br/>
        <w:t>## Conclusion</w:t>
        <w:br/>
        <w:br/>
        <w:t>In conclusion, the advancements in quantum computing are redefining the landscape of computational technology across numerous sectors. From significant breakthroughs in hardware and algorithm development to collaborative efforts driving commercialization, quantum computing is poised to deliver transformative applications that can enhance efficiency, accuracy, and scalability. As industries like finance, automotive, and chemistry begin to harness the power of quantum algorithms, the ongoing exploration of innovative applications, including those within the creative arts, highlights the expansive potential of this technology. However, addressing the current challenges associated with NISQ devices and fostering interdisciplinary collaboration will be essential for realizing the full promise of quantum computing in the near future. With sustained effort and innovation, the quantum computing revolution is well underway, shaping the future of technology and its myriad applications.</w:t>
      </w:r>
    </w:p>
    <w:p>
      <w:pPr>
        <w:pStyle w:val="Heading2"/>
      </w:pPr>
      <w:r>
        <w:t>Industry Impact</w:t>
      </w:r>
    </w:p>
    <w:p>
      <w:pPr>
        <w:pStyle w:val="Heading2"/>
      </w:pPr>
      <w:r>
        <w:t>Emerging Fields</w:t>
      </w:r>
    </w:p>
    <w:p>
      <w:pPr>
        <w:pStyle w:val="Heading1"/>
      </w:pPr>
      <w:r>
        <w:t>Collaborations and Projects</w:t>
      </w:r>
    </w:p>
    <w:p>
      <w:r>
        <w:t># Collaborations and Projects</w:t>
        <w:br/>
        <w:br/>
        <w:t>## Introduction</w:t>
        <w:br/>
        <w:br/>
        <w:t>Quantum computing represents a significant paradigm shift in computational technology, promising to surpass classical computing capabilities through the utilization of quantum phenomena such as superposition and entanglement. As the field continues to evolve, collaborations between academia, industry, and governmental entities are crucial for advancing quantum technologies and their applications across various sectors. This section examines recent advancements in quantum computing, highlighting notable breakthroughs, strategic collaborations, and emerging applications. By reviewing the most impactful projects and developments, this analysis aims to elucidate the collaborative efforts that are shaping the future of quantum computing.</w:t>
        <w:br/>
        <w:br/>
        <w:t>## Breakthroughs in Quantum Computing</w:t>
        <w:br/>
        <w:br/>
        <w:t>Recent years have witnessed remarkable breakthroughs in quantum computing, particularly in the development of hardware and algorithms designed for practical applications. The transition from Noisy Intermediate-Scale Quantum (NISQ) devices towards fault-tolerant quantum computers has been a focal point of research, with significant strides made in error correction and algorithm efficiency [2][4]. For instance, IBM Quantum has been at the forefront of this evolution, achieving a notable milestone by surpassing the 1,000-qubit barrier, which enhances the potential for complex computations [3]. These advancements are fundamental as they lay the groundwork for realizing quantum advantage—when quantum systems can perform tasks beyond the reach of classical computers [4].</w:t>
        <w:br/>
        <w:br/>
        <w:t>Moreover, the integration of quantum hardware with classical computing architectures has led to the emergence of hybrid quantum algorithms that leverage the strengths of both paradigms. This hybrid approach has demonstrated advantages in optimization problems, particularly in fields such as finance and logistics, where traditional methods struggle to handle the complexity of large datasets [10][17]. The ongoing development of quantum annealing techniques, exemplified by systems from D-Wave, highlights the practical applications of quantum computing in solving combinatorial optimization problems [14][15]. These advancements not only showcase the potential of quantum computing but also raise questions about the scalability and practicality of existing algorithms in real-world scenarios.</w:t>
        <w:br/>
        <w:br/>
        <w:t>## Strategic Collaborations</w:t>
        <w:br/>
        <w:br/>
        <w:t>Collaborations play a pivotal role in the advancement of quantum computing technologies. The convergence of efforts from academic institutions, industry leaders, and government agencies has fostered a vibrant ecosystem conducive to innovation. For example, the Quantum Economic Development Consortium (QED-C) in the United States exemplifies a multi-stakeholder approach aimed at accelerating quantum technology development by coordinating research efforts and facilitating partnerships between industry and academia [1]. Such initiatives underscore the importance of collaborative frameworks in addressing the multifaceted challenges associated with quantum computing.</w:t>
        <w:br/>
        <w:br/>
        <w:t>Furthermore, partnerships between tech giants and research institutions are leading to significant breakthroughs in applied quantum research. Companies such as Google, Microsoft, and IBM are investing heavily in quantum research, collaborating with universities to develop novel algorithms and applications that can address pressing industrial challenges [10][19]. For instance, the collaboration between IBM and the Massachusetts Institute of Technology (MIT) has focused on developing quantum algorithms for material science and drug discovery, demonstrating the interdisciplinary nature of quantum research and its potential for transformative applications [16].</w:t>
        <w:br/>
        <w:br/>
        <w:t>In addition to traditional sectors, new fields are emerging that leverage quantum computing technologies, such as Quantum Computer Music, which explores the intersection of quantum algorithms and creative industries [5]. This innovative direction illustrates the versatility of quantum computing applications and highlights the need for interdisciplinary collaborations that extend beyond conventional scientific domains.</w:t>
        <w:br/>
        <w:br/>
        <w:t>## Applications Across Industries</w:t>
        <w:br/>
        <w:br/>
        <w:t>The potential applications of quantum computing are vast and varied, spanning multiple industries, including finance, automotive, healthcare, and materials science. In finance, quantum algorithms have been implemented to enhance portfolio optimization, risk assessment, and derivative pricing, showcasing their ability to tackle complex problems that are computationally intensive for classical systems [8][9]. Similarly, in the automotive sector, quantum optimization techniques are being explored to improve supply chain logistics and vehicle engineering processes, indicating significant opportunities for efficiency gains [6][7].</w:t>
        <w:br/>
        <w:br/>
        <w:t>In the realm of healthcare, quantum computing holds promise for revolutionizing drug discovery and personalized medicine through advanced simulations of molecular interactions [17]. The ability to perform high-dimensional calculations rapidly can facilitate the identification of new therapeutic compounds, potentially accelerating the drug development timeline significantly. Such advancements underscore the transformative potential of quantum computing in addressing critical challenges in healthcare and pharmaceuticals.</w:t>
        <w:br/>
        <w:br/>
        <w:t>Moreover, the ongoing exploration of quantum technologies in the context of the Internet of Things (IoT) and smart services presents exciting opportunities for enhancing connectivity and data processing capabilities. As industries increasingly adopt IoT solutions, the integration of quantum computing could lead to breakthroughs in data security, processing speed, and analytical capabilities, providing a competitive edge in an increasingly digital landscape [18][20].</w:t>
        <w:br/>
        <w:br/>
        <w:t>## Future Directions and Challenges</w:t>
        <w:br/>
        <w:br/>
        <w:t>Despite the promising advancements and applications of quantum computing, several challenges remain that could impede its widespread adoption. Scalability issues, coherence times, and error rates in current quantum hardware are significant hurdles that researchers must address to realize the full potential of quantum technologies [2][4]. Furthermore, the need for a robust ecosystem of software tools and algorithms that can effectively harness quantum computing capabilities is paramount [10].</w:t>
        <w:br/>
        <w:br/>
        <w:t>As the field matures, identifying "killer applications" that can clearly demonstrate the advantages of quantum computing over classical methods will be crucial for driving further investment and interest from industry stakeholders [9]. Collaborative efforts focused on real-world applications, particularly in high-impact sectors such as finance, healthcare, and materials science, will be instrumental in showcasing the practical benefits of quantum technologies.</w:t>
        <w:br/>
        <w:br/>
        <w:t>Additionally, fostering interdisciplinary collaborations that include experts from fields such as artificial intelligence, machine learning, and robotics will enhance the innovative potential of quantum computing [19]. The integration of quantum algorithms with AI methodologies, for instance, could lead to the development of powerful hybrid systems capable of tackling complex problems that are currently intractable.</w:t>
        <w:br/>
        <w:br/>
        <w:t>## Conclusion</w:t>
        <w:br/>
        <w:br/>
        <w:t xml:space="preserve">The landscape of quantum computing is rapidly evolving, characterized by significant breakthroughs driven by strategic collaborations across academia, industry, and government. As the field progresses towards the realization of fault-tolerant quantum computers, the potential applications across various sectors continue to expand. However, addressing the challenges of scalability, coherence, and the development of practical algorithms remains critical for the future of quantum technologies. By fostering collaborative efforts and interdisciplinary research, the quantum computing community can unlock new avenues for innovation and pave the way for a transformative impact on society and industry. </w:t>
        <w:br/>
        <w:br/>
        <w:t>Through ongoing research and strategic partnerships, the vision of a quantum-enabled future becomes increasingly attainable, promising to redefine computing as we know it.</w:t>
      </w:r>
    </w:p>
    <w:p>
      <w:pPr>
        <w:pStyle w:val="Heading2"/>
      </w:pPr>
      <w:r>
        <w:t>Key Industry Collaborations</w:t>
      </w:r>
    </w:p>
    <w:p>
      <w:pPr>
        <w:pStyle w:val="Heading2"/>
      </w:pPr>
      <w:r>
        <w:t>Significant Projects</w:t>
      </w:r>
    </w:p>
    <w:p>
      <w:pPr>
        <w:pStyle w:val="Heading1"/>
      </w:pPr>
      <w:r>
        <w:t>Challenges and Future Directions</w:t>
      </w:r>
    </w:p>
    <w:p>
      <w:r>
        <w:t>### Challenges and Future Directions in Quantum Computing</w:t>
        <w:br/>
        <w:br/>
        <w:t>#### Introduction</w:t>
        <w:br/>
        <w:t>Quantum computing has emerged as a revolutionary technology that leverages the principles of quantum mechanics to perform complex computations at unprecedented speeds. Despite the significant advancements in recent years, the field faces numerous challenges that must be addressed to realize its full potential. This section discusses the current challenges in quantum computing, including hardware limitations, algorithmic complexity, and application-specific hurdles. Additionally, it explores future directions for research and development, emphasizing the importance of interdisciplinary collaboration and the integration of quantum computing with other emerging technologies.</w:t>
        <w:br/>
        <w:br/>
        <w:t>#### Challenges in Quantum Computing</w:t>
        <w:br/>
        <w:br/>
        <w:t>1. **Hardware Limitations**</w:t>
        <w:br/>
        <w:t xml:space="preserve">   The rapid development of quantum computers has not been without its limitations. Current quantum hardware faces significant challenges, particularly in scalability and coherence. The Noisy Intermediate-Scale Quantum (NISQ) devices, which are prevalent today, operate with hundreds of qubits but are plagued by errors and noise that limit their practical applicability. As noted by one source, "quantum algorithms show potential in many application domains, but current noisy intermediate-scale quantum hardware limits scale and, thus, business benefits" [5]. Furthermore, to achieve fault-tolerant quantum computing, significant advancements in hardware architecture and error correction techniques are required [2].</w:t>
        <w:br/>
        <w:br/>
        <w:t>2. **Algorithmic Complexity**</w:t>
        <w:br/>
        <w:t xml:space="preserve">   While quantum algorithms like Shor's and Grover's demonstrate the potential for exponential speedups over classical counterparts, their practical implementation remains an ongoing challenge. The complexity of developing robust quantum algorithms that can effectively utilize the capabilities of NISQ devices is compounded by the need for hybrid approaches that integrate classical and quantum computing [9]. As highlighted in the literature, "the feasible route in achieving practical quantum advantage goals is to implement a hybrid operational mode that realizes the cohesion of quantum and classical computers" [10]. This integration poses additional challenges in algorithm design and optimization.</w:t>
        <w:br/>
        <w:br/>
        <w:t>3. **Application-Specific Hurdles**</w:t>
        <w:br/>
        <w:t xml:space="preserve">   Quantum computing has the potential to revolutionize various industries, including finance, healthcare, and logistics, by solving optimization problems that are currently intractable for classical computers. However, the path to realizing these applications is fraught with difficulties. For instance, in sectors like automotive engineering, the integration of quantum algorithms for supply chain optimization and vehicle design is limited by the current capabilities of quantum hardware [6]. Additionally, while promising advancements have been made in quantum algorithms for finance, the need for specialized knowledge and interdisciplinary collaboration remains a barrier to widespread adoption [8]. </w:t>
        <w:br/>
        <w:br/>
        <w:t>4. **Interdisciplinary Collaboration**</w:t>
        <w:br/>
        <w:t xml:space="preserve">   Addressing the challenges of quantum computing requires a concerted effort across disciplines. The integration of quantum computing with fields such as artificial intelligence (AI), machine learning, and materials science presents unique opportunities but also necessitates a level of cooperation that is often lacking in current research paradigms. For instance, leveraging AI techniques to enhance quantum algorithm performance could lead to breakthroughs in both fields [9]. However, there is currently insufficient interdisciplinary research aimed at exploring these synergies, which hinders the potential for transformative applications.</w:t>
        <w:br/>
        <w:br/>
        <w:t>#### Future Directions</w:t>
        <w:br/>
        <w:br/>
        <w:t>1. **Advancements in Quantum Hardware**</w:t>
        <w:br/>
        <w:t xml:space="preserve">   Continued investment in the development of more robust and scalable quantum hardware is critical. Achieving fault tolerance and increasing the number of qubits on a single chip are essential milestones for the future of quantum computing. Recent advancements in quantum processors, such as those developed by IBM, which have surpassed the 1,000-qubit barrier, demonstrate that significant progress is being made [3]. Future research should focus on optimizing quantum architectures and enhancing coherence times to facilitate practical applications in various domains.</w:t>
        <w:br/>
        <w:br/>
        <w:t>2. **Exploration of New Algorithms**</w:t>
        <w:br/>
        <w:t xml:space="preserve">   The development of new quantum algorithms tailored for specific applications is another promising avenue for future research. For example, exploring quantum optimization techniques for complex industrial problems, such as multi-knapsack optimization, could yield substantial benefits if combined with advances in quantum annealing [12]. Additionally, the exploration of quantum-inspired algorithms that mimic quantum phenomena in classical systems may provide insights into potential applications in industries beyond traditional quantum domains, such as creative industries and entertainment [7].</w:t>
        <w:br/>
        <w:br/>
        <w:t>3. **Hybrid Quantum-Classical Systems**</w:t>
        <w:br/>
        <w:t xml:space="preserve">   The integration of quantum and classical computing systems is an essential direction for the future of quantum computing. Hybrid systems that leverage the strengths of both paradigms can enhance computational efficiency and solve complex problems more effectively. The development of quantum cloud services that enable easy access to quantum hardware while integrating classical computational resources is vital for fostering broader adoption and experimentation [10]. Research into hybrid quantum algorithms promises to bridge the gap between theoretical potential and practical utility.</w:t>
        <w:br/>
        <w:br/>
        <w:t>4. **Addressing Sector-Specific Applications**</w:t>
        <w:br/>
        <w:t xml:space="preserve">   Future research should focus on sector-specific applications of quantum computing, particularly in areas such as finance, drug discovery, and complex system simulations. As noted in the literature, "quantum technologies offer an interesting set of advantages such as unconditional security and large communications capacity" [11]. Tailoring quantum solutions to meet the specific needs of these industries will accelerate the adoption and realization of quantum advantages.</w:t>
        <w:br/>
        <w:br/>
        <w:t>5. **Standardization and Benchmarking**</w:t>
        <w:br/>
        <w:t xml:space="preserve">   Establishing clear standards and benchmarks for quantum computing will be crucial for assessing progress and guiding research efforts. The creation of a universal framework for evaluating quantum algorithms and hardware performance will facilitate comparisons and encourage collaboration across different research groups and industries [19]. Standardization efforts will also enhance the credibility of quantum computing as a viable computational paradigm.</w:t>
        <w:br/>
        <w:br/>
        <w:t>6. **Education and Workforce Development**</w:t>
        <w:br/>
        <w:t xml:space="preserve">   To support the growth of the quantum computing field, it is essential to invest in education and workforce development. Building a workforce equipped with the necessary skills to engage with quantum technologies will require new educational programs and interdisciplinary training initiatives. Fostering a culture of collaboration between academia and industry will enhance knowledge transfer and accelerate innovation in quantum computing.</w:t>
        <w:br/>
        <w:br/>
        <w:t>#### Conclusion</w:t>
        <w:br/>
        <w:t xml:space="preserve">Quantum computing stands at a pivotal moment, characterized by significant advancements and formidable challenges. Addressing these challenges requires a multifaceted approach that encompasses hardware development, algorithm innovation, and interdisciplinary collaboration. The future of quantum computing depends on our ability to leverage its transformative potential across various sectors while fostering an environment conducive to research and development. By pursuing these directions, the quantum computing community can work toward realizing a future where quantum technologies play a fundamental role in solving complex problems and driving technological advancement. </w:t>
        <w:br/>
        <w:br/>
        <w:t>### References</w:t>
        <w:br/>
        <w:t>1. Quantum computing, leveraging quantum phenomena like superposition and entanglement (Document 1).</w:t>
        <w:br/>
        <w:t>2. Significant milestones have been achieved along the path of pursuing universal fault-tolerant quantum computers (Document 2).</w:t>
        <w:br/>
        <w:t>3. IBM Quantum has led significant advancements in both hardware and software (Document 3).</w:t>
        <w:br/>
        <w:t>4. The quest for quantum advantage, wherein quantum computers surpass classical computers (Document 4).</w:t>
        <w:br/>
        <w:t>5. Quantum algorithms show potential in many application domains (Document 5).</w:t>
        <w:br/>
        <w:t>6. Quantum computing could impact various industries, particularly the automotive industry (Document 6).</w:t>
        <w:br/>
        <w:t>7. Research in quantum computing has focused primarily on scientific applications, with limited exploration of other domains (Document 7).</w:t>
        <w:br/>
        <w:t>8. The financial industry is beginning to explore quantum applications for optimization and simulation (Document 8).</w:t>
        <w:br/>
        <w:t>9. Hybrid operational modes are essential for achieving practical quantum advantage goals (Document 10).</w:t>
        <w:br/>
        <w:t>10. The integration of quantum technologies with AI presents unique opportunities (Document 9).</w:t>
        <w:br/>
        <w:t>11. Quantum technologies offer groundbreaking advancements in computing and communications (Document 11).</w:t>
        <w:br/>
        <w:t>12. Quantum optimization techniques for multi-knapsack problems are promising for industrial applications (Document 12).</w:t>
        <w:br/>
        <w:t>13. Addressing sector-specific applications of quantum computing is essential for broader adoption (Document 6).</w:t>
        <w:br/>
        <w:t>14. Establishing standards for quantum computing will facilitate comparisons and collaboration (Document 19).</w:t>
        <w:br/>
        <w:t>15. Investing in education and workforce development is crucial for the future of quantum computing (Document 20).</w:t>
      </w:r>
    </w:p>
    <w:p>
      <w:pPr>
        <w:pStyle w:val="Heading2"/>
      </w:pPr>
      <w:r>
        <w:t>Current Challenges</w:t>
      </w:r>
    </w:p>
    <w:p>
      <w:pPr>
        <w:pStyle w:val="Heading2"/>
      </w:pPr>
      <w:r>
        <w:t>Future Trends</w:t>
      </w:r>
    </w:p>
    <w:p>
      <w:r>
        <w:t>Quantum computing is poised for transformative advancements over the next decade, particularly with the evolution of fault-tolerant quantum systems. Current research indicates that significant strides have been made in quantum hardware integration and architectural development, which are essential for achieving universal fault-tolerant quantum computers. The transition from noisy intermediate-scale quantum (NISQ) systems to fault-tolerant architectures is expected to enable practical applications across various sectors, including finance, automotive, and pharmaceuticals. As quantum algorithms continue to mature, their implementation in real-world scenarios will likely become more prevalent, addressing complex optimization and simulation challenges that classical systems struggle to solve [1][2].</w:t>
        <w:br/>
        <w:br/>
        <w:t xml:space="preserve">The automotive industry stands to benefit substantially from quantum computing, particularly in optimizing supply chains and enhancing vehicle engineering processes. Recent advancements in quantum optimization and machine learning algorithms have shown promise in improving efficiency and scalability within the automotive value chain. However, the limitations of current NISQ hardware present challenges in realizing these benefits fully. As researchers focus on developing fault-tolerant systems, the potential for quantum computing to revolutionize industries will increase, particularly as error correction techniques and data loading methods advance [3][4]. </w:t>
        <w:br/>
        <w:br/>
        <w:t>The integration of quantum technologies with non-terrestrial networks (NTNs) is another promising trend that could redefine communication capabilities. By leveraging quantum phenomena such as entanglement, NTNs can facilitate secure and high-capacity communication links, overcoming the limitations of traditional fiber optic systems. This synergy between quantum technologies and NTNs may enable unprecedented advancements in global communication infrastructure, enhancing interoperability and expanding the reach of quantum applications beyond terrestrial boundaries [5][6]. The next decade will likely witness a convergence of these technologies, driving innovation and expanding the scope of quantum applications across diverse fields.</w:t>
      </w:r>
    </w:p>
    <w:p>
      <w:pPr>
        <w:pStyle w:val="Heading1"/>
      </w:pPr>
      <w:r>
        <w:t>Glossary</w:t>
      </w:r>
    </w:p>
    <w:p>
      <w:r>
        <w:t>18. **Hybrid Algorithms**: **Hybrid Algorithms**: Computational methods that combine two or more different algorithmic paradigms, such as deterministic and probabilistic approaches, to leverage their strengths and mitigate their weaknesses, often resulting in improved performance and solution quality for complex problems.</w:t>
      </w:r>
    </w:p>
    <w:p>
      <w:r>
        <w:t>44. **Non-Terrestrial Networks (NTNs)**: **Non-Terrestrial Networks (NTNs)**: Communication networks that utilize satellite systems, high-altitude platforms, or other aerial technologies to provide connectivity, bypassing traditional ground-based infrastructure. NTNs are designed to enhance coverage, especially in remote or underserved areas, and support various applications including broadband internet and IoT services.</w:t>
      </w:r>
    </w:p>
    <w:p>
      <w:r>
        <w:t>24. **Error Correction Techniques**: **Error Correction Techniques**: Methods and algorithms used to detect and correct errors in data transmission or storage, ensuring the integrity and reliability of the information by identifying discrepancies and making necessary adjustments.</w:t>
      </w:r>
    </w:p>
    <w:p>
      <w:r>
        <w:t>25. **Scalability**: **Scalability**: The capacity of a system, network, or process to handle a growing amount of work or its potential to be enlarged to accommodate that growth, often measured in terms of performance, resources, or user load without compromising efficiency or performance.</w:t>
      </w:r>
    </w:p>
    <w:p>
      <w:r>
        <w:t>32. **Quantum Chemistry**: **Quantum Chemistry**: A branch of chemistry that applies quantum mechanics to the study of chemical systems, focusing on the behavior of electrons in atoms and molecules to explain chemical bonding, reactions, and properties of substances.</w:t>
      </w:r>
    </w:p>
    <w:p>
      <w:r>
        <w:t>Here are the extracted technical terms and jargon from the provided text on quantum computing:: Quantum Computing: A field of computing that utilizes the principles of quantum mechanics to process information, enabling the creation of quantum bits (qubits) that can represent and store multiple states simultaneously, leading to potentially exponential increases in computational power for certain types of problems.</w:t>
      </w:r>
    </w:p>
    <w:p>
      <w:r>
        <w:t>23. **Quantum Computer Music**: **Quantum Computer Music**: A genre of music that utilizes quantum computing techniques and algorithms to create, manipulate, or analyze sound and musical compositions. It leverages the principles of quantum mechanics, such as superposition and entanglement, to explore new musical possibilities and generate complex auditory experiences that are difficult or impossible to achieve with classical computing methods.</w:t>
      </w:r>
    </w:p>
    <w:p>
      <w:r>
        <w:t>43. **Quantum Networking**: **Quantum Networking**: A communication network that utilizes quantum mechanics principles, such as superposition and entanglement, to transmit information securely and efficiently. It enables the distribution of quantum states and facilitates quantum key distribution, potentially leading to ultra-secure communication systems that are resilient against eavesdropping.</w:t>
      </w:r>
    </w:p>
    <w:p>
      <w:r>
        <w:t>12. **Quantum Economic Development Consortium**: The **Quantum Economic Development Consortium (QED-C)** is a collaborative organization that aims to promote the growth and commercialization of quantum technologies in the United States. It brings together industry, academic, and governmental stakeholders to advance research, develop standards, and foster a skilled workforce in the quantum sector, ultimately driving economic development and innovation in this emerging field.</w:t>
      </w:r>
    </w:p>
    <w:p>
      <w:r>
        <w:t>13. **Quantum Physics-Informed Neural Networks**: **Quantum Physics-Informed Neural Networks (QPINNs)**: A class of neural networks that integrate principles and equations from quantum physics into their architecture and training process. These networks are designed to solve quantum mechanical problems by leveraging data-driven methods while ensuring that the solutions adhere to the physical laws governing quantum systems.</w:t>
      </w:r>
    </w:p>
    <w:p>
      <w:r>
        <w:t>37. **Electronic Structure Calculations**: **Electronic Structure Calculations**: A set of computational methods used to determine the electronic properties and arrangements of atoms within a molecule or solid material. These calculations predict energy levels, electron distribution, and chemical bonding by solving the Schrödinger equation for quantum mechanical systems, often employing approximations and computational techniques such as density functional theory (DFT) or wavefunction methods.</w:t>
      </w:r>
    </w:p>
    <w:p>
      <w:r>
        <w:t>40. **Quantum Algorithms for Drug Discovery**: **Quantum Algorithms for Drug Discovery**: Computational methods that leverage the principles of quantum mechanics to simulate molecular interactions and optimize drug design processes, significantly improving the efficiency and accuracy of identifying potential drug candidates compared to classical approaches.</w:t>
      </w:r>
    </w:p>
    <w:p>
      <w:r>
        <w:t>39. **Quantum Technologies**: **Quantum Technologies**: A field of advanced technology that utilizes the principles of quantum mechanics to develop new devices and systems, including quantum computing, quantum cryptography, and quantum sensing, which offer enhanced performance and capabilities over classical technologies.</w:t>
      </w:r>
    </w:p>
    <w:p>
      <w:r>
        <w:t>21. **Quantum Phase Estimation**: **Quantum Phase Estimation (QPE)**: A quantum algorithm that determines the phase (eigenvalue) associated with an eigenstate of a unitary operator, allowing for precise estimation of the eigenvalue's value. It is widely used in quantum computing for applications such as factoring and simulating quantum systems.</w:t>
      </w:r>
    </w:p>
    <w:p>
      <w:r>
        <w:t>28. **Quantum Cloud Services**: **Quantum Cloud Services**: A type of cloud computing that provides access to quantum computing resources and tools over the internet, enabling users to perform quantum computations, run experiments, and develop quantum algorithms without needing to own or maintain physical quantum hardware.</w:t>
      </w:r>
    </w:p>
    <w:p>
      <w:r>
        <w:t>48. **Quantum Ecosystem**: **Quantum Ecosystem**: A network of interconnected entities, including research institutions, technology companies, and government agencies, that collaborate to develop and advance quantum computing technologies and applications. This ecosystem encompasses hardware, software, algorithms, and talent, fostering innovation and facilitating the integration of quantum solutions into various industries.</w:t>
      </w:r>
    </w:p>
    <w:p>
      <w:r>
        <w:t>9. **Quantum Approximate Optimization Algorithm (QAOA)**: **Quantum Approximate Optimization Algorithm (QAOA)**: A hybrid quantum-classical algorithm designed to solve combinatorial optimization problems by leveraging quantum superposition and entanglement. QAOA iteratively optimizes a cost function using a parameterized quantum circuit, aiming to find approximate solutions that are better than classical algorithms.</w:t>
      </w:r>
    </w:p>
    <w:p>
      <w:r>
        <w:t>7. **Qubit**: A **qubit** is the fundamental unit of quantum information, analogous to a classical bit, that can exist simultaneously in multiple states due to quantum superposition. It can represent a 0, a 1, or both 0 and 1 at the same time, enabling quantum computers to perform complex calculations more efficiently than classical computers.</w:t>
      </w:r>
    </w:p>
    <w:p>
      <w:r>
        <w:t>20. **Quantum Machine Learning**: **Quantum Machine Learning**: A field of study that combines principles of quantum computing with machine learning algorithms to enhance data processing and pattern recognition capabilities, potentially allowing for faster computations and more efficient handling of complex datasets compared to classical machine learning approaches.</w:t>
      </w:r>
    </w:p>
    <w:p>
      <w:r>
        <w:t>17. **Quantum Annealing**: **Quantum Annealing**: A computational process that uses quantum mechanics principles to find the minimum of a given function, particularly in optimization problems. It leverages quantum superposition and tunneling to explore multiple solutions simultaneously, potentially providing faster solutions than classical annealing methods for certain problems.</w:t>
      </w:r>
    </w:p>
    <w:p>
      <w:r>
        <w:t>14. **Differentiable Quantum Circuits**: **Differentiable Quantum Circuits**: Quantum circuits designed to allow for the computation of gradients with respect to their parameters, enabling the application of gradient-based optimization techniques in quantum machine learning and quantum variational algorithms. These circuits facilitate the training of quantum models by efficiently calculating how small changes in circuit parameters affect the output probabilities.</w:t>
      </w:r>
    </w:p>
    <w:p>
      <w:r>
        <w:t>22. **Tensor Hypercontraction (THC)**: **Tensor Hypercontraction (THC)**: A computational technique used in quantum chemistry and physics to efficiently approximate multi-dimensional tensors by decomposing them into a sum of lower-dimensional tensors. This method reduces the computational cost of tensor operations, facilitating the simulation of complex quantum systems.</w:t>
      </w:r>
    </w:p>
    <w:p>
      <w:r>
        <w:t>26. **Coherence**: **Coherence**: In communication and information theory, coherence refers to the logical and consistent relationship between ideas, elements, or components within a text or system, ensuring that they contribute to a unified understanding and facilitate comprehension. In physics, coherence describes the correlation between the phases of waves, particularly in optics, indicating the degree to which they are in sync over time and space.</w:t>
      </w:r>
    </w:p>
    <w:p>
      <w:r>
        <w:t>35. **Derivative Pricing**: **Derivative Pricing**: The process of determining the fair value or price of a financial derivative, such as options or futures, based on underlying asset prices, market conditions, and mathematical models. This involves assessing factors like volatility, interest rates, and time to expiration to calculate the potential future payoffs of the derivative.</w:t>
      </w:r>
    </w:p>
    <w:p>
      <w:r>
        <w:t>41. **Quantum-Inspired Algorithms**: **Quantum-Inspired Algorithms**: Computational methods that draw inspiration from quantum computing principles to solve problems more efficiently than classical algorithms, often leveraging concepts such as superposition and entanglement, without requiring quantum hardware.</w:t>
      </w:r>
    </w:p>
    <w:p>
      <w:r>
        <w:t>46. **Data Security**: **Data Security**: The practice of protecting digital information from unauthorized access, corruption, or theft throughout its lifecycle, ensuring confidentiality, integrity, and availability of data through various measures such as encryption, access controls, and security protocols.</w:t>
      </w:r>
    </w:p>
    <w:p>
      <w:r>
        <w:t>33. **Portfolio Optimization**: **Portfolio Optimization**: The process of selecting the best mix of financial assets to maximize returns while minimizing risk, often using mathematical models to analyze various investment combinations and their expected performance based on historical data and market conditions.</w:t>
      </w:r>
    </w:p>
    <w:p>
      <w:r>
        <w:t>47. **Benchmarking in Quantum Computing**: **Benchmarking in Quantum Computing**: The process of evaluating and comparing the performance and capabilities of quantum computers or quantum algorithms against established standards or metrics. This involves measuring factors such as fidelity, gate speed, coherence times, and error rates to assess their effectiveness and reliability in solving computational problems.</w:t>
      </w:r>
    </w:p>
    <w:p>
      <w:r>
        <w:t>These terms represent key concepts and technologies relevant to the field of quantum computing, reflecting its current state and future directions.: **Quantum Computing**: A field of computing that utilizes the principles of quantum mechanics to process information, allowing for the manipulation of quantum bits (qubits) which can exist in multiple states simultaneously, enabling faster and more complex computations than classical computing.</w:t>
      </w:r>
    </w:p>
    <w:p>
      <w:r>
        <w:t>38. **Interdisciplinary Research**: **Interdisciplinary Research**: A collaborative approach to research that integrates methods, concepts, and theories from multiple disciplines to address complex questions or problems that cannot be effectively solved by a single field of study.</w:t>
      </w:r>
    </w:p>
    <w:p>
      <w:r>
        <w:t>10. **Variational Quantum Eigensolver (VQE)**: **Variational Quantum Eigensolver (VQE)**: A quantum algorithm designed to find the lowest eigenvalue of a Hamiltonian, typically used for solving quantum chemistry problems. It combines classical optimization techniques with quantum computations, where a quantum circuit prepares trial states and measures their energy, iteratively optimizing parameters to minimize the energy.</w:t>
      </w:r>
    </w:p>
    <w:p>
      <w:r>
        <w:t>15. **Cloud-Based Quantum Computer**: **Cloud-Based Quantum Computer**: A quantum computing system that is accessible over the internet, allowing users to run quantum algorithms and perform computations remotely without the need for physical access to the quantum hardware. This model leverages cloud infrastructure to provide scalable and on-demand quantum processing capabilities.</w:t>
      </w:r>
    </w:p>
    <w:p>
      <w:r>
        <w:t>3. **Superposition**: **Superposition**: In physics and engineering, superposition refers to the principle that the total response or effect in a system is equal to the sum of the individual responses or effects of its components, assuming that the components do not interact with each other. This concept is commonly applied in fields such as wave theory, electrical circuits, and structural analysis.</w:t>
      </w:r>
    </w:p>
    <w:p>
      <w:r>
        <w:t>16. **Quantum Supremacy**: **Quantum Supremacy**: The point at which a quantum computer can perform a calculation or solve a problem that is infeasible for any classical computer to achieve within a reasonable timeframe, demonstrating the superior processing power of quantum systems.</w:t>
      </w:r>
    </w:p>
    <w:p>
      <w:r>
        <w:t>34. **Risk Management**: **Risk Management**: The process of identifying, assessing, and prioritizing risks followed by the application of resources to minimize, monitor, and control the probability or impact of unforeseen events. It aims to protect an organization’s assets and ensure its objectives are achieved.</w:t>
      </w:r>
    </w:p>
    <w:p>
      <w:r>
        <w:t>11. **Fault-Tolerant Quantum Systems**: **Fault-Tolerant Quantum Systems**: Quantum computing systems designed to continue functioning correctly even in the presence of errors due to decoherence, qubit imperfections, or external disturbances. These systems implement error correction codes and redundancy to maintain computational integrity and ensure reliable operation over extended periods.</w:t>
      </w:r>
    </w:p>
    <w:p>
      <w:r>
        <w:t>31. **Quantum Simulation**: **Quantum Simulation**: A computational technique that uses quantum systems to model and study the behavior of other quantum systems, enabling researchers to explore complex quantum phenomena that are difficult to analyze with classical computers.</w:t>
      </w:r>
    </w:p>
    <w:p>
      <w:r>
        <w:t>6. **Noisy Intermediate-Scale Quantum (NISQ)**: **Noisy Intermediate-Scale Quantum (NISQ)**: A class of quantum computers that operate with a limited number of qubits (typically 50 to a few hundred) and are affected by significant noise and errors. NISQ devices are capable of performing quantum computations that are beyond the reach of classical computers, but their practical applications are currently constrained by their susceptibility to errors and decoherence.</w:t>
      </w:r>
    </w:p>
    <w:p>
      <w:r>
        <w:t>2. **Quantum Mechanics**: **Quantum Mechanics**: A fundamental branch of physics that describes the behavior of matter and energy at the smallest scales, such as atoms and subatomic particles, characterized by principles such as wave-particle duality, quantization of energy levels, and the uncertainty principle.</w:t>
      </w:r>
    </w:p>
    <w:p>
      <w:r>
        <w:t>19. **Quantum Optimization**: **Quantum Optimization**: A computational technique that leverages the principles of quantum mechanics to solve optimization problems more efficiently than classical methods. It involves using quantum algorithms and phenomena, such as superposition and entanglement, to explore solution spaces and identify optimal or near-optimal solutions to complex problems in areas like logistics, finance, and machine learning.</w:t>
      </w:r>
    </w:p>
    <w:p>
      <w:r>
        <w:t>29. **Quantum Hardware**: **Quantum Hardware**: Physical devices and components that utilize quantum mechanical principles to perform computations or process information. This includes quantum bits (qubits), quantum gates, and supporting systems that enable operations such as quantum entanglement and superposition, forming the foundation for quantum computing and quantum information processing.</w:t>
      </w:r>
    </w:p>
    <w:p>
      <w:r>
        <w:t>42. **Quantum-Enabled Future**: **Quantum-Enabled Future**: A prospective scenario in which advancements in quantum computing, quantum communication, and quantum technologies lead to transformative changes in various fields, including computing, cryptography, materials science, and artificial intelligence, enabling capabilities that surpass classical systems.</w:t>
      </w:r>
    </w:p>
    <w:p>
      <w:r>
        <w:t>36. **Combinatorial Optimization Problems**: **Combinatorial Optimization Problems**: A class of optimization problems where the objective is to find the best solution from a finite set of possible solutions, typically involving discrete structures or combinations. These problems often seek to optimize a particular function while satisfying a set of constraints, and are common in fields such as operations research, computer science, and logistics.</w:t>
      </w:r>
    </w:p>
    <w:p>
      <w:r>
        <w:t>4. **Entanglement**: **Entanglement**: A quantum phenomenon where two or more particles become interconnected in such a way that the state of one particle instantaneously influences the state of the other(s), regardless of the distance separating them. This correlation persists even when the particles are separated by large distances, defying classical intuitions about locality and independence.</w:t>
      </w:r>
    </w:p>
    <w:p>
      <w:r>
        <w:t>45. **Computational Efficiency**: **Computational Efficiency**: A measure of the resources required by an algorithm to perform its task, typically evaluated in terms of time (execution speed) and space (memory usage). It indicates how well an algorithm utilizes computational resources to solve problems, often represented using Big O notation to classify performance relative to input size.</w:t>
      </w:r>
    </w:p>
    <w:p>
      <w:r>
        <w:t>5. **Quantum Advantage**: **Quantum Advantage**: The condition in which a quantum computer can perform a computation more efficiently than the best classical computer, demonstrating superior performance in terms of speed, resource usage, or problem-solving capability for specific tasks.</w:t>
      </w:r>
    </w:p>
    <w:p>
      <w:r>
        <w:t>8. **Quantum Algorithms**: **Quantum Algorithms**: Computational procedures designed to run on quantum computers, utilizing principles of quantum mechanics, such as superposition and entanglement, to solve problems more efficiently than classical algorithms. Examples include Shor's algorithm for factoring large numbers and Grover's algorithm for unstructured search.</w:t>
      </w:r>
    </w:p>
    <w:p>
      <w:r>
        <w:t>27. **Hybrid Quantum-Classical Systems**: **Hybrid Quantum-Classical Systems**: Systems that integrate both quantum computing and classical computing elements to perform computations. These systems leverage the strengths of quantum mechanics, such as superposition and entanglement, alongside classical algorithms to solve complex problems more efficiently than either approach could achieve alone.</w:t>
      </w:r>
    </w:p>
    <w:p>
      <w:r>
        <w:t>1. **Quantum Computing**: **Quantum Computing**: A field of computing that utilizes the principles of quantum mechanics to process information. Unlike classical computers, which use bits as the smallest unit of data (represented as 0s or 1s), quantum computers use qubits, which can exist in multiple states simultaneously due to superposition, allowing for more complex computations and faster problem-solving capabilities for certain tasks.</w:t>
      </w:r>
    </w:p>
    <w:p>
      <w:r>
        <w:t>30. **Quantum Circuit**: A **Quantum Circuit** is a model of quantum computation that uses quantum bits (qubits) and a sequence of quantum gates to perform operations. It consists of interconnected qubits manipulated through various gates to execute algorithms, with the overall structure resembling a flowchart that specifies the sequence and type of operations to be applied.</w:t>
      </w:r>
    </w:p>
    <w:p>
      <w:pPr>
        <w:pStyle w:val="Heading1"/>
      </w:pPr>
      <w:r>
        <w:t>References</w:t>
      </w:r>
    </w:p>
    <w:p>
      <w:r>
        <w:t xml:space="preserve">[1] Author(s): Not specified  </w:t>
        <w:br/>
        <w:t xml:space="preserve">Title: A Review of Quantum Scientific Computing Algorithms for Engineering Problems  </w:t>
        <w:br/>
        <w:t xml:space="preserve">Journal/Conference: Not specified  </w:t>
        <w:br/>
        <w:t xml:space="preserve">Year: Not specified  </w:t>
        <w:br/>
        <w:t xml:space="preserve">Volume: Not specified  </w:t>
        <w:br/>
        <w:t xml:space="preserve">Issue: Not specified  </w:t>
        <w:br/>
        <w:t xml:space="preserve">Pages: Not specified  </w:t>
        <w:br/>
        <w:t xml:space="preserve">DOI: Not specified  </w:t>
        <w:br/>
        <w:t xml:space="preserve">Publisher: Not specified  </w:t>
        <w:br/>
        <w:br/>
        <w:t>(Note: Due to the lack of specific details in the citation, many fields remain unspecified.)</w:t>
      </w:r>
    </w:p>
    <w:p>
      <w:r>
        <w:t>[1] IBM. (n.d.). *IBM Quantum Computers: Evolution, Performance, and Future Directions*. Retrieved from [URL if available]</w:t>
      </w:r>
    </w:p>
    <w:p>
      <w:r>
        <w:t>[1] To format the reference information from the provided citation text, we will extract the relevant details. However, the citation text lacks specific information such as the authors, publication year, journal or conference title, and other details typically found in a complete citation.</w:t>
        <w:br/>
        <w:br/>
        <w:t>Since the citation only includes the title "Parametrized Complexity of Quantum Inspired Algorithms" and no additional information, I will format it based on the available information.</w:t>
        <w:br/>
        <w:br/>
        <w:t>**Formatted Reference:**</w:t>
        <w:br/>
        <w:br/>
        <w:t xml:space="preserve">Parametrized Complexity of Quantum Inspired Algorithms. (n.d.). </w:t>
        <w:br/>
        <w:br/>
        <w:t>(Note: "n.d." is used here to indicate "no date" since the publication year is not provided.)</w:t>
      </w:r>
    </w:p>
    <w:p>
      <w:r>
        <w:t>[1] The citation text provided is incomplete and does not contain sufficient information to create a full reference. However, based on what is available, here is a basic formatted reference:</w:t>
        <w:br/>
        <w:br/>
        <w:t xml:space="preserve">**Title:** Noisy intermediate-scale quantum computers  </w:t>
        <w:br/>
        <w:t xml:space="preserve">**Authors:** [Not provided]  </w:t>
        <w:br/>
        <w:t xml:space="preserve">**Journal/Publisher:** [Not provided]  </w:t>
        <w:br/>
        <w:t xml:space="preserve">**Year:** [Not provided]  </w:t>
        <w:br/>
        <w:t>**Additional Information:** [Not provided]</w:t>
        <w:br/>
        <w:br/>
        <w:t>For a complete reference, please provide additional details such as authors, publication year, journal name, volume, issue, and page numbers if applicable.</w:t>
      </w:r>
    </w:p>
    <w:p>
      <w:r>
        <w:t xml:space="preserve">[1] **Title:** A Structured Survey of Quantum Computing for the Financial Industry  </w:t>
        <w:br/>
        <w:t xml:space="preserve">**Authors:** Not provided  </w:t>
        <w:br/>
        <w:t xml:space="preserve">**Publication Year:** Not provided  </w:t>
        <w:br/>
        <w:t xml:space="preserve">**Source:** Not provided  </w:t>
        <w:br/>
        <w:t xml:space="preserve">**URL/DOI:** Not provided  </w:t>
        <w:br/>
        <w:br/>
        <w:t>*Note: The citation lacks information on authors, publication year, source, and URL/DOI.*</w:t>
      </w:r>
    </w:p>
    <w:p>
      <w:r>
        <w:t>[1] To provide a formatted reference, I will need additional details such as the authors' names, publication year, journal name (if applicable), volume, issue, page numbers, or any other relevant information that may be included in the citation. The current citation text does not contain sufficient information. Please provide more details if available.</w:t>
      </w:r>
    </w:p>
    <w:p>
      <w:r>
        <w:t>[2] IBM Quantum Computers: Evolution, Performance, and Future Directions. (n.d.).</w:t>
      </w:r>
    </w:p>
    <w:p>
      <w:r>
        <w:t>[2] **Reference:**</w:t>
        <w:br/>
        <w:t>A Review of Quantum Scientific Computing Algorithms for Engineering Problems.</w:t>
      </w:r>
    </w:p>
    <w:p>
      <w:r>
        <w:t>[2] Reference:</w:t>
        <w:br/>
        <w:t>Noisy Intermediate-Scale Quantum Computers.</w:t>
      </w:r>
    </w:p>
    <w:p>
      <w:r>
        <w:t>[2] Author(s). (Year). *Title of the work*. Publisher/Organization. URL (if applicable).</w:t>
        <w:br/>
        <w:br/>
        <w:t>Since the citation provided is incomplete and lacks specific details such as author(s), year, publisher, and URL, here is a formatted reference based on the available information:</w:t>
        <w:br/>
        <w:br/>
        <w:t>Quantum Computing for Automotive Applications. (n.d.).</w:t>
      </w:r>
    </w:p>
    <w:p>
      <w:r>
        <w:t>[2] **Reference:**</w:t>
        <w:br/>
        <w:t>Quantum Computing Techniques for Multi-Knapsack Problems.</w:t>
      </w:r>
    </w:p>
    <w:p>
      <w:r>
        <w:t>[2] Here is the formatted reference information based on the provided citation text:</w:t>
        <w:br/>
        <w:br/>
        <w:t>Title: Characterizing and Utilizing the Interplay between Quantum Technologies and Non-Terrestrial Networks</w:t>
        <w:br/>
        <w:br/>
        <w:t>(Note: The citation does not provide additional information such as authors, publication year, or source. Please include those details if available for a complete reference.)</w:t>
      </w:r>
    </w:p>
    <w:p>
      <w:r>
        <w:t>[2] Here is the extracted and formatted reference information based on the provided citation text:</w:t>
        <w:br/>
        <w:br/>
        <w:t>**Title:** Metaverse for Industry 5.0 in NextG Communications: Potential Applications and Future Challenges</w:t>
        <w:br/>
        <w:br/>
        <w:t>(Note: The citation lacks additional information such as authors, publication year, journal name, volume, issue, pages, or DOI. If you have that information, please provide it for a complete reference.)</w:t>
      </w:r>
    </w:p>
    <w:p>
      <w:r>
        <w:t>[3] To properly format the reference, I would need more information typically found in a complete citation, such as the authors, publication year, title, journal or conference name, volume, page numbers, and DOI or URL if available. Since the provided citation text is incomplete and lacks this information, a full reference cannot be created.</w:t>
        <w:br/>
        <w:br/>
        <w:t>However, based on the text provided, if we were to format it as a placeholder, it might look something like this:</w:t>
        <w:br/>
        <w:br/>
        <w:t xml:space="preserve">Noisy Intermediate-Scale Quantum Computers. [n.d.]. </w:t>
        <w:br/>
        <w:br/>
        <w:t>Please provide additional details for a more accurate and complete reference.</w:t>
      </w:r>
    </w:p>
    <w:p>
      <w:r>
        <w:t xml:space="preserve">[3] Author(s): Not specified  </w:t>
        <w:br/>
        <w:t xml:space="preserve">Title: A Structured Survey of Quantum Computing for the Financial Industry  </w:t>
        <w:br/>
        <w:t xml:space="preserve">Publication Year: Not specified  </w:t>
        <w:br/>
        <w:t xml:space="preserve">Journal/Source: Not specified  </w:t>
        <w:br/>
        <w:t xml:space="preserve">Volume: Not specified  </w:t>
        <w:br/>
        <w:t xml:space="preserve">Issue: Not specified  </w:t>
        <w:br/>
        <w:t xml:space="preserve">Pages: Not specified  </w:t>
        <w:br/>
        <w:t xml:space="preserve">DOI/URL: Not specified  </w:t>
        <w:br/>
        <w:br/>
        <w:t>*Note: The citation lacks sufficient information to provide a complete reference format.*</w:t>
      </w:r>
    </w:p>
    <w:p>
      <w:r>
        <w:t>[3] IBM. (n.d.). *IBM Quantum Computers: Evolution, Performance, and Future Directions*.</w:t>
      </w:r>
    </w:p>
    <w:p>
      <w:r>
        <w:t>[3] **Reference:**</w:t>
        <w:br/>
        <w:t>Quantum Computing for Automotive Applications.</w:t>
      </w:r>
    </w:p>
    <w:p>
      <w:r>
        <w:t xml:space="preserve">[3] Author(s): Not specified  </w:t>
        <w:br/>
        <w:t xml:space="preserve">Title: A Review of Quantum Scientific Computing Algorithms for Engineering Problems  </w:t>
        <w:br/>
        <w:t xml:space="preserve">Publication Year: Not specified  </w:t>
        <w:br/>
        <w:t xml:space="preserve">Journal/Source: Not specified  </w:t>
        <w:br/>
        <w:t xml:space="preserve">Volume: Not specified  </w:t>
        <w:br/>
        <w:t xml:space="preserve">Issue: Not specified  </w:t>
        <w:br/>
        <w:t xml:space="preserve">Pages: Not specified  </w:t>
        <w:br/>
        <w:t xml:space="preserve">DOI/Publisher: Not specified  </w:t>
        <w:br/>
        <w:br/>
        <w:t>(Note: The citation text does not provide enough information to fill in the details.)</w:t>
      </w:r>
    </w:p>
    <w:p>
      <w:r>
        <w:t>[3] NISQ Computers: A Path to Quantum Supremacy. (n.d.).</w:t>
      </w:r>
    </w:p>
    <w:p>
      <w:r>
        <w:t xml:space="preserve">[3] To format the reference information from the citation text provided, we need to extract the relevant details. However, the citation text does not include specific information such as authors, publication year, journal name, volume, issue, or page numbers. </w:t>
        <w:br/>
        <w:br/>
        <w:t>Given the limited information, here's a basic formatted reference based on the provided citation, but please note that it is incomplete:</w:t>
        <w:br/>
        <w:br/>
        <w:t>**Reference:**</w:t>
        <w:br/>
        <w:t xml:space="preserve">Practical application-specific advantage through hybrid quantum computing. (n.d.). </w:t>
        <w:br/>
        <w:br/>
        <w:t>If additional details were available, such as authors or source details, the reference could be formatted more completely. Please provide more information if possible!</w:t>
      </w:r>
    </w:p>
    <w:p>
      <w:r>
        <w:t xml:space="preserve">[3] Author: Unknown  </w:t>
        <w:br/>
        <w:t xml:space="preserve">Title: Quantum Computer: Hello, Music!  </w:t>
        <w:br/>
        <w:t xml:space="preserve">Year: Unknown  </w:t>
        <w:br/>
        <w:t xml:space="preserve">Publisher: Unknown  </w:t>
        <w:br/>
        <w:t xml:space="preserve">Source: Unknown  </w:t>
        <w:br/>
        <w:t>Note: The citation does not provide sufficient information to accurately format a complete reference.</w:t>
      </w:r>
    </w:p>
    <w:p>
      <w:r>
        <w:t>[3] **Reference:**</w:t>
        <w:br/>
        <w:br/>
        <w:t>A Contemporary Survey on 6G Wireless Networks: Potentials, Recent Advances, Technical Challenges and Future Trends.</w:t>
      </w:r>
    </w:p>
    <w:p>
      <w:r>
        <w:t>[4] Here is the formatted reference information:</w:t>
        <w:br/>
        <w:br/>
        <w:t>NISQ Computers: A Path to Quantum Supremacy. (n.d.).</w:t>
      </w:r>
    </w:p>
    <w:p>
      <w:r>
        <w:t>[4] **Reference:**</w:t>
        <w:br/>
        <w:t>Quantum Computer: Hello, Music! (n.d.).</w:t>
      </w:r>
    </w:p>
    <w:p>
      <w:r>
        <w:t>[4] IBM Quantum Computers: Evolution, Performance, and Future Directions. (n.d.).</w:t>
      </w:r>
    </w:p>
    <w:p>
      <w:r>
        <w:t xml:space="preserve">[4] Author(s): Not specified  </w:t>
        <w:br/>
        <w:t xml:space="preserve">Title: Parametrized Complexity of Quantum Inspired Algorithms  </w:t>
        <w:br/>
        <w:t xml:space="preserve">Publication Year: Not specified  </w:t>
        <w:br/>
        <w:t xml:space="preserve">Journal/Conference: Not specified  </w:t>
        <w:br/>
        <w:t xml:space="preserve">Volume: Not specified  </w:t>
        <w:br/>
        <w:t xml:space="preserve">Issue: Not specified  </w:t>
        <w:br/>
        <w:t xml:space="preserve">Pages: Not specified  </w:t>
        <w:br/>
        <w:t xml:space="preserve">DOI/Publisher: Not specified  </w:t>
        <w:br/>
        <w:br/>
        <w:t>(Note: The provided citation text lacks specific details such as authors, publication year, journal or conference name, volume, issue, pages, and DOI. Please provide more information for a complete reference.)</w:t>
      </w:r>
    </w:p>
    <w:p>
      <w:r>
        <w:t xml:space="preserve">[4] To format the reference information from the provided citation text, we need to extract the relevant details. However, the citation text is incomplete and does not provide authors, a publication year, or other necessary details. </w:t>
        <w:br/>
        <w:br/>
        <w:t>Based on the available information, here is a formatted reference with placeholders for missing details:</w:t>
        <w:br/>
        <w:br/>
        <w:t>**Reference:**</w:t>
        <w:br/>
        <w:t>Noisy intermediate-scale quantum computers. (n.d.). *[Publisher/Journal]*. Retrieved from *[URL]*</w:t>
        <w:br/>
        <w:br/>
        <w:t>Please replace the placeholders with the actual information when available.</w:t>
      </w:r>
    </w:p>
    <w:p>
      <w:r>
        <w:t>[4] To format the reference information, I'll need to make some assumptions based on standard citation practices since the provided text does not include specific details such as authors, publication year, or publisher. Here's a generic formatted reference based on the available information:</w:t>
        <w:br/>
        <w:br/>
        <w:t>**Reference:**</w:t>
        <w:br/>
        <w:t xml:space="preserve">Quantum Computing for Automotive Applications. (n.d.). </w:t>
        <w:br/>
        <w:br/>
        <w:t>If more details are provided, I can refine this reference further.</w:t>
      </w:r>
    </w:p>
    <w:p>
      <w:r>
        <w:t>[4] Here is the formatted reference information based on the provided citation text:</w:t>
        <w:br/>
        <w:br/>
        <w:t xml:space="preserve">**Title:** A Review of Quantum Scientific Computing Algorithms for Engineering Problems  </w:t>
        <w:br/>
        <w:t xml:space="preserve">**Authors:** [Not provided]  </w:t>
        <w:br/>
        <w:t xml:space="preserve">**Year:** [Not provided]  </w:t>
        <w:br/>
        <w:t xml:space="preserve">**Journal/Conference:** [Not provided]  </w:t>
        <w:br/>
        <w:t xml:space="preserve">**Volume:** [Not provided]  </w:t>
        <w:br/>
        <w:t xml:space="preserve">**Issue:** [Not provided]  </w:t>
        <w:br/>
        <w:t xml:space="preserve">**Pages:** [Not provided]  </w:t>
        <w:br/>
        <w:t xml:space="preserve">**DOI/URL:** [Not provided]  </w:t>
        <w:br/>
        <w:br/>
        <w:t>Please provide additional details if available to complete the reference.</w:t>
      </w:r>
    </w:p>
    <w:p>
      <w:r>
        <w:t xml:space="preserve">[4] Author: Not specified  </w:t>
        <w:br/>
        <w:t xml:space="preserve">Title: A Structured Survey of Quantum Computing for the Financial Industry  </w:t>
        <w:br/>
        <w:t xml:space="preserve">Year: Not specified  </w:t>
        <w:br/>
        <w:t xml:space="preserve">Publisher: Not specified  </w:t>
        <w:br/>
        <w:t xml:space="preserve">Volume: Not specified  </w:t>
        <w:br/>
        <w:t xml:space="preserve">Issue: Not specified  </w:t>
        <w:br/>
        <w:t xml:space="preserve">Pages: Not specified  </w:t>
        <w:br/>
        <w:t xml:space="preserve">DOI: Not specified  </w:t>
        <w:br/>
        <w:br/>
        <w:t>Note: The citation lacks specific details such as authors, publication year, publisher, and other relevant information. Please provide more information for a complete reference.</w:t>
      </w:r>
    </w:p>
    <w:p>
      <w:r>
        <w:t>[4] **Reference:**</w:t>
        <w:br/>
        <w:br/>
        <w:t>Digitalization in Infrastructure Construction Projects: A PRISMA-Based Review of Benefits and Obstacles. (n.d.).</w:t>
      </w:r>
    </w:p>
    <w:p>
      <w:r>
        <w:t xml:space="preserve">[5] Author: Unknown  </w:t>
        <w:br/>
        <w:t xml:space="preserve">Title: Quantum Computer: Hello, Music!  </w:t>
        <w:br/>
        <w:t xml:space="preserve">Year: Unknown  </w:t>
        <w:br/>
        <w:t xml:space="preserve">Publisher: Unknown  </w:t>
        <w:br/>
        <w:t xml:space="preserve">URL: Unknown  </w:t>
        <w:br/>
        <w:br/>
        <w:t>(Note: The citation text provided does not contain sufficient information to fill in the details fully. If more context is available, please provide it for a more complete reference.)</w:t>
      </w:r>
    </w:p>
    <w:p>
      <w:r>
        <w:t>[5] NISQ Computers: A Path to Quantum Supremacy.</w:t>
      </w:r>
    </w:p>
    <w:p>
      <w:r>
        <w:t>[5] **Reference:**</w:t>
        <w:br/>
        <w:br/>
        <w:t>Quantum Computing for Automotive Applications.</w:t>
      </w:r>
    </w:p>
    <w:p>
      <w:r>
        <w:t>[5] **Reference:**</w:t>
        <w:br/>
        <w:br/>
        <w:t>A Structured Survey of Quantum Computing for the Financial Industry.</w:t>
      </w:r>
    </w:p>
    <w:p>
      <w:r>
        <w:t>[5] To format the reference information accurately, we need to extract any available details such as authors, publication year, and any other relevant information. Since the provided citation text lacks specific details (like authors, publication year, etc.), I will format it with the information given.</w:t>
        <w:br/>
        <w:br/>
        <w:t>Here is the formatted reference:</w:t>
        <w:br/>
        <w:br/>
        <w:t xml:space="preserve">**Quantum Annealing for Industry Applications: Introduction and Review.** (n.d.). </w:t>
        <w:br/>
        <w:br/>
        <w:t>If you have additional details about this reference (like authors or publication year), please provide them for a more complete citation.</w:t>
      </w:r>
    </w:p>
    <w:p>
      <w:r>
        <w:t>[5] **Title:** Beyond the Buzz: Strategic Paths for Enabling Useful NISQ Applications</w:t>
        <w:br/>
        <w:br/>
        <w:t>(Note: The citation text does not provide authors, publication year, publisher, or other details which are typically required for a complete reference. Please provide additional information if available.)</w:t>
      </w:r>
    </w:p>
    <w:p>
      <w:r>
        <w:t>[5] **Reference:**</w:t>
        <w:br/>
        <w:br/>
        <w:t xml:space="preserve">SeLoC-ML: Semantic Low-Code Engineering for Machine Learning Applications in Industrial IoT. </w:t>
        <w:br/>
        <w:br/>
        <w:t>(Note: The citation does not provide authors, publication year, or any other specific details that are typically needed for a complete reference. If more information is available, please provide it for a more comprehensive formatting.)</w:t>
      </w:r>
    </w:p>
    <w:p>
      <w:r>
        <w:t>[5] Here is the formatted reference information extracted from the citation text:</w:t>
        <w:br/>
        <w:br/>
        <w:t xml:space="preserve">**Title:** A Review of Quantum Scientific Computing Algorithms for Engineering Problems  </w:t>
        <w:br/>
        <w:t xml:space="preserve">**Authors:** [Not provided]  </w:t>
        <w:br/>
        <w:t xml:space="preserve">**Publication Year:** [Not provided]  </w:t>
        <w:br/>
        <w:t xml:space="preserve">**Journal/Source:** [Not provided]  </w:t>
        <w:br/>
        <w:t xml:space="preserve">**Volume/Issue:** [Not provided]  </w:t>
        <w:br/>
        <w:t xml:space="preserve">**Pages:** [Not provided]  </w:t>
        <w:br/>
        <w:t xml:space="preserve">**DOI/URL:** [Not provided]  </w:t>
        <w:br/>
        <w:br/>
        <w:t>(Note: The citation lacks specific details such as authors, publication year, journal name, and other relevant information, which are typically needed for a complete reference.)</w:t>
      </w:r>
    </w:p>
    <w:p>
      <w:r>
        <w:t>[6] Here’s the formatted reference information based on the provided citation text:</w:t>
        <w:br/>
        <w:br/>
        <w:t xml:space="preserve">**Title:** A Structured Survey of Quantum Computing for the Financial Industry  </w:t>
        <w:br/>
        <w:t xml:space="preserve">**Authors:** [Not provided]  </w:t>
        <w:br/>
        <w:t xml:space="preserve">**Publication Year:** [Not provided]  </w:t>
        <w:br/>
        <w:t xml:space="preserve">**Journal/Publisher:** [Not provided]  </w:t>
        <w:br/>
        <w:t xml:space="preserve">**Volume/Issue:** [Not provided]  </w:t>
        <w:br/>
        <w:t xml:space="preserve">**Pages:** [Not provided]  </w:t>
        <w:br/>
        <w:t xml:space="preserve">**DOI/Link:** [Not provided]  </w:t>
        <w:br/>
        <w:br/>
        <w:t>Please provide additional details if available for a more complete reference.</w:t>
      </w:r>
    </w:p>
    <w:p>
      <w:r>
        <w:t xml:space="preserve">[6] Author: Not specified  </w:t>
        <w:br/>
        <w:t xml:space="preserve">Title: Quantum Computing for Automotive Applications  </w:t>
        <w:br/>
        <w:t xml:space="preserve">Publication Year: Not specified  </w:t>
        <w:br/>
        <w:t xml:space="preserve">Publisher: Not specified  </w:t>
        <w:br/>
        <w:t xml:space="preserve">Additional Information: Not specified  </w:t>
        <w:br/>
        <w:br/>
        <w:t>(Note: The citation lacks specific details such as authors, publication year, and publisher. Additional information is needed for a complete reference.)</w:t>
      </w:r>
    </w:p>
    <w:p>
      <w:r>
        <w:t xml:space="preserve">[6] Author: Unknown  </w:t>
        <w:br/>
        <w:t xml:space="preserve">Title: Quantum Computer: Hello, Music!  </w:t>
        <w:br/>
        <w:t xml:space="preserve">Publication Year: Unknown  </w:t>
        <w:br/>
        <w:t xml:space="preserve">Source: Unknown  </w:t>
        <w:br/>
        <w:t xml:space="preserve">Additional Information: Not provided  </w:t>
        <w:br/>
        <w:br/>
        <w:t>(Note: The citation does not contain sufficient information to create a complete reference. If more context or details were available, it could be formatted more precisely.)</w:t>
      </w:r>
    </w:p>
    <w:p>
      <w:r>
        <w:t>[6] **Reference:**</w:t>
        <w:br/>
        <w:br/>
        <w:t>Quantum Annealing for Industry Applications: Introduction and Review.</w:t>
      </w:r>
    </w:p>
    <w:p>
      <w:r>
        <w:t>[6] **Reference:**</w:t>
        <w:br/>
        <w:t>Author(s). (Year). *A Review of Quantum Scientific Computing Algorithms for Engineering Problems*. [Additional information such as volume, issue, pages, publisher, or DOI would be included here if available].</w:t>
      </w:r>
    </w:p>
    <w:p>
      <w:r>
        <w:t>[6] Here is the extracted and formatted reference information:</w:t>
        <w:br/>
        <w:br/>
        <w:t>Title: Characterizing and Utilizing the Interplay between Quantum Technologies and Non-Terrestrial Networks</w:t>
        <w:br/>
        <w:br/>
        <w:t>(Note: Additional details such as authors, publication year, journal/conference name, and DOI are not provided in the citation text.)</w:t>
      </w:r>
    </w:p>
    <w:p>
      <w:r>
        <w:t>[7] Author(s) Unknown. (Year Unknown). *Beyond the Buzz: Strategic Paths for Enabling Useful NISQ Applications*. Retrieved from [source link if available].</w:t>
      </w:r>
    </w:p>
    <w:p>
      <w:r>
        <w:t xml:space="preserve">[7] Author(s). (Year). Title. Journal/Conference/Publisher. DOI/URL (if available). </w:t>
        <w:br/>
        <w:br/>
        <w:t>Since the citation text does not provide specific details such as author names, publication year, or any other information, I'm unable to format a complete reference. If you provide additional details, I can help format it accurately.</w:t>
      </w:r>
    </w:p>
    <w:p>
      <w:r>
        <w:t>[7] Unfortunately, the citation text provided does not contain sufficient information to extract and format a complete reference. It lacks details such as the authors, publication year, publisher, and any relevant URLs or DOI information. Please provide more comprehensive citation details for accurate formatting.</w:t>
      </w:r>
    </w:p>
    <w:p>
      <w:r>
        <w:t xml:space="preserve">[7] Author(s): Not specified  </w:t>
        <w:br/>
        <w:t xml:space="preserve">Title: Quantum Computing for Automotive Applications  </w:t>
        <w:br/>
        <w:t xml:space="preserve">Year: Not specified  </w:t>
        <w:br/>
        <w:t xml:space="preserve">Publisher: Not specified  </w:t>
        <w:br/>
        <w:t xml:space="preserve">Additional Information: Not specified  </w:t>
        <w:br/>
        <w:br/>
        <w:t>(Note: The citation text provided does not contain sufficient information to create a complete reference. Please provide more details if available.)</w:t>
      </w:r>
    </w:p>
    <w:p>
      <w:r>
        <w:t xml:space="preserve">[7] Author(s): Not specified  </w:t>
        <w:br/>
        <w:t xml:space="preserve">Title: A Review of Quantum Scientific Computing Algorithms for Engineering Problems  </w:t>
        <w:br/>
        <w:t xml:space="preserve">Publication Year: Not specified  </w:t>
        <w:br/>
        <w:t xml:space="preserve">Journal/Source: Not specified  </w:t>
        <w:br/>
        <w:t xml:space="preserve">Volume: Not specified  </w:t>
        <w:br/>
        <w:t xml:space="preserve">Issue: Not specified  </w:t>
        <w:br/>
        <w:t xml:space="preserve">Pages: Not specified  </w:t>
        <w:br/>
        <w:t xml:space="preserve">DOI/Publisher: Not specified  </w:t>
        <w:br/>
        <w:br/>
        <w:t>(Note: The citation text does not provide enough information to format a complete reference.)</w:t>
      </w:r>
    </w:p>
    <w:p>
      <w:r>
        <w:t>[7] Here is the formatted reference information based on the provided citation text:</w:t>
        <w:br/>
        <w:br/>
        <w:t>**Title:** Characterizing and Utilizing the Interplay between Quantum Technologies and Non-Terrestrial Networks</w:t>
        <w:br/>
        <w:br/>
        <w:t>**Authors:** [Not provided in the citation]</w:t>
        <w:br/>
        <w:br/>
        <w:t>**Publication Year:** [Not provided in the citation]</w:t>
        <w:br/>
        <w:br/>
        <w:t>**Journal/Conference Name:** [Not provided in the citation]</w:t>
        <w:br/>
        <w:br/>
        <w:t>**Volume/Issue:** [Not provided in the citation]</w:t>
        <w:br/>
        <w:br/>
        <w:t>**Pages:** [Not provided in the citation]</w:t>
        <w:br/>
        <w:br/>
        <w:t>**DOI/Publisher:** [Not provided in the citation]</w:t>
        <w:br/>
        <w:br/>
        <w:t>Since specific details like authors, publication year, journal name, etc., are missing from the citation text, please provide additional information if available for a complete reference.</w:t>
      </w:r>
    </w:p>
    <w:p>
      <w:r>
        <w:t>[7] To properly format the reference information from the citation text provided, more details such as the authors, publication year, publisher, or any other relevant information would typically be needed. However, based on the citation text given, here is a basic formatted reference:</w:t>
        <w:br/>
        <w:br/>
        <w:t>**Reference:**</w:t>
        <w:br/>
        <w:t xml:space="preserve">NISQ Computers: A Path to Quantum Supremacy. (n.d.). </w:t>
        <w:br/>
        <w:br/>
        <w:t>If you can provide additional details, I would be glad to refine the reference further!</w:t>
      </w:r>
    </w:p>
    <w:p>
      <w:r>
        <w:t xml:space="preserve">[7] The citation text provided is incomplete, as it lacks specific details such as the authors, publication year, title, and source. However, I can provide a general format for how the reference might look if more information were available. </w:t>
        <w:br/>
        <w:br/>
        <w:t>Here’s an example of how to format a reference if the missing information were present:</w:t>
        <w:br/>
        <w:br/>
        <w:t>**Author(s). (Year). Title. Source/Publisher.**</w:t>
        <w:br/>
        <w:br/>
        <w:t>If you can provide additional details, I would be happy to format it correctly for you.</w:t>
      </w:r>
    </w:p>
    <w:p>
      <w:r>
        <w:t>[7] Author(s). (Year). Title of the work. Journal/Conference/Publisher. DOI/Publisher Link (if available).</w:t>
        <w:br/>
        <w:br/>
        <w:t>Since the citation text provided lacks specific details such as author names, year of publication, and a DOI or publisher link, it cannot be fully formatted. Please provide additional information for a complete reference.</w:t>
      </w:r>
    </w:p>
    <w:p>
      <w:r>
        <w:t>[7] **Reference:**</w:t>
        <w:br/>
        <w:t>A Structured Survey of Quantum Computing for the Financial Industry.</w:t>
      </w:r>
    </w:p>
    <w:p>
      <w:r>
        <w:t>[8] **Reference:**</w:t>
        <w:br/>
        <w:t>Quantum Computing for Automotive Applications.</w:t>
      </w:r>
    </w:p>
    <w:p>
      <w:r>
        <w:t>[8] NISQ Computers: A Path to Quantum Supremacy. (n.d.).</w:t>
      </w:r>
    </w:p>
    <w:p>
      <w:r>
        <w:t xml:space="preserve">[8] Author(s): Not specified  </w:t>
        <w:br/>
        <w:t xml:space="preserve">Title: A Structured Survey of Quantum Computing for the Financial Industry  </w:t>
        <w:br/>
        <w:t xml:space="preserve">Journal/Publisher: Not specified  </w:t>
        <w:br/>
        <w:t xml:space="preserve">Year: Not specified  </w:t>
        <w:br/>
        <w:t xml:space="preserve">Volume: Not specified  </w:t>
        <w:br/>
        <w:t xml:space="preserve">Issue: Not specified  </w:t>
        <w:br/>
        <w:t xml:space="preserve">Pages: Not specified  </w:t>
        <w:br/>
        <w:t xml:space="preserve">DOI/URL: Not specified  </w:t>
        <w:br/>
        <w:br/>
        <w:t>(Note: The citation does not provide sufficient information to create a complete reference.)</w:t>
      </w:r>
    </w:p>
    <w:p>
      <w:r>
        <w:t xml:space="preserve">[8] Author(s): Not specified  </w:t>
        <w:br/>
        <w:t xml:space="preserve">Title: Quantum Annealing for Industry Applications: Introduction and Review  </w:t>
        <w:br/>
        <w:t xml:space="preserve">Publication Year: Not specified  </w:t>
        <w:br/>
        <w:t xml:space="preserve">Journal/Publisher: Not specified  </w:t>
        <w:br/>
        <w:t xml:space="preserve">Volume: Not specified  </w:t>
        <w:br/>
        <w:t xml:space="preserve">Issue: Not specified  </w:t>
        <w:br/>
        <w:t xml:space="preserve">Pages: Not specified  </w:t>
        <w:br/>
        <w:t xml:space="preserve">DOI: Not specified  </w:t>
        <w:br/>
        <w:t xml:space="preserve">URL: Not specified  </w:t>
        <w:br/>
        <w:br/>
        <w:t>(Note: The citation does not provide enough information to fill in many of the fields.)</w:t>
      </w:r>
    </w:p>
    <w:p>
      <w:r>
        <w:t>[8] IBM. (n.d.). *IBM Quantum Computers: Evolution, Performance, and Future Directions*.</w:t>
      </w:r>
    </w:p>
    <w:p>
      <w:r>
        <w:t>[8] **Reference:**</w:t>
        <w:br/>
        <w:t>Systematic Literature Review on Vehicular Collaborative Perception -- A Computer Vision Perspective.</w:t>
      </w:r>
    </w:p>
    <w:p>
      <w:r>
        <w:t xml:space="preserve">[8] Author: Unknown  </w:t>
        <w:br/>
        <w:t xml:space="preserve">Title: Quantum Computer: Hello, Music!  </w:t>
        <w:br/>
        <w:t xml:space="preserve">Year: Unknown  </w:t>
        <w:br/>
        <w:t xml:space="preserve">Publisher: Unknown  </w:t>
        <w:br/>
        <w:t>Additional Information: Not enough information provided to determine publisher or publication year.</w:t>
      </w:r>
    </w:p>
    <w:p>
      <w:r>
        <w:t>[9] **Reference:**</w:t>
        <w:br/>
        <w:br/>
        <w:t>Quantum Computing for Automotive Applications.</w:t>
      </w:r>
    </w:p>
    <w:p>
      <w:r>
        <w:t>[9] Unfortunately, the provided citation text does not contain sufficient details such as authors, publication year, or a source (like a journal or conference name) to create a complete reference. If you can provide more information, I would be happy to help format it correctly.</w:t>
      </w:r>
    </w:p>
    <w:p>
      <w:r>
        <w:t xml:space="preserve">[9] Author(s): Not specified  </w:t>
        <w:br/>
        <w:t xml:space="preserve">Title: Beyond the Buzz: Strategic Paths for Enabling Useful NISQ Applications  </w:t>
        <w:br/>
        <w:t xml:space="preserve">Publication 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The citation text does not provide specific information such as authors, publication year, journal, or any identifiers.)</w:t>
      </w:r>
    </w:p>
    <w:p>
      <w:r>
        <w:t xml:space="preserve">[9] Author(s): Not specified  </w:t>
        <w:br/>
        <w:t xml:space="preserve">Title: Quantum Annealing for Industry Applications: Introduction and Review  </w:t>
        <w:br/>
        <w:t xml:space="preserve">Publication Year: Not specified  </w:t>
        <w:br/>
        <w:t xml:space="preserve">Journal/Publisher: Not specified  </w:t>
        <w:br/>
        <w:t xml:space="preserve">Volume/Issue: Not specified  </w:t>
        <w:br/>
        <w:t xml:space="preserve">Pages: Not specified  </w:t>
        <w:br/>
        <w:t xml:space="preserve">DOI/Link: Not specified  </w:t>
        <w:br/>
        <w:br/>
        <w:t>Note: The citation lacks complete information needed for a proper reference format. Please provide additional details for a more comprehensive reference.</w:t>
      </w:r>
    </w:p>
    <w:p>
      <w:r>
        <w:t>[9] **Reference:**</w:t>
        <w:br/>
        <w:t>Author(s). (Year). *A Structured Survey of Quantum Computing for the Financial Industry*. [Details such as publisher or journal name, volume, issue, and page numbers, if available].</w:t>
      </w:r>
    </w:p>
    <w:p>
      <w:r>
        <w:t>[9] It seems that the citation text provided is incomplete. However, based on the information given, I can format it as follows:</w:t>
        <w:br/>
        <w:br/>
        <w:t>**Reference:**</w:t>
        <w:br/>
        <w:t xml:space="preserve">Noisy Intermediate-Scale Quantum Computers. (n.d.). </w:t>
        <w:br/>
        <w:br/>
        <w:t>If you have more details, such as authors, publication year, or a source (like a journal or conference), please provide them for a more complete reference.</w:t>
      </w:r>
    </w:p>
    <w:p>
      <w:r>
        <w:t>[9] IBM Quantum Computers: Evolution, Performance, and Future Directions. (n.d.).</w:t>
      </w:r>
    </w:p>
    <w:p>
      <w:r>
        <w:t>[9] **Title:** Characterizing and Utilizing the Interplay between Quantum Technologies and Non-Terrestrial Networks</w:t>
        <w:br/>
        <w:br/>
        <w:t>(Note: The citation does not provide information on authors, publication year, journal/conference name, or other relevant details. Please provide additional information for a complete reference.)</w:t>
      </w:r>
    </w:p>
    <w:p>
      <w:r>
        <w:t>[9] To format the reference information from the provided citation text, we would typically need additional details such as the author(s), publication year, publisher, or other relevant information. However, based on the text provided, here is a possible formatted reference:</w:t>
        <w:br/>
        <w:br/>
        <w:t xml:space="preserve">NISQ Computers: A Path to Quantum Supremacy. (n.d.). </w:t>
        <w:br/>
        <w:br/>
        <w:t>Please provide more details for a more comprehensive reference.</w:t>
      </w:r>
    </w:p>
    <w:p>
      <w:r>
        <w:t xml:space="preserve">[10] Author(s): Not specified  </w:t>
        <w:br/>
        <w:t xml:space="preserve">Title: Practical application-specific advantage through hybrid quantum computing  </w:t>
        <w:br/>
        <w:t xml:space="preserve">Year: Not specified  </w:t>
        <w:br/>
        <w:t xml:space="preserve">Source: Not specified  </w:t>
        <w:br/>
        <w:t xml:space="preserve">Publisher: Not specified  </w:t>
        <w:br/>
        <w:t xml:space="preserve"> DOI/URL: Not specified  </w:t>
        <w:br/>
        <w:br/>
        <w:t>(Note: Since the citation text does not provide specific author names, publication year, source, or publisher, the reference is incomplete.)</w:t>
      </w:r>
    </w:p>
    <w:p>
      <w:r>
        <w:t>[10] **Reference:**</w:t>
        <w:br/>
        <w:t>Quantum Annealing for Industry Applications: Introduction and Review.</w:t>
      </w:r>
    </w:p>
    <w:p>
      <w:r>
        <w:t>[10] **Reference:**</w:t>
        <w:br/>
        <w:t>Beyond the Buzz: Strategic Paths for Enabling Useful NISQ Applications.</w:t>
      </w:r>
    </w:p>
    <w:p>
      <w:r>
        <w:t xml:space="preserve">[10] **Title:** Quantum Computing Techniques for Multi-Knapsack Problems  </w:t>
        <w:br/>
        <w:t xml:space="preserve">**Authors:** Not provided  </w:t>
        <w:br/>
        <w:t xml:space="preserve">**Year:** Not provided  </w:t>
        <w:br/>
        <w:t xml:space="preserve">**Journal/Publisher:** Not provided  </w:t>
        <w:br/>
        <w:t xml:space="preserve">**Volume/Issue:** Not provided  </w:t>
        <w:br/>
        <w:t xml:space="preserve">**Pages:** Not provided  </w:t>
        <w:br/>
        <w:t xml:space="preserve">**DOI/URL:** Not provided  </w:t>
        <w:br/>
        <w:br/>
        <w:t>*Note: The citation lacks specific details such as authors, year of publication, and journal information. Please provide additional information if available for a complete reference.*</w:t>
      </w:r>
    </w:p>
    <w:p>
      <w:r>
        <w:t xml:space="preserve">[10] **Title:** Quantum Computing for Automotive Applications  </w:t>
        <w:br/>
        <w:t xml:space="preserve">**Authors:** Not specified  </w:t>
        <w:br/>
        <w:t xml:space="preserve">**Publication Year:** Not specified  </w:t>
        <w:br/>
        <w:t xml:space="preserve">**Source:** Not specified  </w:t>
        <w:br/>
        <w:t xml:space="preserve">**Publisher:** Not specified  </w:t>
        <w:br/>
        <w:t xml:space="preserve">**DOI/URL:** Not specified  </w:t>
        <w:br/>
        <w:br/>
        <w:t>*Note: The citation lacks specific details such as authors, publication year, and source, which are necessary for a complete reference.*</w:t>
      </w:r>
    </w:p>
    <w:p>
      <w:r>
        <w:t>[10] IBM Quantum Computers: Evolution, Performance, and Future Directions. (n.d.). Retrieved from [URL if available]</w:t>
      </w:r>
    </w:p>
    <w:p>
      <w:r>
        <w:t>[11] Here is the formatted reference information based on the provided citation text:</w:t>
        <w:br/>
        <w:br/>
        <w:t xml:space="preserve">**Title:** Characterizing and Utilizing the Interplay between Quantum Technologies and Non-Terrestrial Networks  </w:t>
        <w:br/>
        <w:t xml:space="preserve">**Authors:** [Not provided]  </w:t>
        <w:br/>
        <w:t xml:space="preserve">**Year:** [Not provided]  </w:t>
        <w:br/>
        <w:t xml:space="preserve">**Journal/Conference:** [Not provided]  </w:t>
        <w:br/>
        <w:t xml:space="preserve">**Volume/Issue:** [Not provided]  </w:t>
        <w:br/>
        <w:t xml:space="preserve">**Pages:** [Not provided]  </w:t>
        <w:br/>
        <w:t xml:space="preserve">**DOI/Link:** [Not provided]  </w:t>
        <w:br/>
        <w:br/>
        <w:t>(Note: Since the citation text does not provide specific details such as authors, year, journal/conference name, volume, issue, pages, or a DOI, those fields are marked as not provided.)</w:t>
      </w:r>
    </w:p>
    <w:p>
      <w:r>
        <w:t>[11] **Reference:**</w:t>
        <w:br/>
        <w:t xml:space="preserve">Title: Parametrized Complexity of Quantum Inspired Algorithms  </w:t>
        <w:br/>
        <w:t xml:space="preserve">Authors: [Not provided]  </w:t>
        <w:br/>
        <w:t xml:space="preserve">Year: [Not provided]  </w:t>
        <w:br/>
        <w:t xml:space="preserve">Journal/Publisher: [Not provided]  </w:t>
        <w:br/>
        <w:t xml:space="preserve">Volume: [Not provided]  </w:t>
        <w:br/>
        <w:t xml:space="preserve">Pages: [Not provided]  </w:t>
        <w:br/>
        <w:t xml:space="preserve">DOI/URL: [Not provided]  </w:t>
        <w:br/>
        <w:br/>
        <w:t>(Note: The citation provided lacks specific details such as authors, year, journal, etc. for a complete reference.)</w:t>
      </w:r>
    </w:p>
    <w:p>
      <w:r>
        <w:t>[12] **Reference:**</w:t>
        <w:br/>
        <w:br/>
        <w:t>Quantum Computing Techniques for Multi-Knapsack Problems.</w:t>
      </w:r>
    </w:p>
    <w:p>
      <w:r>
        <w:t>[13] To format the reference information from the provided citation text, we can extract the following details:</w:t>
        <w:br/>
        <w:br/>
        <w:t>- Title: Parametrized Complexity of Quantum Inspired Algorithms</w:t>
        <w:br/>
        <w:t>- Author: Not specified</w:t>
        <w:br/>
        <w:t>- Year: Not specified</w:t>
        <w:br/>
        <w:t>- Source: Not specified</w:t>
        <w:br/>
        <w:br/>
        <w:t>Since there are no authors or publication details provided in the citation text, the formatted reference will be as follows:</w:t>
        <w:br/>
        <w:br/>
        <w:t>**Reference:**</w:t>
        <w:br/>
        <w:t xml:space="preserve">Parametrized Complexity of Quantum Inspired Algorithms. (n.d.). </w:t>
        <w:br/>
        <w:br/>
        <w:t>(Note: "n.d." is used to indicate "no date" since the year is not provided.)</w:t>
      </w:r>
    </w:p>
    <w:p>
      <w:r>
        <w:t>[13] To format the reference information extracted from the citation text, we would typically need more details like the authors, publication year, and source (journal, book, etc.). However, based on the provided citation, here is a basic formatted reference in APA style:</w:t>
        <w:br/>
        <w:br/>
        <w:t xml:space="preserve">Quantum Annealing for Industry Applications: Introduction and Review. (n.d.). </w:t>
        <w:br/>
        <w:br/>
        <w:t>Please provide additional information if available for a more complete reference.</w:t>
      </w:r>
    </w:p>
    <w:p>
      <w:r>
        <w:t>[14] **Reference:**</w:t>
        <w:br/>
        <w:t>Quantum Annealing for Industry Applications: Introduction and Review. (n.d.).</w:t>
      </w:r>
    </w:p>
    <w:p>
      <w:r>
        <w:t>[15] Author(s). (Year). Title of the paper. Journal/Publisher. DOI/URL (if available).</w:t>
        <w:br/>
        <w:br/>
        <w:t>Since the citation text provided does not include specific author information, publication year, or any other details, I cannot create a complete reference. Please provide additional details if available.</w:t>
      </w:r>
    </w:p>
    <w:p>
      <w:r>
        <w:t>[15] Author(s). (Year). Title of the work. Publisher or Journal Name. DOI or URL (if available).</w:t>
        <w:br/>
        <w:br/>
        <w:t>Since the provided citation text lacks specific details such as author names, publication year, publisher, or journal name, please provide additional information to create a complete reference.</w:t>
      </w:r>
    </w:p>
    <w:p>
      <w:r>
        <w:t>[15] Parametrized Complexity of Quantum Inspired Algorithms. (n.d.).</w:t>
      </w:r>
    </w:p>
    <w:p>
      <w:r>
        <w:t>[16] **Reference:**</w:t>
        <w:br/>
        <w:t>Faster quantum chemistry simulations on a quantum computer with improved tensor factorization and active volume compilation.</w:t>
      </w:r>
    </w:p>
    <w:p>
      <w:r>
        <w:t xml:space="preserve">[16] Author: Unknown  </w:t>
        <w:br/>
        <w:t xml:space="preserve">Title: Insights from an Industrial Collaborative Assembly Project: Lessons in Research and Collaboration  </w:t>
        <w:br/>
        <w:t xml:space="preserve">Year: Unknown  </w:t>
        <w:br/>
        <w:t xml:space="preserve">Publisher: Unknown  </w:t>
        <w:br/>
        <w:t xml:space="preserve">Accessed: Unknown  </w:t>
        <w:br/>
        <w:br/>
        <w:t>(Note: Since the citation text does not provide specific author, year, publisher, or access information, those fields are marked as "Unknown." If more context is provided, I could potentially fill in additional details.)</w:t>
      </w:r>
    </w:p>
    <w:p>
      <w:r>
        <w:t>[17] **Reference:**</w:t>
        <w:br/>
        <w:t xml:space="preserve">Title: Insights from an Industrial Collaborative Assembly Project: Lessons in Research and Collaboration  </w:t>
        <w:br/>
        <w:t xml:space="preserve">Authors: [Information not provided]  </w:t>
        <w:br/>
        <w:t xml:space="preserve">Publication Year: [Information not provided]  </w:t>
        <w:br/>
        <w:t xml:space="preserve">Source: [Information not provided]  </w:t>
        <w:br/>
        <w:t xml:space="preserve">DOI/URL: [Information not provided]  </w:t>
        <w:br/>
        <w:br/>
        <w:t>*Note: The citation lacks specific author names, publication year, and source details, which are typically required for a complete reference.*</w:t>
      </w:r>
    </w:p>
    <w:p>
      <w:r>
        <w:t>[17] **Reference:**</w:t>
        <w:br/>
        <w:br/>
        <w:t>Title: Faster quantum chemistry simulations on a quantum computer with improved tensor factorization and active volume compilation</w:t>
        <w:br/>
        <w:br/>
        <w:t>(Note: The citation does not provide authors, publication year, or journal information, which are typically needed for a complete reference.)</w:t>
      </w:r>
    </w:p>
    <w:p>
      <w:r>
        <w:t>[18] Here is the formatted reference information extracted from the citation text:</w:t>
        <w:br/>
        <w:br/>
        <w:t>**Title:** A Contemporary Survey on 6G Wireless Networks: Potentials, Recent Advances, Technical Challenges and Future Trends</w:t>
        <w:br/>
        <w:br/>
        <w:t>**Authors:** [Information not provided in the citation text]</w:t>
        <w:br/>
        <w:br/>
        <w:t>**Journal/Conference:** [Information not provided in the citation text]</w:t>
        <w:br/>
        <w:br/>
        <w:t>**Year:** [Information not provided in the citation text]</w:t>
        <w:br/>
        <w:br/>
        <w:t>**Volume/Issue:** [Information not provided in the citation text]</w:t>
        <w:br/>
        <w:br/>
        <w:t>**Pages:** [Information not provided in the citation text]</w:t>
        <w:br/>
        <w:br/>
        <w:t>**DOI/URL:** [Information not provided in the citation text]</w:t>
        <w:br/>
        <w:br/>
        <w:t>Since the citation does not provide specific details such as authors, publication venue, year, or any identifiers, please add them if available for a complete reference.</w:t>
      </w:r>
    </w:p>
    <w:p>
      <w:r>
        <w:t>[18] Here is the formatted reference information extracted from the citation text:</w:t>
        <w:br/>
        <w:br/>
        <w:t xml:space="preserve">**Title:** A Survey: Collaborative Hardware and Software Design in the Era of Large Language Models  </w:t>
        <w:br/>
        <w:t xml:space="preserve">**Citation Number:** [18]  </w:t>
        <w:br/>
        <w:t xml:space="preserve">**Authors:** [Authors not provided in the citation text]  </w:t>
        <w:br/>
        <w:t xml:space="preserve">**Publication Year:** [Year not provided in the citation text]  </w:t>
        <w:br/>
        <w:t xml:space="preserve">**Journal/Publisher:** [Journal/Publisher not provided in the citation text]  </w:t>
        <w:br/>
        <w:t xml:space="preserve">**Volume:** [Volume not provided in the citation text]  </w:t>
        <w:br/>
        <w:t xml:space="preserve">**Issue:** [Issue not provided in the citation text]  </w:t>
        <w:br/>
        <w:t xml:space="preserve">**Pages:** [Pages not provided in the citation text]  </w:t>
        <w:br/>
        <w:t xml:space="preserve">**DOI/URL:** [DOI/URL not provided in the citation text]  </w:t>
        <w:br/>
        <w:br/>
        <w:t>*Note: Specific details such as authors, year, journal, volume, issue, pages, and DOI/URL are not available in the provided citation text.*</w:t>
      </w:r>
    </w:p>
    <w:p>
      <w:r>
        <w:t>[19] To properly format the reference information from the provided citation text, we can extract the title and format it in a standard reference style. Since no authors, publication year, or other details are provided, we will focus on the title.</w:t>
        <w:br/>
        <w:br/>
        <w:t>Here is the formatted reference information:</w:t>
        <w:br/>
        <w:br/>
        <w:t>**Title:** A Survey: Collaborative Hardware and Software Design in the Era of Large Language Models</w:t>
        <w:br/>
        <w:br/>
        <w:t>If additional information such as authors, publication year, or journal details were available, they would typically be included in a more complete reference format.</w:t>
      </w:r>
    </w:p>
    <w:p>
      <w:r>
        <w:t xml:space="preserve">[19] Author: Not provided  </w:t>
        <w:br/>
        <w:t xml:space="preserve">Title: A Contemporary Survey on 6G Wireless Networks: Potentials, Recent Advances, Technical Challenges and Future Trends  </w:t>
        <w:br/>
        <w:t xml:space="preserve">Year: Not provided  </w:t>
        <w:br/>
        <w:t xml:space="preserve">Source: Not provided  </w:t>
        <w:br/>
        <w:t xml:space="preserve">DOI/Publisher: Not provided  </w:t>
        <w:br/>
        <w:br/>
        <w:t>Note: The citation text does not contain sufficient information to create a complete reference.</w:t>
      </w:r>
    </w:p>
    <w:p>
      <w:r>
        <w:t>[20] To properly format the reference information from the provided citation text, we need to extract the title and any relevant details (like authors, publication year, etc.). However, the citation text does not provide author names, publication year, or any other details aside from the title.</w:t>
        <w:br/>
        <w:br/>
        <w:t>Given the available information, the formatted reference would look like this:</w:t>
        <w:br/>
        <w:br/>
        <w:t xml:space="preserve">**Title:** Efficient Processing of Deep Neural Networks: A Tutorial and Survey  </w:t>
        <w:br/>
        <w:t xml:space="preserve">**Authors:** Not provided  </w:t>
        <w:br/>
        <w:t xml:space="preserve">**Year:** Not provided  </w:t>
        <w:br/>
        <w:t xml:space="preserve">**Source:** Not provided  </w:t>
        <w:br/>
        <w:br/>
        <w:t>If you have additional details, please provide them for a more complete reference.</w:t>
      </w:r>
    </w:p>
    <w:p>
      <w:r>
        <w:t>[20] Here is the formatted reference information based on the provided citation text:</w:t>
        <w:br/>
        <w:br/>
        <w:t>**Title:** SeLoC-ML: Semantic Low-Code Engineering for Machine Learning Applications in Industrial IoT</w:t>
        <w:br/>
        <w:br/>
        <w:t>(Note: Since no author, publication year, publisher, or additional details are provided in the citation text, only the title is formatted.)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