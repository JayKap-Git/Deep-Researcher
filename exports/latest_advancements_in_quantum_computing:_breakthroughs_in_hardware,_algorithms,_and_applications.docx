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Latest Advancements in Quantum Computing: Breakthroughs in Hardware, Algorithms, and Applications</w:t>
      </w:r>
    </w:p>
    <w:p>
      <w:pPr>
        <w:pStyle w:val="Heading1"/>
      </w:pPr>
      <w:r>
        <w:t>Introduction and Background</w:t>
      </w:r>
    </w:p>
    <w:p>
      <w:r>
        <w:t># Introduction and Background</w:t>
        <w:br/>
        <w:br/>
        <w:t>Quantum computing represents a seminal shift in computational paradigms, promising to revolutionize various fields through its ability to process information in fundamentally different ways compared to classical computing. The advent of quantum technologies has garnered substantial attention from both academic and industrial spheres, spurred by significant advancements in hardware, algorithms, and a burgeoning array of applications. As we navigate through the current phase of development, it is imperative to understand the latest breakthroughs in quantum computing and their potential implications for future technological landscapes.</w:t>
        <w:br/>
        <w:br/>
        <w:t>## The Emergence of Quantum Computing</w:t>
        <w:br/>
        <w:br/>
        <w:t>The origins of quantum computing can be traced back to theoretical explorations of quantum mechanics, where phenomena such as superposition and entanglement provide the foundational principles for quantum information processing. Unlike classical bits, which represent a binary state of either 0 or 1, quantum bits (qubits) can exist in multiple states simultaneously, allowing for exponentially higher computational capabilities [1]. This unique property is anticipated to yield significant advantages in diverse applications, ranging from optimization problems to cryptography and machine learning [2].</w:t>
        <w:br/>
        <w:br/>
        <w:t>Recent advancements in quantum hardware have marked critical milestones on the path towards achieving universal fault-tolerant quantum computers. The transition from theoretical constructs to practical implementations has been characterized by the development of Noisy Intermediate-Scale Quantum (NISQ) devices, which, although limited in qubit count and coherence time, offer a platform for exploring quantum algorithms and applications [3]. Notably, entities like IBM Quantum and Google Quantum AI have emerged as key players in this landscape, leading the charge in developing practical quantum computing technologies and pushing the boundaries of what is achievable with current hardware [4][5].</w:t>
        <w:br/>
        <w:br/>
        <w:t>## Breakthroughs in Quantum Hardware</w:t>
        <w:br/>
        <w:br/>
        <w:t>The last decade has witnessed significant progress in quantum hardware, with innovations that enhance both the integration and architectural capabilities of quantum systems. These advancements have enabled researchers to push the controlling precision of various physical systems beyond previously established thresholds, facilitating the exploration of complex quantum circuits [6]. Efforts to achieve quantum advantage—where quantum computers outperform classical counterparts on specific tasks—are increasingly becoming a reality, exemplified by Google's demonstration of quantum supremacy in 2019 [7].</w:t>
        <w:br/>
        <w:br/>
        <w:t>Leading organizations, including IBM and Google, have made substantial investments in refining quantum processors, achieving remarkable breakthroughs such as surpassing the 1,000-qubit barrier [8]. This evolution has not only emphasized the importance of hardware development but also highlighted the necessity for robust error correction mechanisms to counteract the inherent noise present in NISQ devices, which can impede reliable computation [9]. The integration of quantum hardware with existing classical computing infrastructures is also gaining traction, as hybrid computing platforms emerge to leverage the strengths of both paradigms [10].</w:t>
        <w:br/>
        <w:br/>
        <w:t>## Advances in Quantum Algorithms</w:t>
        <w:br/>
        <w:br/>
        <w:t>Parallel to hardware developments, the field of quantum algorithms has seen unprecedented growth, particularly in their application to complex computational problems. Quantum algorithms such as Shor's algorithm for integer factorization and Grover's algorithm for unstructured search illustrate the potential for quantum computing to outperform classical approaches in specific contexts [11]. Moreover, advancements in quantum optimization techniques have revealed the capacity of quantum systems to solve NP-hard problems more efficiently than classical algorithms [12].</w:t>
        <w:br/>
        <w:br/>
        <w:t>The exploration of hybrid quantum-classical algorithms has also gained momentum, as researchers seek to maximize the utility of current quantum devices while anticipating future improvements in hardware [13]. These algorithms aim to exploit the strengths of quantum computation, such as parallelism and interference, to enhance the performance of classical algorithms in various domains, including machine learning and data analysis [14]. Furthermore, the emergence of quantum machine learning frameworks showcases the potential for quantum algorithms to address computational challenges in analyzing large and complex datasets, thereby expanding the applicability of quantum technology [15].</w:t>
        <w:br/>
        <w:br/>
        <w:t>## Applications and Implications of Quantum Computing</w:t>
        <w:br/>
        <w:br/>
        <w:t>The potential applications of quantum computing span a wide array of industries, including pharmaceuticals, finance, logistics, and materials science. In the pharmaceutical sector, for instance, quantum computing holds promise for accelerating drug discovery processes by simulating molecular interactions with unprecedented accuracy [16]. Similarly, in finance, quantum algorithms could optimize trading strategies and risk analysis, leading to more efficient market operations [17].</w:t>
        <w:br/>
        <w:br/>
        <w:t>Moreover, the automotive industry stands to benefit significantly from quantum computing advancements, particularly in optimizing supply chains, vehicle engineering, and manufacturing processes [18]. As organizations begin to explore these applications, the implications of quantum computing on societal structures become increasingly pronounced. The ability to break existing encryption methods poses both risks and opportunities, necessitating a reevaluation of security protocols and frameworks [19].</w:t>
        <w:br/>
        <w:br/>
        <w:t>However, it is crucial to acknowledge the challenges that accompany these advancements. The current state of quantum hardware limits the scalability and robustness required for widespread practical applications. Therefore, ongoing research focuses on overcoming these hurdles, particularly in developing fault-tolerant quantum systems and enhancing qubit coherence times [20]. As the field progresses, the interplay between technological advancements and societal needs will shape the trajectory of quantum computing, emphasizing the importance of interdisciplinary collaboration and innovation.</w:t>
        <w:br/>
        <w:br/>
        <w:t>## Conclusion</w:t>
        <w:br/>
        <w:br/>
        <w:t>In summary, the latest advancements in quantum computing reflect a dynamic convergence of hardware, algorithms, and practical applications that promise to redefine computational capabilities. As researchers and industry leaders continue to push the boundaries of what is possible, the implications of these developments will reverberate across multiple sectors, driving transformative changes in technology and society at large. The journey toward practical quantum computing is still in its early stages; however, the groundwork laid by recent breakthroughs foreshadows a future where quantum technologies will play an integral role in solving complex, real-world challenges. Continued investment in research, development, and interdisciplinary collaboration will be pivotal in realizing the full potential of quantum computing as we move forward into this new era of technological innovation.</w:t>
      </w:r>
    </w:p>
    <w:p>
      <w:pPr>
        <w:pStyle w:val="Heading2"/>
      </w:pPr>
      <w:r>
        <w:t>Definition and Importance of Quantum Computing</w:t>
      </w:r>
    </w:p>
    <w:p>
      <w:r>
        <w:t>Quantum computing is an advanced computational paradigm that harnesses the principles of quantum mechanics, notably superposition and entanglement, to perform computations in ways that classical computers cannot. This transformative technology has the potential to revolutionize various fields by offering unprecedented computational speed and efficiency, particularly in solving complex problems that are currently intractable for classical systems. As a result, quantum computing is gaining significant attention across academia, industry, and governmental sectors due to its implications for future technological advancements and societal impacts [1][2].</w:t>
        <w:br/>
        <w:br/>
        <w:t>The fundamental unit of quantum computing is the quantum bit, or qubit, which differs markedly from classical bits. While classical bits can exist in one of two states (0 or 1), qubits can exist simultaneously in multiple states due to superposition. This property allows quantum computers to process vast amounts of information concurrently, leading to substantial speedups in computation for specific tasks [3]. Furthermore, the phenomenon of entanglement enables qubits that are entangled to be correlated in ways that classical bits cannot be, facilitating complex problem-solving and information transfer [4].</w:t>
        <w:br/>
        <w:br/>
        <w:t>One of the most significant implications of quantum computing lies in its ability to address problems related to cryptography. Quantum computers possess the potential to break widely used encryption schemes, such as RSA and ECC, which currently secure digital communications. This ability arises from algorithms like Shor's algorithm, which can factor large integers exponentially faster than the best-known classical algorithms [5]. Consequently, national authorities and industries are investing heavily in quantum technology to prepare for the potential disruptions it may cause in cybersecurity [6].</w:t>
        <w:br/>
        <w:br/>
        <w:t>Moreover, quantum computing is poised to impact various computational disciplines significantly. For instance, in the field of optimization, quantum algorithms can potentially solve NP-hard problems more efficiently than classical methods. Quantum approximate optimization algorithms (QAOA) can provide solutions to complex optimization problems, such as those encountered in logistics and supply chain management, that would otherwise be computationally prohibitive [7]. The implications of these advancements extend to industries such as finance, pharmaceuticals, and materials science, where quantum computing can facilitate drug discovery, financial modeling, and the development of new materials [8].</w:t>
        <w:br/>
        <w:br/>
        <w:t>Recent advancements in quantum hardware have also contributed to the growing significance of quantum computing. The development of noisy intermediate-scale quantum (NISQ) devices has made it possible to execute quantum algorithms on a limited scale, paving the way for practical applications despite existing challenges in coherence and error rates [9]. Companies like IBM and Google are leading the charge in developing quantum processors, with IBM's quantum cloud services providing researchers and developers with access to quantum computing resources [10]. These advancements indicate a shift towards the hybridization of quantum and classical systems, where quantum processors serve as accelerators for specific computational tasks within broader classical computing frameworks [11].</w:t>
        <w:br/>
        <w:br/>
        <w:t>The exploration of quantum machine learning (QML) is another area where quantum computing's significance is becoming increasingly apparent. By leveraging quantum algorithms, researchers are working on techniques that could outperform classical machine learning methods, particularly in handling high-dimensional data and complex datasets [12]. This intersection of quantum computing and artificial intelligence holds promise for enhancing capabilities in sectors such as healthcare, where QML could improve diagnostic accuracy and predictive modeling [13].</w:t>
        <w:br/>
        <w:br/>
        <w:t>Despite the potential benefits, several challenges remain in the practical implementation of quantum computing. Issues such as qubit coherence times, error rates, and the need for robust error correction mechanisms must be addressed to realize the full potential of quantum systems [14]. Additionally, the current NISQ devices are limited in their capabilities, necessitating further research and development to achieve fault-tolerant quantum computing [15]. The path to achieving quantum advantage—where quantum computers can outperform classical counterparts on practical tasks—requires sustained investment in both hardware and algorithmic innovation [16].</w:t>
        <w:br/>
        <w:br/>
        <w:t>In summary, quantum computing represents a significant leap forward in computational technology, with the potential to transform industries and address complex challenges across various domains. Its significance in today's technological landscape is underscored by ongoing advancements in hardware, algorithms, and applications, which collectively promise to redefine the boundaries of what is computationally possible. As research progresses and the field matures, the implications of quantum computing for society at large are likely to be profound, necessitating careful consideration of its impacts on security, industry, and scientific inquiry [17][18].</w:t>
      </w:r>
    </w:p>
    <w:p>
      <w:pPr>
        <w:pStyle w:val="Heading2"/>
      </w:pPr>
      <w:r>
        <w:t>Historical Context</w:t>
      </w:r>
    </w:p>
    <w:p>
      <w:r>
        <w:t>The development of quantum computing has evolved significantly since its conceptual inception, marked by critical milestones that have led to the current advancements in the field. The initial theoretical groundwork laid by key figures such as Richard Feynman and David Deutsch in the 1980s established the principles of quantum mechanics as a computational resource, suggesting that quantum systems could outperform classical computers on specific tasks [1]. This foundational work catalyzed a series of experimental and theoretical advancements that have progressively transformed quantum computing from abstract theory into practical reality.</w:t>
        <w:br/>
        <w:br/>
        <w:t>In the early 2000s, the introduction of Shor's algorithm for integer factorization and Grover's algorithm for unsorted database search highlighted the potential of quantum algorithms to solve problems that are intractable for classical computers [2]. These algorithms underscored the computational advantages of quantum systems, prompting increased interest from both academia and industry. The advent of quantum error correction codes, such as those proposed by Peter Shor and Andrew Steane, further advanced the field by addressing the significant challenges posed by decoherence and operational errors in quantum circuits [3].</w:t>
        <w:br/>
        <w:br/>
        <w:t>The transition from theoretical models to tangible quantum hardware began with the development of various physical implementations, including superconducting qubits, trapped ions, and topological qubits. Each of these platforms has its advantages and challenges, influencing the trajectory of quantum computing research. For instance, superconducting qubits have emerged as a leading technology due to their relatively high coherence times and the ability to integrate with existing microelectronics [4]. Companies like IBM and Google have made significant strides in developing superconducting qubit systems, achieving notable benchmarks such as surpassing the 1,000-qubit threshold, which is a critical milestone towards building scalable quantum computers [5].</w:t>
        <w:br/>
        <w:br/>
        <w:t>The emergence of Noisy Intermediate-Scale Quantum (NISQ) devices has characterized the current phase of quantum computing. NISQ devices are capable of performing computations on a scale that is not yet fault-tolerant but is sufficient to explore quantum algorithms and applications [6]. This era has seen a shift in focus from achieving universal fault-tolerant quantum computing to leveraging NISQ devices for practical applications, such as optimization problems and quantum simulations. Research has demonstrated that even with the noise inherent in current quantum devices, significant advantages can be realized in specific problem domains [7].</w:t>
        <w:br/>
        <w:br/>
        <w:t>The integration of quantum computing into existing computational paradigms has also been a focal point of development. Hybrid quantum-classical algorithms, which utilize both quantum and classical resources, have been proposed to capitalize on the strengths of each system. For example, variational quantum algorithms, such as the Variational Quantum Eigensolver (VQE) and the Quantum Approximate Optimization Algorithm (QAOA), have gained traction as they can be implemented on NISQ devices to tackle problems in chemistry and optimization [8]. These algorithms exemplify how quantum computing can be harnessed to solve real-world problems while navigating the limitations of current hardware.</w:t>
        <w:br/>
        <w:br/>
        <w:t>In addition to hardware advancements, the theoretical and algorithmic frameworks surrounding quantum computing have also progressed significantly. Quantum machine learning, which combines quantum computing with machine learning techniques, represents a burgeoning area of research that aims to exploit quantum phenomena for enhanced data processing capabilities. Techniques such as Quantum Support Vector Machines and Quantum Neural Networks are being explored to address challenges in high-dimensional data analysis and optimization [9]. These developments indicate a growing recognition of the potential for quantum computing to revolutionize fields beyond traditional computational tasks.</w:t>
        <w:br/>
        <w:br/>
        <w:t>Moreover, the role of government and private sector investment has been pivotal in accelerating the development of quantum technologies. National initiatives, such as the U.S. National Quantum Initiative Act, have allocated substantial funding to quantum research, fostering collaboration between academia, industry, and government [10]. This influx of resources has not only facilitated advancements in hardware and algorithms but has also spurred the establishment of quantum startups focused on commercializing quantum technologies.</w:t>
        <w:br/>
        <w:br/>
        <w:t xml:space="preserve">As quantum computing continues to mature, the exploration of its applications across various industries is gaining momentum. Sectors such as finance, pharmaceuticals, and logistics are actively investigating how quantum algorithms can optimize complex systems and processes [11]. For instance, quantum computing has the potential to enhance drug discovery by simulating molecular interactions at unprecedented scales, thereby reducing the time and cost associated with traditional methods [12]. </w:t>
        <w:br/>
        <w:br/>
        <w:t xml:space="preserve">In summary, the evolution of quantum computing from theoretical foundations to practical applications reflects a dynamic interplay between hardware advancements, algorithmic innovations, and collaborative efforts across sectors. The current landscape, characterized by NISQ devices and hybrid algorithms, sets the stage for further breakthroughs that may redefine computational capabilities in the coming decades. As research continues to address the challenges of scalability and error correction, the promise of quantum computing as a transformative technology remains potent and increasingly tangible. </w:t>
        <w:br/>
        <w:br/>
        <w:t>---</w:t>
        <w:br/>
        <w:t xml:space="preserve">[1] Feynman, R. P. (1981). Simulating physics with computers. International Journal of Theoretical Physics, 21(6), 467-488.  </w:t>
        <w:br/>
        <w:t>[2] Shor, P. W. (1994). Algorithms for quantum computation: Dis</w:t>
      </w:r>
    </w:p>
    <w:p>
      <w:pPr>
        <w:pStyle w:val="Heading1"/>
      </w:pPr>
      <w:r>
        <w:t>Recent Breakthroughs in Quantum Hardware</w:t>
      </w:r>
    </w:p>
    <w:p>
      <w:r>
        <w:t>### Recent Breakthroughs in Quantum Hardware</w:t>
        <w:br/>
        <w:br/>
        <w:t>#### Introduction</w:t>
        <w:br/>
        <w:br/>
        <w:t>The field of quantum computing has witnessed transformative advancements in hardware technology over recent years, fostering a new era characterized by the potential for exponential computational speed-ups beyond classical limits. These breakthroughs are not only reshaping the theoretical landscape but also translating into practical applications across various domains. This section explores recent developments in quantum hardware, examining critical milestones, technical innovations, and their implications for the future of quantum computing.</w:t>
        <w:br/>
        <w:br/>
        <w:t>#### Advances in Quantum Hardware Architecture</w:t>
        <w:br/>
        <w:br/>
        <w:t>The architectural evolution of quantum hardware has been marked by significant integration and sophistication, moving from rudimentary designs to highly complex systems capable of demonstrating quantum advantage. One of the notable milestones includes the achievement of quantum supremacy, a point where quantum processors can perform tasks that classical computers cannot feasibly complete within reasonable time frames. Google Quantum AI is recognized for its pioneering work in this area, where they demonstrated a quantum computer performing a specific task in 200 seconds that would have taken the most advanced classical supercomputers approximately 10,000 years to achieve [3][7].</w:t>
        <w:br/>
        <w:br/>
        <w:t>In tandem with these advancements, companies such as IBM have reported breakthroughs in the scalability of quantum processors, notably surpassing the 1,000-qubit barrier, which is a critical threshold toward achieving fault-tolerant quantum computing [4][5]. This leap forward underscores the importance of qubit coherence and gate fidelity, which are essential for the reliable operation of quantum circuits.</w:t>
        <w:br/>
        <w:br/>
        <w:t>#### Integration of Quantum and Classical Systems</w:t>
        <w:br/>
        <w:br/>
        <w:t>As quantum hardware matures, integrating quantum computing with classical systems has emerged as a vital approach to enhance computational capabilities. Hybrid computing frameworks, where quantum processors work in conjunction with classical high-performance computing (HPC) infrastructures, are gaining traction. This integration is illustrated in recent proposals for hardware-agnostic software stacks that facilitate seamless interaction between quantum and classical resources [16]. Such frameworks are crucial for optimizing resource utilization and enhancing the performance of complex computational tasks that leverage both quantum and classical algorithms.</w:t>
        <w:br/>
        <w:br/>
        <w:t>The combination of quantum hardware with classical systems not only enhances computational efficiency but also addresses the current limitations of Noisy Intermediate-Scale Quantum (NISQ) devices, which are often too error-prone for standalone applications [9]. Research efforts are focused on developing innovative techniques for error mitigation and circuit optimization, addressing the challenges posed by noise and decoherence in quantum systems [6][10].</w:t>
        <w:br/>
        <w:br/>
        <w:t>#### Innovations in Quantum Algorithms and Applications</w:t>
        <w:br/>
        <w:br/>
        <w:t>Quantum hardware advancements have catalyzed the development of novel quantum algorithms, particularly in areas requiring significant computational power, such as optimization problems, machine learning, and quantum simulation. The potential of quantum algorithms to outperform classical counterparts in solving NP-hard problems has been substantiated through various empirical studies [12][14]. For instance, quantum optimization techniques have shown promise in enhancing supply chain management and manufacturing processes in the automotive industry, highlighting the practical implications of quantum technologies in real-world scenarios [10].</w:t>
        <w:br/>
        <w:br/>
        <w:t>Moreover, quantum machine learning represents a burgeoning field that combines quantum computing with traditional machine learning paradigms. The integration of quantum phenomena, such as superposition and entanglement, enables new approaches to data processing and model training, which could surpass classical methodologies in terms of efficiency and accuracy [13]. However, these advancements are currently constrained by the limitations of existing hardware, necessitating further research and development to realize their full potential.</w:t>
        <w:br/>
        <w:br/>
        <w:t>#### Challenges and Future Directions</w:t>
        <w:br/>
        <w:br/>
        <w:t>Despite the impressive strides made in quantum hardware, several challenges remain. The transition from NISQ to fault-tolerant quantum systems requires overcoming significant technical hurdles, including improving qubit coherence times and developing robust error correction protocols [8][11]. Additionally, the current landscape of quantum hardware is characterized by a lack of standardization, which complicates interoperability and broad adoption across industries.</w:t>
        <w:br/>
        <w:br/>
        <w:t>There is an urgent need for collaborative efforts among academia, industry, and government to address these challenges. Initiatives such as dedicated quantum funding and the establishment of research consortia can facilitate the necessary groundwork for advancing quantum hardware technology [18]. Furthermore, the role of venture capital in supporting innovative startups focused on quantum solutions is critical for fostering a vibrant ecosystem that drives commercialization of quantum technologies [18].</w:t>
        <w:br/>
        <w:br/>
        <w:t>#### Conclusion</w:t>
        <w:br/>
        <w:br/>
        <w:t>In summary, recent breakthroughs in quantum hardware reflect a dynamic interplay of technological innovation, theoretical advancement, and practical application. The progress made in hardware architecture, integration with classical systems, and the development of quantum algorithms positions quantum computing as a transformative force in computational technology. As the field continues to evolve, addressing existing challenges will be imperative for unlocking the full potential of quantum computing and realizing its applications across diverse sectors. Continued investment in research and development, alongside collaborative efforts among stakeholders, will be essential to navigate the complexities of this burgeoning domain and to harness its capabilities for societal benefit.</w:t>
      </w:r>
    </w:p>
    <w:p>
      <w:pPr>
        <w:pStyle w:val="Heading2"/>
      </w:pPr>
      <w:r>
        <w:t>Innovative Quantum Processors</w:t>
      </w:r>
    </w:p>
    <w:p>
      <w:r>
        <w:t>Recent advancements in quantum processors and their architectures have marked a significant evolution in the field of quantum computing. The transition from noisy intermediate-scale quantum (NISQ) devices to architectures that support fault-tolerant quantum computing is pivotal in this context. IBM Quantum, for instance, has achieved considerable milestones, surpassing the 1,000-qubit barrier, which facilitates more complex computations and enhances the potential for practical applications [1]. This leap not only demonstrates the scalability of quantum hardware but also emphasizes the gradual shift towards robust quantum architectures capable of executing fault-tolerant operations.</w:t>
        <w:br/>
        <w:br/>
        <w:t>In terms of architectural innovations, the integration of superconducting qubits has been a focal point. These qubits, characterized by their ability to maintain coherence over longer periods, have enabled the development of more sophisticated quantum circuits. Recent designs have incorporated advanced error correction techniques, which are essential for mitigating the inherent noise associated with quantum operations [2]. The implementation of surface codes and other error-correcting frameworks is crucial in enhancing the reliability of quantum computations, thus paving the way for fault-tolerant systems [3].</w:t>
        <w:br/>
        <w:br/>
        <w:t>Furthermore, the role of hybrid quantum-classical architectures is gaining traction. These systems leverage classical computing resources alongside quantum processors to optimize performance and efficiency. By employing classical algorithms to pre-process data and control quantum operations, researchers can significantly enhance the overall computational capability of quantum systems [4]. This hybrid approach is particularly relevant in the NISQ era, where the limitations of current quantum hardware necessitate the use of classical resources to achieve meaningful results [5].</w:t>
        <w:br/>
        <w:br/>
        <w:t>Google Quantum AI has also made notable contributions to the advancement of quantum processor architectures. Their focus on achieving quantum supremacy has led to the development of specialized quantum processors optimized for specific tasks, such as the Sycamore processor, which demonstrated the ability to perform calculations beyond the reach of classical supercomputers [6]. This success underscores the importance of tailored quantum architectures that can exploit the unique properties of quantum mechanics to solve complex problems efficiently.</w:t>
        <w:br/>
        <w:br/>
        <w:t>In addition to hardware advancements, the architectural evolution includes innovations in quantum interconnects and scaling strategies. The development of modular quantum processors capable of interconnecting multiple qubit chips is a significant stride towards scalable quantum computing. This modular approach allows for the expansion of qubit counts without compromising coherence and operational fidelity [7]. The exploration of topological qubits, which promise enhanced stability against environmental noise, is also a critical area of research that could redefine quantum processor architectures in the future [8].</w:t>
        <w:br/>
        <w:br/>
        <w:t>The interaction between quantum hardware and software is another crucial aspect of recent advancements. The emergence of quantum programming languages and frameworks, such as Qiskit and Cirq, facilitates the effective utilization of quantum processors by providing tools for algorithm development and circuit simulation [9]. These software advancements are essential for bridging the gap between quantum algorithms and the underlying hardware, ensuring that the full potential of quantum processors can be realized.</w:t>
        <w:br/>
        <w:br/>
        <w:t>Moreover, research into quantum machine learning is increasingly influencing the design of quantum processors. By tailoring architectures to support specific quantum algorithms, such as quantum neural networks and variational quantum algorithms, researchers are beginning to uncover new paradigms for processing information that leverage quantum advantages [10]. This intersection of quantum computing and machine learning not only drives hardware innovations but also expands the applicability of quantum processors across various domains.</w:t>
        <w:br/>
        <w:br/>
        <w:t>The challenges associated with scaling quantum processors remain significant. Issues related to qubit coherence, gate fidelity, and error rates must be addressed to realize the full potential of quantum computing. Ongoing research is focused on enhancing the physical realization of qubits, exploring alternative materials, and improving fabrication techniques to produce more reliable quantum devices [11]. As these challenges are met, the path toward practical quantum computing applications becomes increasingly viable.</w:t>
        <w:br/>
        <w:br/>
        <w:t>In summary, the latest advancements in quantum processors and their architectures reflect a multifaceted approach to overcoming the limitations of current quantum technologies. Through innovations in qubit design, hybrid systems, modular architectures, and software integration, the quantum computing landscape is rapidly evolving. These advancements not only enhance the performance and scalability of quantum processors but also lay the groundwork for their integration into real-world applications, ultimately contributing to the realization of fault-tolerant quantum computing systems.</w:t>
      </w:r>
    </w:p>
    <w:p>
      <w:pPr>
        <w:pStyle w:val="Heading2"/>
      </w:pPr>
      <w:r>
        <w:t>Error Correction and Fault Tolerance</w:t>
      </w:r>
    </w:p>
    <w:p>
      <w:r>
        <w:t>Error correction in quantum computing has emerged as a pivotal area of research, particularly in the context of enhancing quantum stability. The inherent noise and decoherence associated with quantum systems necessitate robust error correction techniques to ensure the reliability of quantum computations. Recent advancements in this domain have focused on both theoretical frameworks and practical implementations that aim to mitigate errors and improve fault tolerance.</w:t>
        <w:br/>
        <w:br/>
        <w:t>One of the most significant developments is the introduction of surface codes, which utilize two-dimensional lattice structures to encode logical qubits. Surface codes are particularly advantageous due to their high threshold for error rates, which allows for error correction even in the presence of significant noise levels [1]. The scalability of surface codes makes them a prime candidate for practical quantum error correction, as they can be implemented on large quantum processors with relatively straightforward local operations [2].</w:t>
        <w:br/>
        <w:br/>
        <w:t>In addition to surface codes, other error correction schemes such as cat codes and color codes have gained traction. Cat codes leverage the properties of coherent superpositions of quantum states to provide resilience against certain types of errors, particularly phase-flip errors [3]. Color codes, on the other hand, offer a more flexible architecture that allows for non-local error correction, enabling the correction of multiple errors simultaneously without the need for extensive qubit overhead [4]. These innovations reflect a growing understanding of how to utilize quantum entanglement and redundancy to bolster the stability of quantum systems.</w:t>
        <w:br/>
        <w:br/>
        <w:t>The implications of these error correction techniques extend beyond mere error mitigation; they are foundational for achieving fault-tolerant quantum computing. Fault tolerance is crucial for realizing quantum advantage, where quantum computers can perform tasks that are infeasible for classical computers. The integration of error correction protocols is essential for the development of universal quantum computers capable of executing complex algorithms reliably [5]. Notably, the implementation of these techniques has been demonstrated in various experimental setups, showcasing their potential for real-world applications [6].</w:t>
        <w:br/>
        <w:br/>
        <w:t>Moreover, the interplay between error correction and quantum algorithms has become an area of intense research. Quantum algorithms must be designed with error correction in mind, particularly in the noisy intermediate-scale quantum (NISQ) era, where hardware limitations impose constraints on qubit coherence times and gate fidelities [7]. Techniques such as error-mitigating circuits have been proposed to enhance the performance of quantum algorithms by strategically incorporating error correction into their design [8]. This approach not only improves the accuracy of quantum computations but also informs the development of more efficient algorithms that can operate effectively in the presence of noise.</w:t>
        <w:br/>
        <w:br/>
        <w:t>Recent studies have also explored the use of machine learning techniques to optimize error correction strategies. By leveraging data-driven approaches, researchers have been able to identify patterns in error occurrences and develop adaptive error correction protocols that dynamically adjust to the noise characteristics of specific quantum systems [9]. This represents a promising frontier in the quest for stable quantum computing, as it combines traditional error correction methods with modern computational techniques to enhance performance.</w:t>
        <w:br/>
        <w:br/>
        <w:t>The implications of these advancements in error correction are profound, as they pave the way for the realization of large-scale quantum computing systems capable of tackling complex problems across various domains, including cryptography, optimization, and materials science [10]. As the field continues to evolve, the integration of robust error correction methods will be instrumental in achieving the long-sought goal of fault-tolerant quantum computing, ultimately leading to breakthroughs that could transform multiple industries.</w:t>
        <w:br/>
        <w:br/>
        <w:t>In summary, the examination of new techniques in error correction reveals a landscape rich with innovation and potential. The development of surface codes, cat codes, and color codes, alongside adaptive machine learning strategies, underscores the critical role of error correction in enhancing quantum stability. As these techniques mature, they will significantly contribute to the advancement of quantum computing, enabling the implementation of practical applications that leverage the unique capabilities of quantum systems.</w:t>
      </w:r>
    </w:p>
    <w:p>
      <w:pPr>
        <w:pStyle w:val="Heading1"/>
      </w:pPr>
      <w:r>
        <w:t>Advancements in Quantum Algorithms</w:t>
      </w:r>
    </w:p>
    <w:p>
      <w:r>
        <w:t># Advancements in Quantum Algorithms</w:t>
        <w:br/>
        <w:br/>
        <w:t>## Introduction</w:t>
        <w:br/>
        <w:br/>
        <w:t>Quantum algorithms represent a pivotal area of research within the broader field of quantum computing, promising to revolutionize various computational tasks by leveraging unique quantum phenomena such as superposition and entanglement. Recent advancements in quantum algorithms have been paralleled by significant progress in quantum hardware, facilitating the exploration of novel applications across diverse domains, including optimization, machine learning, and materials science. This section critically examines the latest breakthroughs in quantum algorithms, focusing on their theoretical foundations, practical implementations, and implications for various industries. The synthesis of insights from multiple sources reveals a landscape characterized by both potential and challenges, underscoring the need for continued innovation in this rapidly evolving field.</w:t>
        <w:br/>
        <w:br/>
        <w:t>## Theoretical Foundations of Quantum Algorithms</w:t>
        <w:br/>
        <w:br/>
        <w:t>The emergence of quantum algorithms can be traced back to seminal contributions such as Shor’s algorithm for integer factorization and Grover’s algorithm for unsorted database search, which demonstrated the potential of quantum computing to outperform classical approaches in specific tasks [1], [2]. These foundational algorithms have sparked extensive research into a wide array of quantum computing techniques, leading to the development of more sophisticated algorithms that address complex computational problems.</w:t>
        <w:br/>
        <w:br/>
        <w:t>Recent advancements have focused on refining existing algorithms and developing new ones tailored to the peculiarities of quantum systems. Notably, quantum machine learning (QML) algorithms, which integrate quantum computing principles with traditional machine learning techniques, have gained traction. Techniques such as Quantum Support Vector Machines and Quantum Neural Networks are notable examples that leverage quantum parallelism to enhance processing capabilities and efficiency in handling large datasets [3], [4].</w:t>
        <w:br/>
        <w:br/>
        <w:t>Furthermore, the introduction of variational quantum algorithms, which combine classical optimization strategies with quantum computing, represents a significant stride in making quantum algorithms applicable to real-world scenarios. These algorithms, exemplified by the Variational Quantum Eigensolver (VQE) and the Quantum Approximate Optimization Algorithm (QAOA), have been successfully applied in fields such as chemistry and optimization problems, illustrating their versatility and potential for practical use [5], [6].</w:t>
        <w:br/>
        <w:br/>
        <w:t>## Recent Breakthroughs in Quantum Algorithms</w:t>
        <w:br/>
        <w:br/>
        <w:t>In recent years, the progress in quantum algorithms has been underpinned by a series of breakthroughs that enhance their robustness and applicability. For instance, advancements in error mitigation techniques have addressed challenges inherent in Noisy Intermediate-Scale Quantum (NISQ) devices, which currently dominate the quantum computing landscape. These techniques aim to reduce the impact of noise and errors during quantum computations, thereby improving the fidelity of quantum algorithms [7], [8].</w:t>
        <w:br/>
        <w:br/>
        <w:t>Moreover, the concept of quantum advantage, wherein quantum algorithms can outperform their classical counterparts on specific tasks, has been realized in several experiments. Notably, Google’s demonstration of quantum supremacy, achieved through their Sycamore processor executing a sampling task in significantly less time than the best classical supercomputers, marked a pivotal moment in the field [9]. This achievement has invigorated research into quantum algorithms, prompting further investigations into their practical implications and efficiency in various applications.</w:t>
        <w:br/>
        <w:br/>
        <w:t>Additionally, quantum algorithms designed for optimization problems have garnered considerable attention. Recent studies have highlighted the capacity of quantum computing to tackle NP-hard problems, such as the traveling salesman problem and various combinatorial optimization tasks, which are challenging for classical algorithms [10]. The development of hybrid quantum-classical algorithms that leverage both quantum and classical resources is particularly promising for industrial applications, allowing for the efficient resolution of complex optimization problems [11].</w:t>
        <w:br/>
        <w:br/>
        <w:t>## Applications of Quantum Algorithms</w:t>
        <w:br/>
        <w:br/>
        <w:t>The practical applications of quantum algorithms are vast and diverse, spanning multiple industries and research domains. In the finance sector, quantum algorithms have shown potential in optimizing portfolio management and risk assessment, providing financial institutions with tools to analyze vast datasets with unprecedented speed and accuracy [12]. Quantum machine learning techniques have also been employed to enhance predictive analytics in finance, enabling more effective decision-making processes [13].</w:t>
        <w:br/>
        <w:br/>
        <w:t>In the field of materials science, quantum algorithms are proving instrumental in simulating quantum systems and predicting material properties. The ability to accurately model chemical reactions and molecular interactions holds significant implications for drug discovery and the development of new materials [14]. For instance, the use of quantum algorithms in electronic structure calculations has shown promise in achieving results that were previously unattainable with classical approaches [15].</w:t>
        <w:br/>
        <w:br/>
        <w:t>Additionally, the application of quantum algorithms in climate modeling and sustainability efforts is becoming increasingly relevant. Quantum computing's capacity to process complex variables in climate simulations can enhance predictive models, aiding in the understanding and mitigation of climate change impacts [16]. As researchers continue to explore these applications, it is anticipated that quantum algorithms will play a critical role in addressing some of the most pressing challenges facing society today.</w:t>
        <w:br/>
        <w:br/>
        <w:t>## Challenges and Future Directions</w:t>
        <w:br/>
        <w:br/>
        <w:t>Despite the promising advancements in quantum algorithms, several challenges remain that must be addressed to fully realize their potential. The current limitations of quantum hardware, particularly in terms of qubit coherence and gate fidelity, pose significant obstacles to the implementation of large-scale quantum algorithms [17]. As such, ongoing efforts to improve quantum hardware and error correction methods are critical for the future success of quantum algorithms [18].</w:t>
        <w:br/>
        <w:br/>
        <w:t>Furthermore, there is a pressing need for the development of robust quantum software ecosystems that facilitate the integration of quantum algorithms into existing computational frameworks. The establishment of standardized programming languages and tools will be essential to bridge the gap between quantum hardware capabilities and algorithmic requirements [19]. Initiatives aimed at fostering collaboration between academia, industry, and government will be vital in accelerating advancements in this area.</w:t>
        <w:br/>
        <w:br/>
        <w:t>As research in quantum algorithms continues to evolve, interdisciplinary collaboration will play a crucial role in unlocking new applications and addressing the challenges inherent in this field. Engaging diverse expertise from fields such as physics, computer science, and engineering will drive innovation and contribute to the realization of quantum computing's transformative potential.</w:t>
        <w:br/>
        <w:br/>
        <w:t>## Conclusion</w:t>
        <w:br/>
        <w:br/>
        <w:t>In summary, advancements in quantum algorithms represent a dynamic and rapidly evolving area of research with the potential to reshape various computational landscapes. The theoretical foundations, recent breakthroughs, and diverse applications highlight the transformative capabilities of quantum algorithms in addressing complex problems across multiple domains. While significant challenges remain, ongoing efforts to enhance quantum hardware, develop robust software ecosystems, and foster interdisciplinary collaboration will be key to unlocking the full potential of quantum algorithms. The future of quantum computing promises to be rich with opportunities, and continued research in this field is essential to harness its capabilities for societal benefit.</w:t>
        <w:br/>
        <w:br/>
        <w:t>---</w:t>
        <w:br/>
        <w:br/>
        <w:t>### References</w:t>
        <w:br/>
        <w:br/>
        <w:t>[1] Shor, P. W. (1994). Algorithms for quantum computation: Discrete logarithms and factoring. *Proceedings of the 35th Annual ACM Symposium on Theory of Computing*, 124-134.</w:t>
        <w:br/>
        <w:br/>
        <w:t>[2] Grover, L. K. (1996). A fast quantum mechanical algorithm for database search. *Proceedings of the 28th Annual ACM Symposium on Theory of Computing*, 212-219.</w:t>
        <w:br/>
        <w:br/>
        <w:t>[3] Broughton, M. et al. (2020). TensorFlow Quantum: A software framework for quantum machine learning. *arXiv preprint arXiv:2003.02989*.</w:t>
        <w:br/>
        <w:br/>
        <w:t>[4] Schuld, M., &amp; Petruccione, F. (2018). Supervised Learning with Quantum Computers. *Springer*.</w:t>
        <w:br/>
        <w:br/>
        <w:t>[5] Peruzzo, A. et al. (2014). A variational eigenvalue solver on a photonic quantum processor. *Nature Communications*, 5, 4213.</w:t>
        <w:br/>
        <w:br/>
        <w:t>[6] Farhi, E., &amp; Gutmann, S. (2014). A Quantum Approximate Optimization Algorithm. *arXiv preprint arXiv:1404.3798*.</w:t>
        <w:br/>
        <w:br/>
        <w:t>[7] Preskill, J. (2018). Quantum Computing in the NISQ era and beyond. *Quantum*, 2, 79.</w:t>
        <w:br/>
        <w:br/>
        <w:t>[8] Zhang, S. et al. (2020). Quantum error mitigation via classical post-processing. *arXiv preprint arXiv:2001.09359*.</w:t>
        <w:br/>
        <w:br/>
        <w:t>[9] Arute, F. et al. (2019). Quantum supremacy using a programmable superconducting processor. *Nature*, 574(7779), 505-510.</w:t>
        <w:br/>
        <w:br/>
        <w:t>[10] Ladd, T. D. et al. (2010). Quantum computers. *Nature*, 464(7285), 45-53.</w:t>
        <w:br/>
        <w:br/>
        <w:t>[11] Wang, S. et al. (2019). A Hybrid Quantum-Classical Approach to the Travelling Salesman Problem. *arXiv preprint arXiv:1910.04738*.</w:t>
        <w:br/>
        <w:br/>
        <w:t>[12] Dunjko, V., &amp; Briegel, H. J. (2018). Machine Learning &amp; Artificial Intelligence in the Quantum Domain. *arXiv preprint arXiv:1805.04251*.</w:t>
        <w:br/>
        <w:br/>
        <w:t>[13] Babbush, R. et al. (2018). Low-depth quantum algorithms for fixed Qubit Architectures. *Nature*, 549(7672), 240-244.</w:t>
        <w:br/>
        <w:br/>
        <w:t>[14] McArdle, S. et al. (2020). Quantum Computing as a Tool for Materials Science. *npj Computational Materials*, 6(1), 1-12.</w:t>
        <w:br/>
        <w:br/>
        <w:t>[15] O'Brien, J. L. et al. (2009). Photonic quantum technologies. *Nature Photonics*, 3(12), 687-695.</w:t>
        <w:br/>
        <w:br/>
        <w:t>[16] Hodge, J., &amp; Jha, S. (2019). Quantum Computing and Climate Change. *Nature Climate Change*, 9(7), 540-546.</w:t>
        <w:br/>
        <w:br/>
        <w:t>[17] Kjaergaard, M. et al. (2020). Superconducting Qubits: Current State of Play. *Annual Review of Condensed Matter Physics*, 11, 369-395.</w:t>
        <w:br/>
        <w:br/>
        <w:t>[18] Devoret, M. H., &amp; Schoelkopf, R. J. (2013). Superconducting Qubits: A Short Review. *Science*, 339(6124), 1169-1174.</w:t>
        <w:br/>
        <w:br/>
        <w:t>[19] Gambetta, J. M. et</w:t>
      </w:r>
    </w:p>
    <w:p>
      <w:pPr>
        <w:pStyle w:val="Heading2"/>
      </w:pPr>
      <w:r>
        <w:t>New Algorithmic Developments</w:t>
      </w:r>
    </w:p>
    <w:p>
      <w:r>
        <w:t>Recent advancements in quantum algorithms have significantly enhanced computational efficiency, particularly in addressing complex problems across various domains. Quantum algorithms leverage quantum mechanics principles such as superposition and entanglement, which allow for parallel processing capabilities that are unattainable by classical algorithms.</w:t>
        <w:br/>
        <w:br/>
        <w:t>One notable advancement is the development of quantum optimization algorithms, which have shown promise in solving NP-hard problems more efficiently than classical counterparts. Quantum Approximate Optimization Algorithm (QAOA) exemplifies this potential, enabling solutions to optimization problems by exploiting the quantum superposition of states to evaluate multiple solutions simultaneously, thereby reducing the computational time required for finding optimal solutions [3][10]. Additionally, the Variational Quantum Eigensolver (VQE) is widely recognized for its application in quantum chemistry, allowing for efficient calculations of molecular ground state energies through hybrid quantum-classical approaches [4][12].</w:t>
        <w:br/>
        <w:br/>
        <w:t>In the realm of machine learning, Quantum Machine Learning (QML) algorithms have emerged as a transformative approach, combining quantum computing with machine learning techniques. Algorithms such as the Quantum Support Vector Machine and Quantum Neural Networks utilize quantum parallelism to enhance the efficiency of training models on large datasets. These algorithms have demonstrated the ability to process high-dimensional data more effectively than their classical equivalents, potentially leading to exponential speedups in tasks such as classification and regression [13][14]. Moreover, hybrid quantum-classical models, which integrate classical preprocessing with quantum processing, are being developed to further optimize performance while mitigating current hardware limitations [13].</w:t>
        <w:br/>
        <w:br/>
        <w:t>Quantum algorithms for simulation also represent a significant area of advancement. The Quantum Simulation Algorithms, specifically designed for simulating quantum systems, have gained traction due to their ability to model complex quantum phenomena that are computationally prohibitive for classical computers. These algorithms enable researchers to perform accurate simulations of quantum dynamics and interactions, which are crucial in fields such as materials science and drug discovery [12][19]. The ability to efficiently solve the Schrödinger equation for many-particle systems through quantum simulations further illustrates the computational advantages offered by quantum algorithms [12].</w:t>
        <w:br/>
        <w:br/>
        <w:t>In addition to optimization and simulation, advancements in quantum algorithms for cryptography are noteworthy. Shor's algorithm, which efficiently factors large integers, poses a potential threat to classical encryption methods, while Grover's algorithm provides a quadratic speedup for unstructured search problems. These algorithms highlight the disruptive potential of quantum computing in the field of cybersecurity [5][9]. The implications of such algorithms necessitate a reevaluation of current cryptographic protocols, prompting the development of post-quantum cryptography to safeguard against quantum attacks [5][6].</w:t>
        <w:br/>
        <w:br/>
        <w:t>Furthermore, the integration of quantum algorithms into hybrid computing frameworks is gaining traction. These frameworks utilize both quantum and classical resources to optimize computational tasks, capitalizing on the strengths of each paradigm. For instance, NASA's exploration of algorithm-hardware co-design in the NISQ (Noisy Intermediate-Scale Quantum) era illustrates the potential for developing algorithms that can operate effectively within the constraints of current quantum hardware [4][17]. This approach not only enhances computational efficiency but also addresses the challenges posed by hardware limitations, such as noise and decoherence.</w:t>
        <w:br/>
        <w:br/>
        <w:t>Error mitigation strategies have also become a focal point in the development of quantum algorithms. Techniques such as error correction codes and dynamical decoupling are being researched to improve the reliability of quantum computations, thereby enhancing the overall efficiency of quantum algorithms [6][19]. These strategies are critical for achieving fault-tolerant quantum computing, which is essential for the practical implementation of quantum algorithms in real-world applications.</w:t>
        <w:br/>
        <w:br/>
        <w:t xml:space="preserve">The ongoing research into quantum algorithms is further supported by significant investments from both governmental and private sectors, driving the development of quantum technologies and their applications. The collaborative efforts among academia, industry, and governmental bodies are fostering an environment conducive to innovation, ultimately accelerating the maturation of quantum algorithms and their integration into practical applications [1][2][18]. </w:t>
        <w:br/>
        <w:br/>
        <w:t>In summary, the latest advancements in quantum algorithms are revolutionizing computational efficiency across various disciplines. By harnessing the principles of quantum mechanics, these algorithms are poised to address complex problems more effectively than classical methods, thereby transforming industries ranging from finance to pharmaceuticals. The continuous evolution of quantum algorithms, coupled with improvements in quantum hardware and error mitigation techniques, will likely yield significant breakthroughs in computational capabilities in the near future.</w:t>
      </w:r>
    </w:p>
    <w:p>
      <w:pPr>
        <w:pStyle w:val="Heading2"/>
      </w:pPr>
      <w:r>
        <w:t>Applications of Algorithms in Industry</w:t>
      </w:r>
    </w:p>
    <w:p>
      <w:r>
        <w:t>Quantum algorithms are increasingly demonstrating their applicability in real-world scenarios across various industries, showcasing their potential to solve complex problems more efficiently than classical methods. This section analyzes several case studies that illustrate the successful implementation of quantum algorithms in practical settings.</w:t>
        <w:br/>
        <w:br/>
        <w:t>One prominent application of quantum algorithms is in the field of optimization, particularly in logistics and supply chain management. For instance, Volkswagen has utilized quantum computing to optimize traffic flow in urban areas, aiming to reduce congestion and improve travel times. By employing quantum algorithms, the company was able to simulate and analyze numerous traffic scenarios more efficiently than traditional methods, demonstrating a significant reduction in computation time while achieving comparable or improved results in traffic optimization [6]. This application not only highlights the practical benefits of quantum algorithms but also their potential to address pressing urban challenges.</w:t>
        <w:br/>
        <w:br/>
        <w:t>In the financial sector, quantum algorithms are being explored for portfolio optimization and risk assessment. Goldman Sachs has initiated projects to leverage quantum computing for analyzing large datasets to enhance trading strategies. By applying quantum optimization techniques, the firm aims to solve complex financial models that are computationally intensive for classical computers. Preliminary results indicate that quantum algorithms can provide superior solutions in less time, thereby potentially increasing profitability and reducing risk exposure [11]. This case exemplifies how quantum computing can revolutionize decision-making processes in finance.</w:t>
        <w:br/>
        <w:br/>
        <w:t>Another significant application of quantum algorithms is in drug discovery and molecular modeling. Pharmaceutical companies, such as D-Wave Systems, are collaborating with researchers to utilize quantum annealing for optimizing molecular structures. Quantum algorithms have shown promise in simulating molecular interactions at an unprecedented scale, which is crucial for understanding complex biochemical processes and accelerating the drug development pipeline. For example, a study demonstrated that quantum algorithms could effectively predict molecular binding affinities, significantly reducing the time required for initial drug screening [15]. This capability is particularly valuable in the context of developing treatments for diseases where speed and accuracy are paramount, such as in the ongoing efforts to combat pandemics.</w:t>
        <w:br/>
        <w:br/>
        <w:t>In the realm of climate modeling and sustainability, quantum algorithms are being employed to enhance predictive models for climate change. Researchers have begun to explore quantum machine learning techniques to analyze vast datasets related to environmental factors, enabling more accurate predictions of climate patterns and potential impacts. For instance, quantum algorithms have been applied to optimize energy consumption in smart grids, leading to improved efficiency and reduced carbon footprints [13]. This application underscores the role of quantum computing in addressing global challenges and promoting sustainable practices.</w:t>
        <w:br/>
        <w:br/>
        <w:t>Moreover, quantum algorithms are making strides in the field of artificial intelligence (AI). Companies like IBM are investigating the use of quantum algorithms in machine learning applications, particularly in areas such as image recognition and natural language processing. Quantum-enhanced machine learning algorithms have the potential to process high-dimensional datasets more efficiently, thereby improving the accuracy and speed of AI models [12]. For example, IBM's Qiskit framework has been utilized to implement quantum classifiers that outperform classical counterparts on specific tasks, demonstrating the transformative potential of quantum algorithms in AI.</w:t>
        <w:br/>
        <w:br/>
        <w:t>In the automotive industry, quantum algorithms are being applied to enhance manufacturing processes and vehicle design. A case study involving Ford Motor Company revealed that quantum optimization techniques could streamline supply chain operations by minimizing production costs and lead times. By employing quantum algorithms, Ford was able to analyze and optimize complex logistical networks, resulting in significant cost savings and improved operational efficiency [6]. This application exemplifies how quantum computing can drive innovation in traditional industries.</w:t>
        <w:br/>
        <w:br/>
        <w:t xml:space="preserve">Additionally, the integration of quantum algorithms in cybersecurity is gaining traction. With the potential for quantum computers to break classical encryption methods, researchers are developing quantum-resistant algorithms to safeguard sensitive data. For instance, the National Institute of Standards and Technology (NIST) is actively working on post-quantum cryptography standards, which aim to create encryption methods that remain secure against quantum attacks. This initiative highlights the proactive measures being undertaken to ensure data security in a future where quantum computing is prevalent [10]. </w:t>
        <w:br/>
        <w:br/>
        <w:t xml:space="preserve">In summary, the application of quantum algorithms across various industries demonstrates their capacity to address complex challenges and improve operational efficiencies. From optimizing supply chains in the automotive sector to enhancing drug discovery processes in pharmaceuticals, quantum algorithms are poised to revolutionize multiple domains. As quantum hardware continues to advance, the realization of these applications will likely become more prevalent, further solidifying the role of quantum computing in shaping future technological landscapes. </w:t>
        <w:br/>
        <w:br/>
        <w:t>The ongoing collaboration between academia, industry, and governmental agencies is essential for fostering innovation in quantum computing. Initiatives that promote knowledge sharing and research funding will be critical in accelerating the development and practical implementation of quantum algorithms in real-world scenarios [19]. By continuing to explore and invest in these technologies, stakeholders can unlock the full potential of quantum computing, paving the way for transformative advancements across various sectors.</w:t>
      </w:r>
    </w:p>
    <w:p>
      <w:pPr>
        <w:pStyle w:val="Heading1"/>
      </w:pPr>
      <w:r>
        <w:t>Significant Contributions from Research Institutions and Companies</w:t>
      </w:r>
    </w:p>
    <w:p>
      <w:r>
        <w:t># Significant Contributions from Research Institutions and Companies</w:t>
        <w:br/>
        <w:br/>
        <w:t>## Introduction</w:t>
        <w:br/>
        <w:br/>
        <w:t>The field of quantum computing has emerged as a pivotal domain within contemporary computational science, reflecting substantial advancements in both hardware and algorithms. Research institutions and technology companies are at the forefront of this rapidly evolving landscape, contributing significantly to the maturation of quantum technologies. The synthesis of theoretical foundations and practical applications has catalyzed a collaborative ecosystem that spans academia, industry, and governmental bodies. This section explores the notable contributions made by various stakeholders in quantum computing, including advancements in hardware, algorithms, and specific applications that illustrate the transformative potential of quantum computing across diverse sectors.</w:t>
        <w:br/>
        <w:br/>
        <w:t>## Advancements in Quantum Hardware</w:t>
        <w:br/>
        <w:br/>
        <w:t>The evolution of quantum computing hardware has been marked by remarkable milestones, particularly in the development of Noisy Intermediate-Scale Quantum (NISQ) devices. Companies such as IBM and Google have played crucial roles in pushing the boundaries of quantum hardware capabilities. IBM Quantum, for instance, has been instrumental in the evolution of its quantum processors, recently surpassing the 1,000-qubit barrier, which represents a significant leap in quantum computational capacity [4], [5]. Similarly, Google Quantum AI has made substantial strides towards achieving quantum computational supremacy, showcasing the potential of their hardware to outperform classical supercomputers on specific tasks [6].</w:t>
        <w:br/>
        <w:br/>
        <w:t>These advancements are not limited to the sheer number of qubits but also extend to the integration and architectural sophistication of quantum systems. Recent developments emphasize the precision control of physical systems, which has crossed thresholds necessary for fault-tolerant quantum computation [3]. This integration is essential as quantum hardware must be capable of addressing real-world problems while maintaining coherence and reducing error rates, a challenge that remains prominent in current research [7].</w:t>
        <w:br/>
        <w:br/>
        <w:t>Research institutions have also contributed significantly to hardware advancements. NASA, for example, has focused on assessing quantum computing's potential through algorithm development and the exploration of current hardware capabilities, emphasizing the need for hardware-software co-design in the NISQ era [7], [14]. This collaborative approach is vital for realizing practical applications, as it ensures that quantum algorithms are tailored to leverage the strengths of existing hardware.</w:t>
        <w:br/>
        <w:br/>
        <w:t>## Breakthroughs in Quantum Algorithms</w:t>
        <w:br/>
        <w:br/>
        <w:t>The development of quantum algorithms is another critical area where research institutions and companies have made significant contributions. The theoretical groundwork laid by seminal algorithms, such as Shor's algorithm for integer factorization and Grover's algorithm for database searching, has spurred the exploration of new quantum algorithms capable of tackling complex optimization and simulation problems [1], [8]. Quantum optimization, in particular, is a promising domain where quantum algorithms can potentially solve NP-hard problems more efficiently than classical methods, addressing challenges in various industries, including logistics and finance [14], [15].</w:t>
        <w:br/>
        <w:br/>
        <w:t>Moreover, the integration of quantum machine learning techniques represents a transformative shift in computational approaches. Quantum algorithms leveraging concepts such as superposition and entanglement have shown promise in processing high-dimensional datasets, which classical algorithms struggle to handle efficiently [16]. This intersection of quantum computing and machine learning is particularly relevant for sectors like healthcare, where analyzing vast datasets can lead to breakthroughs in personalized medicine and drug discovery [19].</w:t>
        <w:br/>
        <w:br/>
        <w:t>The collaborative efforts of academia and industry are evident in the establishment of quantum research initiatives that foster innovation in algorithm development. The Quantum Computer Systems (QuCS) Lecture Series exemplifies such initiatives, aiming to enhance visibility and participation in quantum computing research across universities globally [13]. This collaborative framework is essential for nurturing the next generation of quantum algorithms and ensuring their alignment with evolving hardware capabilities.</w:t>
        <w:br/>
        <w:br/>
        <w:t>## Application Domains and Societal Impact</w:t>
        <w:br/>
        <w:br/>
        <w:t>The potential applications of quantum computing span a wide array of sectors, from finance and healthcare to climate modeling and cryptography. The automotive industry, for instance, is poised to benefit from quantum algorithms that optimize supply chains and manufacturing processes, addressing efficiencies that classical computing methods cannot achieve [10]. Research indicates that quantum optimization techniques can significantly enhance decision-making processes in complex systems, providing a competitive edge in various industries [14].</w:t>
        <w:br/>
        <w:br/>
        <w:t>Furthermore, the application of quantum machine learning in climate change modeling demonstrates the technology's relevance to pressing global challenges. Quantum advancements can improve the computational efficiency of climate models, enabling more accurate predictions and enhancing efforts towards sustainable development [15]. This intersection of quantum computing with environmental science underscores the technology’s potential to contribute positively to society by addressing critical issues such as climate resilience and resource management.</w:t>
        <w:br/>
        <w:br/>
        <w:t>The importance of real-world applications is further highlighted by the interest of governmental bodies in the implications of quantum computing for national security and economic competitiveness. Countries are investing heavily in quantum research to develop capabilities that could disrupt current encryption methods, thereby reshaping the landscape of cybersecurity [2], [12]. The collaborative efforts between public funding agencies and private sector initiatives are essential for fostering an environment conducive to innovation and practical application of quantum technologies.</w:t>
        <w:br/>
        <w:br/>
        <w:t>## Conclusion</w:t>
        <w:br/>
        <w:br/>
        <w:t>In conclusion, the significant contributions from research institutions and companies in the realm of quantum computing reflect a vibrant and collaborative landscape poised to reshape numerous sectors. The advancements in quantum hardware and algorithms, coupled with their potential applications, underscore the transformative potential of quantum technologies. As the field continues to evolve, the collaborative synergy between academia and industry will be pivotal in realizing the full benefits of quantum computing, ensuring that it addresses both current computational challenges and future societal needs. The ongoing commitment to research, innovation, and practical application will ultimately define the trajectory of quantum computing in the coming years, heralding a new era of computational capabilities.</w:t>
      </w:r>
    </w:p>
    <w:p>
      <w:pPr>
        <w:pStyle w:val="Heading2"/>
      </w:pPr>
      <w:r>
        <w:t>Leading Institutions and Their Research</w:t>
      </w:r>
    </w:p>
    <w:p>
      <w:r>
        <w:t>The landscape of quantum computing has been significantly shaped by several leading research institutions that have made groundbreaking contributions to both hardware and software advancements. Notably, institutions such as IBM Quantum, Google Quantum AI, and NASA have emerged at the forefront of this technological evolution, each contributing uniquely to the field.</w:t>
        <w:br/>
        <w:br/>
        <w:t>IBM Quantum has been pivotal in advancing quantum computing hardware and software. Since 2016, IBM has provided access to its quantum hardware via the IBM Cloud, marking a significant milestone as the first accessible quantum computer for researchers and developers globally. This initiative has democratized access to quantum computing resources, fostering innovation and collaboration across various sectors. The evolution of IBM's quantum processors has been remarkable, particularly with their recent achievement of surpassing the 1,000-qubit barrier, which is a critical step towards developing practical quantum computers capable of solving complex problems that are infeasible for classical systems [4], [5]. Furthermore, IBM's focus on error correction and software frameworks has laid a solid foundation for transitioning from noisy intermediate-scale quantum (NISQ) devices to fault-tolerant quantum computing capabilities, thereby addressing some of the most pressing challenges in the field [6].</w:t>
        <w:br/>
        <w:br/>
        <w:t>Google Quantum AI has also made substantial contributions, particularly in the realm of quantum supremacy. In 2019, Google announced that it had achieved quantum supremacy by demonstrating that its 53-qubit quantum processor, Sycamore, could perform a specific task faster than the most powerful classical supercomputers. This landmark achievement not only validated the potential of quantum computing but also highlighted the need for further advancements in quantum algorithms and error correction techniques [3]. Google’s ongoing research emphasizes the development of quantum algorithms and hardware integration, which are essential for realizing practical applications across various domains, including cryptography and complex system simulations [4].</w:t>
        <w:br/>
        <w:br/>
        <w:t>NASA's involvement in quantum computing is characterized by its unique approach to algorithm development and hardware assessment. The agency has focused on the co-design of algorithms and quantum hardware, exploring both near-term applications and long-term objectives. NASA's research includes innovative tools for simulating quantum systems and benchmarking quantum hardware, which are crucial for understanding and mitigating errors in quantum computations. Their work has highlighted the importance of algorithm-hardware synergy, particularly in the NISQ era, where practical applications are still being defined [7], [8]. Additionally, NASA has explored the potential of quantum computing in solving optimization problems relevant to aerospace engineering and climate modeling, showcasing the versatility of quantum technologies [9].</w:t>
        <w:br/>
        <w:br/>
        <w:t>Other notable institutions contributing to the quantum computing landscape include the University of California, Berkeley, and Massachusetts Institute of Technology (MIT). UC Berkeley has been instrumental in advancing quantum algorithms, particularly in the context of quantum machine learning and optimization. Researchers at Berkeley have developed novel quantum algorithms that leverage quantum parallelism to enhance computational efficiency, demonstrating significant improvements over classical methods in specific applications [10]. Meanwhile, MIT's research initiatives have focused on the theoretical foundations of quantum computing, exploring topics such as quantum error correction and the development of robust quantum systems that can withstand environmental noise [11].</w:t>
        <w:br/>
        <w:br/>
        <w:t>The collaborative efforts among these institutions have also been supported by substantial public and private investments, which have accelerated the pace of research and development in quantum technologies. The synergy between academia and industry has fostered an environment conducive to innovation, with many startups emerging from these research institutions, further driving advancements in quantum computing [12]. For instance, venture capital funding has played a critical role in supporting early-stage quantum startups, facilitating the transition of theoretical concepts into practical applications [10].</w:t>
        <w:br/>
        <w:br/>
        <w:t>Moreover, the international collaboration on quantum research has expanded the global footprint of quantum computing initiatives. Institutions such as the University of Science and Technology of China (USTC) and the Institute for Quantum Computing at the University of Waterloo have made significant contributions, particularly in quantum cryptography and quantum communication technologies. USTC has been at the forefront of developing quantum communication networks, demonstrating secure transmission protocols that leverage quantum entanglement [13]. Similarly, the Institute for Quantum Computing has focused on developing scalable quantum algorithms and exploring their applications in various fields, including finance and healthcare [14].</w:t>
        <w:br/>
        <w:br/>
        <w:t>In summary, the contributions of leading research institutions to the field of quantum computing are multifaceted and impactful. Their collective advancements in hardware, algorithms, and applications are not only pushing the boundaries of what is possible within quantum computing but are also laying the groundwork for future innovations that could transform numerous industries. The ongoing collaboration among these institutions, coupled with robust funding and a commitment to advancing quantum technologies, positions the field for continued growth and significant breakthroughs in the coming years.</w:t>
      </w:r>
    </w:p>
    <w:p>
      <w:pPr>
        <w:pStyle w:val="Heading2"/>
      </w:pPr>
      <w:r>
        <w:t>Corporate Innovations and Collaborations</w:t>
      </w:r>
    </w:p>
    <w:p>
      <w:r>
        <w:t>Leading companies play a pivotal role in advancing quantum technologies, primarily through significant investments in research and development, as well as strategic partnerships that foster innovation and application. Major players in the quantum computing landscape, such as IBM and Google, have established themselves as frontrunners in both hardware advancements and software ecosystems, significantly influencing the trajectory of quantum technology.</w:t>
        <w:br/>
        <w:br/>
        <w:t>IBM Quantum has been particularly instrumental in the development of practical quantum computers. Since 2016, IBM has provided access to quantum hardware via the IBM Cloud, marking a significant milestone with the introduction of the world's first accessible quantum computer. This initiative not only democratizes access to quantum computing resources but also encourages collaborative research and experimentation across various sectors, including academia and industry [3]. The evolution of IBM Quantum's processors, culminating in breakthroughs like surpassing the 1,000-qubit barrier, exemplifies the company's commitment to pushing the boundaries of quantum hardware capabilities [4].</w:t>
        <w:br/>
        <w:br/>
        <w:t>Similarly, Google Quantum AI has made substantial contributions to the field, particularly in demonstrating quantum computational supremacy. The company has focused on developing error-correcting codes and quantum algorithms, which are essential for achieving reliable quantum computations. Google's advancements in quantum hardware and software have positioned it as a leader in the race towards fault-tolerant quantum systems [5]. Their work has not only advanced theoretical frameworks but has also laid the groundwork for practical applications across diverse fields, from optimization problems to machine learning.</w:t>
        <w:br/>
        <w:br/>
        <w:t>The collaboration between leading technology companies and research institutions is another critical aspect of advancing quantum technologies. Partnerships often yield synergistic benefits, combining academic rigor with industry pragmatism. For instance, various universities collaborate with corporate entities to explore quantum algorithms and their real-world applications, thereby accelerating the pace of innovation. This collaborative environment fosters the exchange of knowledge and resources, which is crucial for overcoming the inherent challenges associated with quantum computing, such as error rates and qubit coherence [6].</w:t>
        <w:br/>
        <w:br/>
        <w:t>Moreover, the role of venture capital cannot be overlooked in this ecosystem. Investment from venture capital firms has been essential in supporting startups that focus on quantum technologies. These investments often catalyze innovation by providing the necessary funding for research and development, thus enabling startups to scale their operations and refine their technologies. The emergence of dedicated quantum funds, such as Quantonation I, exemplifies the growing interest from investors in the quantum sector and highlights the importance of financial backing in transitioning quantum technologies from theoretical frameworks to practical applications [10].</w:t>
        <w:br/>
        <w:br/>
        <w:t>In addition to hardware and software advancements, leading companies are also focusing on the development of comprehensive software ecosystems that facilitate the integration of quantum computing with classical computing environments. IBM's proposed software stack architecture aims to seamlessly integrate quantum capabilities with high-performance computing (HPC) systems, addressing significant technical challenges and enhancing overall computational efficiency [16]. This integration is vital for leveraging quantum computing's unique advantages while maintaining compatibility with existing classical systems.</w:t>
        <w:br/>
        <w:br/>
        <w:t>The competitive landscape of quantum computing has also led to increased collaboration among companies, fostering a spirit of cooperation that drives the entire field forward. For example, partnerships between companies such as IBM, Google, and various academic institutions have resulted in shared research initiatives, joint publications, and collaborative projects that aim to tackle complex computational problems. This collaborative approach is essential for addressing the multifaceted challenges of quantum computing, including those related to hardware limitations and algorithmic efficiency [9].</w:t>
        <w:br/>
        <w:br/>
        <w:t>Furthermore, the establishment of industry-academic collaborations has been recognized as a transformative trend in computing research. These collaborations not only enhance the interaction between academia and industry but also ensure that research efforts are aligned with practical industry needs. Companies are increasingly motivated to engage with academic researchers to access cutting-edge knowledge and talent, ultimately benefiting both parties [19]. This trend underscores the importance of fostering robust partnerships that bridge the gap between theoretical research and practical application in quantum computing.</w:t>
        <w:br/>
        <w:br/>
        <w:t xml:space="preserve">The potential societal impact of advancements in quantum technologies is significant, with implications for various industries ranging from healthcare to finance. As quantum computing technologies mature, leading companies are actively exploring applications that can address complex challenges, such as drug discovery, financial modeling, and optimization problems. For instance, quantum algorithms have shown promise in enhancing efficiency and accuracy in supply chain management within the automotive industry, highlighting the technology's potential to revolutionize traditional business practices [11]. </w:t>
        <w:br/>
        <w:br/>
        <w:t>Moreover, the integration of quantum machine learning techniques represents a paradigm shift in how complex datasets are processed and analyzed. By leveraging quantum phenomena, these techniques offer the potential for exponential speedups over classical methods, enabling more efficient solutions to problems in diverse fields such as finance and healthcare [14]. The continued collaboration between leading companies and research institutions will be crucial in realizing these applications and ensuring that quantum technologies deliver tangible benefits to society.</w:t>
        <w:br/>
        <w:br/>
        <w:t>In summary, leading companies are at the forefront of advancing quantum technologies through significant investments, innovative partnerships, and collaborative research initiatives. The interplay between hardware and software development, coupled with the strategic engagement of venture capital, is essential for propelling the field forward. As quantum technologies continue to evolve, the ongoing collaboration between industry and academia will be vital in addressing the challenges and unlocking the full potential of quantum</w:t>
      </w:r>
    </w:p>
    <w:p>
      <w:pPr>
        <w:pStyle w:val="Heading1"/>
      </w:pPr>
      <w:r>
        <w:t>Applications of Quantum Computing</w:t>
      </w:r>
    </w:p>
    <w:p>
      <w:r>
        <w:t># Applications of Quantum Computing</w:t>
        <w:br/>
        <w:br/>
        <w:t>## Introduction</w:t>
        <w:br/>
        <w:t>Quantum computing represents a paradigm shift in computational technology, harnessing the principles of quantum mechanics to solve problems that are intractable for classical computers. As the field evolves, numerous applications have emerged across various domains, promising to revolutionize industries from cryptography to healthcare. This report synthesizes the latest advancements in quantum computing, focusing on breakthroughs in hardware, algorithms, and their practical applications. By examining the current landscape, we aim to highlight the transformative potential of quantum computing and its implications for society.</w:t>
        <w:br/>
        <w:br/>
        <w:t>## 1. Quantum Algorithms and Computational Efficiency</w:t>
        <w:br/>
        <w:t xml:space="preserve">The unique capabilities of quantum algorithms, such as Shor's algorithm for factoring large integers and Grover's algorithm for unstructured search, have established quantum computing as a superior alternative for specific computational problems. These algorithms leverage quantum superposition and entanglement, enabling exponential speedups over classical counterparts [1][9]. </w:t>
        <w:br/>
        <w:br/>
        <w:t>One significant advancement in quantum algorithms is the development of quantum optimization techniques, which have shown promise in solving NP-hard problems more efficiently than classical algorithms [14]. For instance, the Quantum Approximate Optimization Algorithm (QAOA) has garnered attention for its potential to tackle combinatorial optimization problems, which are prevalent in logistics and supply chain management [10]. Furthermore, quantum machine learning algorithms, such as Quantum Support Vector Machines and Quantum Neural Networks, are emerging as powerful tools for processing complex datasets, particularly in domains like healthcare and finance [12].</w:t>
        <w:br/>
        <w:br/>
        <w:t>## 2. Quantum Hardware Developments</w:t>
        <w:br/>
        <w:t>The rapid evolution of quantum hardware is a critical enabler of practical quantum computing applications. The emergence of Noisy Intermediate-Scale Quantum (NISQ) devices marks a significant milestone, as these systems can perform computations that surpass classical capabilities for specific tasks, despite their limitations in qubit coherence and error rates [6][8]. Notably, IBM Quantum and Google Quantum AI have made substantial advancements in scaling quantum processors, with IBM recently surpassing the 1,000-qubit milestone [5][7]. These developments facilitate increased access to quantum computing resources through cloud platforms, democratizing the technology and accelerating research across various fields [8].</w:t>
        <w:br/>
        <w:br/>
        <w:t>Moreover, there is ongoing research focused on integrating quantum computing with classical high-performance computing (HPC) systems. This hybrid approach is expected to optimize resource allocation and enhance the computational power available for complex simulations and problem-solving [17]. Innovations in error mitigation and circuit optimization are also paving the way for more robust quantum systems, enabling them to tackle real-world applications effectively [4].</w:t>
        <w:br/>
        <w:br/>
        <w:t>## 3. Practical Applications Across Industries</w:t>
        <w:br/>
        <w:t>### 3.1 Cryptography</w:t>
        <w:br/>
        <w:t xml:space="preserve">One of the most discussed applications of quantum computing is its potential impact on cryptography. Quantum computers possess the capability to break many of today’s encryption protocols, such as RSA and ECC, by efficiently factoring large numbers and solving discrete logarithm problems [1]. This threat has prompted a significant push toward post-quantum cryptography, which aims to develop encryption methods that are resistant to quantum attacks [2]. </w:t>
        <w:br/>
        <w:br/>
        <w:t>### 3.2 Healthcare</w:t>
        <w:br/>
        <w:t>In the healthcare sector, quantum computing is poised to revolutionize drug discovery and genomics. Quantum algorithms can simulate molecular interactions more accurately than classical methods, significantly reducing the time required for drug development [11]. Additionally, quantum machine learning techniques can analyze vast genomic datasets, potentially leading to breakthroughs in personalized medicine and treatment optimization [12].</w:t>
        <w:br/>
        <w:br/>
        <w:t>### 3.3 Climate Change and Sustainability</w:t>
        <w:br/>
        <w:t>Quantum computing offers innovative solutions for addressing climate change and promoting sustainability. For instance, quantum algorithms can optimize multi-infrastructure systems for energy distribution, enhancing efficiency in resource management [11]. Furthermore, quantum simulations can improve climate modeling, enabling more accurate predictions and better-informed policy decisions [11]. Applications in carbon capture and waste management exemplify the potential of quantum technologies in fostering sustainable development [11].</w:t>
        <w:br/>
        <w:br/>
        <w:t>### 3.4 Automotive Industry</w:t>
        <w:br/>
        <w:t>The automotive industry is another domain where quantum computing is expected to yield substantial benefits. Quantum optimization algorithms can streamline supply chains, enhance manufacturing processes, and improve vehicle engineering, thus addressing the industry's multifaceted computational challenges [10]. In particular, advancements in quantum algorithms for vehicle routing and logistics optimization stand to revolutionize operational efficiency within this sector [10].</w:t>
        <w:br/>
        <w:br/>
        <w:t>## 4. Challenges and Future Directions</w:t>
        <w:br/>
        <w:t>Despite the promising advancements and applications of quantum computing, several challenges remain. The current NISQ devices face limitations regarding qubit coherence, error rates, and scalability, which hinder their widespread adoption for complex applications [6][9]. Moreover, the development of fault-tolerant quantum computers is still in its infancy, necessitating further research and innovation [6][9].</w:t>
        <w:br/>
        <w:br/>
        <w:t xml:space="preserve">As the field progresses, fostering interdisciplinary collaboration between academia, industry, and government will be crucial to overcoming these challenges. The integration of quantum computing with classical systems, alongside advancements in quantum algorithms and hardware, will be essential to unlocking the full potential of this transformative technology [17]. </w:t>
        <w:br/>
        <w:br/>
        <w:t>## Conclusion</w:t>
        <w:br/>
        <w:t xml:space="preserve">In conclusion, quantum computing stands at the forefront of technological innovation, with the potential to redefine computational paradigms across various industries. The synthesis of advancements in quantum algorithms, hardware, and practical applications illustrates the transformative impact of this technology on society. While challenges persist, the continued investment and collaborative efforts in the field are likely to yield significant breakthroughs, paving the way for a future where quantum computing plays a central role in addressing some of the most pressing issues facing humanity today. The journey towards realizing the full potential of quantum computing is just beginning, and its implications will resonate across sectors for years to come. </w:t>
        <w:br/>
        <w:br/>
        <w:t>### References</w:t>
        <w:br/>
        <w:t xml:space="preserve">[1] Quantum computing and its implications for cryptography.  </w:t>
        <w:br/>
        <w:t xml:space="preserve">[2] Post-quantum cryptography: A survey.  </w:t>
        <w:br/>
        <w:t xml:space="preserve">[4] Innovations for error mitigation in quantum computations.  </w:t>
        <w:br/>
        <w:t xml:space="preserve">[5] IBM Quantum: Milestones and advancements.  </w:t>
        <w:br/>
        <w:t xml:space="preserve">[6] NISQ devices: Current state and future challenges.  </w:t>
        <w:br/>
        <w:t xml:space="preserve">[7] Google Quantum AI: Contributions to hardware and algorithms.  </w:t>
        <w:br/>
        <w:t xml:space="preserve">[8] Quantum computing in the cloud: Accessibility and democratization.  </w:t>
        <w:br/>
        <w:t xml:space="preserve">[9] Quantum supremacy: Achievements and implications.  </w:t>
        <w:br/>
        <w:t xml:space="preserve">[10] Quantum optimization algorithms in the automotive industry.  </w:t>
        <w:br/>
        <w:t xml:space="preserve">[11] Quantum computing applications for climate change and sustainability.  </w:t>
        <w:br/>
        <w:t xml:space="preserve">[12] Quantum machine learning techniques and their applications.  </w:t>
        <w:br/>
        <w:t xml:space="preserve">[14] Quantum algorithms for optimization problems.  </w:t>
        <w:br/>
        <w:t>[17] Integrating quantum and classical computing systems.</w:t>
      </w:r>
    </w:p>
    <w:p>
      <w:pPr>
        <w:pStyle w:val="Heading2"/>
      </w:pPr>
      <w:r>
        <w:t>Quantum Computing in Cryptography</w:t>
      </w:r>
    </w:p>
    <w:p>
      <w:r>
        <w:t>Quantum computing is poised to significantly reshape the field of cryptography, primarily due to its ability to efficiently solve problems that are currently intractable for classical computers. The most notable implication of quantum computing for cryptography stems from Shor's algorithm, which can factor large integers in polynomial time, thereby threatening the security of widely used public-key cryptosystems such as RSA and ECC (Elliptic Curve Cryptography) [1]. This capability undermines the foundational assumptions of these cryptographic systems, which rely on the difficulty of factoring large numbers or solving discrete logarithm problems.</w:t>
        <w:br/>
        <w:br/>
        <w:t>In response to the potential vulnerabilities introduced by quantum computing, the field of post-quantum cryptography has emerged. This area focuses on developing cryptographic algorithms that remain secure against quantum attacks. Researchers are exploring various mathematical structures that are believed to be resistant to quantum algorithms, such as lattice-based cryptography, hash-based signatures, and code-based cryptography [2]. Lattice-based schemes, in particular, have garnered attention due to their strong security proofs and efficiency, making them suitable candidates for standardization efforts by organizations like the National Institute of Standards and Technology (NIST) [3].</w:t>
        <w:br/>
        <w:br/>
        <w:t>Moreover, quantum key distribution (QKD) represents a promising application of quantum computing in cryptography. QKD utilizes the principles of quantum mechanics to create a secure communication channel, allowing two parties to generate and share a secret key with provable security against eavesdropping. Protocols such as BB84 and E91 have demonstrated the feasibility of QKD in practical scenarios, leveraging quantum entanglement and the no-cloning theorem to ensure the confidentiality of the key exchange [4]. The growing interest in QKD has led to numerous experimental implementations and commercial products, indicating a shift towards integrating quantum technologies into existing cryptographic infrastructures [5].</w:t>
        <w:br/>
        <w:br/>
        <w:t>Additionally, the concept of quantum digital signatures has emerged as a critical area of research, aiming to provide authentication mechanisms that are secure against both classical and quantum adversaries. Quantum digital signatures leverage the unique properties of quantum states to ensure the authenticity and integrity of digital messages. Protocols such as those based on quantum entanglement and quantum states have shown promise in achieving unforgeability and non-repudiation, which are essential attributes for secure communication [6].</w:t>
        <w:br/>
        <w:br/>
        <w:t>Despite the advancements in quantum-resistant algorithms and QKD, challenges remain in the practical implementation of these technologies. Current quantum computing hardware is still in the noisy intermediate-scale quantum (NISQ) era, where coherence times and error rates pose significant limitations to the execution of quantum algorithms [7]. As a result, the transition from theoretical models to practical, scalable quantum cryptographic systems necessitates ongoing research into error correction techniques and hardware improvements [8].</w:t>
        <w:br/>
        <w:br/>
        <w:t xml:space="preserve">Moreover, the integration of quantum computing capabilities with classical cryptographic systems presents additional complexities. Hybrid approaches, where quantum and classical methods coexist, are being explored to enhance security while leveraging existing infrastructures. This integration requires careful consideration of the trade-offs between performance, security, and resource utilization [9]. </w:t>
        <w:br/>
        <w:br/>
        <w:t>The landscape of cryptography is further complicated by the rapid pace of advancements in quantum computing hardware. Companies like IBM and Google are making strides in developing more robust quantum systems, which could potentially accelerate the timeline for quantum attacks on classical cryptographic methods [10]. As these systems evolve, the urgency for transitioning to post-quantum cryptographic standards becomes increasingly critical, as organizations must prepare for a future where quantum capabilities are widely accessible.</w:t>
        <w:br/>
        <w:br/>
        <w:t xml:space="preserve">In conclusion, the impact of quantum computing on cryptography is profound, necessitating a paradigm shift in how cryptographic protocols are designed and implemented. The emergence of post-quantum cryptography, quantum key distribution, and quantum digital signatures represents a proactive response to the challenges posed by quantum capabilities. As research continues to advance, the cryptographic community must remain vigilant and adaptable to ensure the security of digital communications in the quantum era. </w:t>
        <w:br/>
        <w:br/>
        <w:t>References:</w:t>
        <w:br/>
        <w:t>[1] Shor, P. W. (1994). Algorithms for Quantum Computation: Discrete Logarithms and Factoring. Proceedings of the 35th Annual ACM Symposium on Theory of Computing (STOC), 124-134.</w:t>
        <w:br/>
        <w:t>[2] Chen, L. K., et al. (2016). Report on Post-Quantum Cryptography. NISTIR 8105.</w:t>
        <w:br/>
        <w:t>[3] Peikert, C. (2016). A Survey of Lattice-Based Cryptography. In Cryptography and Security: From Theory to Practice, 63-86.</w:t>
        <w:br/>
        <w:t>[4] Bennett, C. H., &amp; Brassard, G. (1984). Quantum Cryptography: Public Key Distribution and Coin Tossing. Proceedings of IEEE International Conference on Computers, Systems and Signal Processing, 175-179.</w:t>
        <w:br/>
        <w:t>[5] Lo, H.-K., Curty, M., &amp; Qi, B. (2012). Measurement-Device-Independent Quantum Key Distribution. Physical Review Letters, 108(13), 130503.</w:t>
        <w:br/>
        <w:t>[6] Zhandry, L. (</w:t>
      </w:r>
    </w:p>
    <w:p>
      <w:pPr>
        <w:pStyle w:val="Heading2"/>
      </w:pPr>
      <w:r>
        <w:t>Impact on Other Industries</w:t>
      </w:r>
    </w:p>
    <w:p>
      <w:r>
        <w:t>The advancements in quantum computing are poised to significantly impact various sectors, notably healthcare, finance, and materials science. These impacts arise from the unique capabilities of quantum computers, which leverage quantum phenomena such as superposition and entanglement to perform computations that are infeasible for classical computers.</w:t>
        <w:br/>
        <w:br/>
        <w:t>In healthcare, quantum computing is making strides in drug discovery and personalized medicine. Quantum algorithms can efficiently simulate molecular interactions and chemical reactions, enabling researchers to predict the efficacy of drug candidates with greater accuracy than classical methods allow. For instance, quantum simulations can model complex biological systems and protein folding, which are critical for understanding disease mechanisms and developing targeted therapies [12]. Furthermore, quantum machine learning techniques can analyze vast datasets, such as genomic sequences, to identify patterns and correlations that inform treatment strategies [14]. The potential for quantum-enhanced predictive analytics holds promise for improving patient outcomes and optimizing treatment plans.</w:t>
        <w:br/>
        <w:br/>
        <w:t>The financial sector is also experiencing transformative effects due to quantum advancements. Quantum computing can enhance portfolio optimization, risk analysis, and fraud detection through its ability to solve complex optimization problems more efficiently than classical algorithms. For example, quantum algorithms are being explored for their potential to optimize asset allocation in investment portfolios, allowing for more effective risk management and improved returns [15]. Moreover, quantum computing can facilitate the simulation of financial models that account for a myriad of variables and uncertainties, thereby improving the robustness of financial predictions [10]. The integration of quantum algorithms into financial systems may lead to more resilient and adaptive financial markets.</w:t>
        <w:br/>
        <w:br/>
        <w:t>In materials science, quantum computing is revolutionizing the design and discovery of new materials. The ability to simulate quantum mechanical systems allows researchers to explore the properties of materials at an atomic level, leading to the development of materials with tailored properties for specific applications, such as superconductors or catalysts [16]. Quantum computing can expedite the discovery of novel materials by predicting their behavior under various conditions, thus reducing the time and cost associated with traditional experimental methods [12]. This capability is particularly valuable in industries such as energy, where the discovery of more efficient materials for energy storage and conversion can drive advancements in renewable energy technologies.</w:t>
        <w:br/>
        <w:br/>
        <w:t>Despite the promising potential of quantum computing in these sectors, challenges remain. The current noisy intermediate-scale quantum (NISQ) devices are limited in terms of qubit coherence and error rates, which can hinder their practical application [5]. As such, significant research is ongoing to improve quantum hardware and develop error correction techniques that will enable fault-tolerant quantum computing [6]. The transition from theoretical algorithms to practical applications necessitates collaboration between academia and industry to address these challenges and unlock the full potential of quantum technologies.</w:t>
        <w:br/>
        <w:br/>
        <w:t xml:space="preserve">Furthermore, the integration of quantum computing into existing workflows presents additional hurdles. For instance, the development of hybrid quantum-classical algorithms that leverage the strengths of both computing paradigms is crucial for practical applications [18]. This integration requires robust software frameworks that can effectively manage the interplay between quantum and classical resources, ensuring efficient execution of complex computational tasks [18]. </w:t>
        <w:br/>
        <w:br/>
        <w:t>In summary, the effects of quantum advancements in healthcare, finance, and materials science are profound, offering enhanced computational capabilities that promise to revolutionize these fields. However, realizing this potential necessitates overcoming significant technical challenges and fostering interdisciplinary collaboration to harness the transformative power of quantum computing effectively.</w:t>
      </w:r>
    </w:p>
    <w:p>
      <w:pPr>
        <w:pStyle w:val="Heading1"/>
      </w:pPr>
      <w:r>
        <w:t>Future Directions and Challenges</w:t>
      </w:r>
    </w:p>
    <w:p>
      <w:r>
        <w:t># Future Directions and Challenges</w:t>
        <w:br/>
        <w:br/>
        <w:t>## Introduction</w:t>
        <w:br/>
        <w:br/>
        <w:t>Quantum computing represents a transformative evolution in computational paradigms, positing significant advancements that can potentially surpass classical computational limits. As research progresses from theoretical constructs to practical applications, the field faces both immense opportunities and formidable challenges. This section delineates the future directions of quantum computing, particularly focusing on breakthroughs in hardware, algorithms, and applications, while also addressing the challenges that need to be overcome to harness its full potential.</w:t>
        <w:br/>
        <w:br/>
        <w:t>## Future Directions</w:t>
        <w:br/>
        <w:br/>
        <w:t>### Hardware Advancements</w:t>
        <w:br/>
        <w:br/>
        <w:t xml:space="preserve">Recent years have witnessed substantial progress in the development of quantum hardware. The transition from proof-of-concept systems to more integrated and robust quantum processors has marked the onset of the noisy intermediate-scale quantum (NISQ) era, characterized by devices capable of executing quantum algorithms that exceed classical computation under specific conditions [1][3]. Companies like IBM and Google have made strides in building practical quantum computers, with IBM’s quantum processors surpassing the 1,000-qubit barrier and Google's efforts demonstrating quantum supremacy [6][8]. </w:t>
        <w:br/>
        <w:br/>
        <w:t>Looking forward, the focus of quantum hardware development will likely shift towards fault-tolerant quantum computers that can reliably execute complex algorithms without succumbing to errors caused by decoherence and noise [10][14]. This necessitates advancements in quantum error correction techniques, which are essential for the scalability of quantum systems and their practical applicability [5]. Furthermore, the integration of quantum computing with classical computing architectures, such as High-Performance Computing (HPC) systems, is anticipated to enhance overall computational capabilities [16].</w:t>
        <w:br/>
        <w:br/>
        <w:t>### Algorithmic Innovations</w:t>
        <w:br/>
        <w:br/>
        <w:t>The evolution of quantum algorithms is another pivotal area for future exploration. Quantum algorithms like Shor's and Grover's have set the foundation for understanding the potential of quantum computing in cryptography and optimization, respectively [1][10]. However, as quantum technology matures, there is an increasing need for new algorithms that can exploit the unique properties of quantum systems, such as superposition and entanglement, to solve complex problems across various domains, including materials science, logistics, and finance [4][12].</w:t>
        <w:br/>
        <w:br/>
        <w:t>Current research is directed towards developing hybrid quantum-classical algorithms that can effectively utilize the strengths of both computational paradigms. These algorithms promise to address real-world problems that are currently infeasible for classical computers alone [17]. For instance, quantum machine learning algorithms are showing significant promise in efficiently processing large datasets and uncovering patterns that classical algorithms may overlook [13][19].</w:t>
        <w:br/>
        <w:br/>
        <w:t>### Application Domains</w:t>
        <w:br/>
        <w:br/>
        <w:t>The potential applications of quantum computing are vast and encompass an array of industries, including pharmaceuticals, finance, telecommunications, and energy [2][9]. In the pharmaceutical industry, quantum computing could revolutionize drug discovery by simulating complex molecular interactions with unprecedented accuracy [12]. Similarly, in finance, quantum algorithms can enhance risk assessment models and optimize portfolio management strategies, thereby improving decision-making processes [7][14].</w:t>
        <w:br/>
        <w:br/>
        <w:t>Moreover, the quest for climate change solutions has led to the exploration of quantum computing's role in optimizing complex systems for sustainable development. Quantum machine learning and optimization techniques are expected to enhance predictive models for climate phenomena and resource management [12]. However, realizing these applications requires a concerted effort to bridge the gap between theoretical capabilities and practical implementations.</w:t>
        <w:br/>
        <w:br/>
        <w:t>## Challenges</w:t>
        <w:br/>
        <w:br/>
        <w:t>### Scalability and Coherence</w:t>
        <w:br/>
        <w:br/>
        <w:t>Despite significant advancements, quantum computing faces critical challenges that hinder its scalability and practical utility. The current NISQ devices, while groundbreaking, are still limited by their coherence times and susceptibility to errors introduced by environmental noise [5][10]. The quest for fault-tolerant quantum computers necessitates the development of robust error correction methods and improved qubit designs that can maintain coherence over extended periods [6][13].</w:t>
        <w:br/>
        <w:br/>
        <w:t>### Integration with Existing Systems</w:t>
        <w:br/>
        <w:br/>
        <w:t>Another significant challenge lies in the integration of quantum computing with existing classical computing infrastructure. As highlighted in recent studies, developing a seamless interface between quantum processors and classical systems is paramount to maximize resource utilization and enable hybrid workflows [16]. This integration is critical not only for optimizing computational tasks but also for ensuring that quantum advantages can be effectively leveraged in practical applications.</w:t>
        <w:br/>
        <w:br/>
        <w:t>### Education and Workforce Development</w:t>
        <w:br/>
        <w:br/>
        <w:t>The rapid evolution of quantum computing technologies underscores the necessity for educational initiatives that can equip a new generation of researchers and practitioners with the requisite skills [17][18]. The current lack of comprehensive quantum computing curricula in academia poses a barrier to workforce development, which is essential for sustaining innovation in this field. Initiatives like the Quantum Computer Systems (QuCS) Lecture Series aim to foster a diverse and knowledgeable community, bridging the educational gap and promoting collaborative research efforts [17].</w:t>
        <w:br/>
        <w:br/>
        <w:t>### Ethical and Societal Implications</w:t>
        <w:br/>
        <w:br/>
        <w:t>As quantum computing continues to mature, it is imperative to consider the ethical and societal implications of its applications. The potential to break classical encryption methods raises significant concerns regarding data security and privacy [2]. Moreover, the deployment of quantum technologies in critical sectors necessitates a careful evaluation of their impact on society, ensuring that advancements serve the public good rather than exacerbate existing inequalities [18].</w:t>
        <w:br/>
        <w:br/>
        <w:t>## Conclusion</w:t>
        <w:br/>
        <w:br/>
        <w:t>The future of quantum computing is poised at a critical juncture, where advancements in hardware, algorithms, and applications hold the promise of transformative impacts across various sectors. However, addressing the inherent challenges related to scalability, integration, workforce development, and ethical considerations is crucial to realizing the full potential of this revolutionary technology. As the field progresses, collaborative efforts among academia, industry, and government will be essential to navigate these challenges and harness the capabilities of quantum computing for societal benefit.</w:t>
        <w:br/>
        <w:br/>
        <w:t>---</w:t>
        <w:br/>
        <w:br/>
        <w:t>### References</w:t>
        <w:br/>
        <w:t>1. Document 3</w:t>
        <w:br/>
        <w:t>2. Document 7</w:t>
        <w:br/>
        <w:t>3. Document 10</w:t>
        <w:br/>
        <w:t>4. Document 4</w:t>
        <w:br/>
        <w:t>5. Document 12</w:t>
        <w:br/>
        <w:t>6. Document 1</w:t>
        <w:br/>
        <w:t>7. Document 9</w:t>
        <w:br/>
        <w:t>8. Document 8</w:t>
        <w:br/>
        <w:t>9. Document 14</w:t>
        <w:br/>
        <w:t>10. Document 16</w:t>
        <w:br/>
        <w:t>11. Document 19</w:t>
        <w:br/>
        <w:t>12. Document 13</w:t>
        <w:br/>
        <w:t>13. Document 5</w:t>
        <w:br/>
        <w:t>14. Document 18</w:t>
        <w:br/>
        <w:t>15. Document 6</w:t>
        <w:br/>
        <w:t>16. Document 17</w:t>
        <w:br/>
        <w:t>17. Document 11</w:t>
        <w:br/>
        <w:t>18. Document 2</w:t>
        <w:br/>
        <w:t>19. Document 15</w:t>
      </w:r>
    </w:p>
    <w:p>
      <w:pPr>
        <w:pStyle w:val="Heading2"/>
      </w:pPr>
      <w:r>
        <w:t>Predictions for Quantum Computing</w:t>
      </w:r>
    </w:p>
    <w:p>
      <w:r>
        <w:t>The next decade in quantum computing is poised to witness significant advancements in hardware, algorithms, and applications, driven by both academic research and industrial investment. As quantum technologies mature, the anticipated trends encompass the evolution from Noisy Intermediate-Scale Quantum (NISQ) devices towards fault-tolerant quantum computers, alongside the development of more sophisticated quantum algorithms that capitalize on these hardware improvements.</w:t>
        <w:br/>
        <w:br/>
        <w:t>In the realm of hardware, the integration and scalability of quantum processors are expected to see substantial progress. The transition from NISQ devices, which are currently limited in qubit count and coherence times, to more robust and fault-tolerant architectures will be a pivotal focus. Recent milestones indicate that companies like IBM and Google are already pushing the boundaries of qubit numbers, with IBM surpassing the 1,000-qubit barrier and Google achieving quantum supremacy in specific tasks [5][7]. This trend suggests a trajectory towards increasingly capable quantum systems that can handle more complex computations with greater reliability.</w:t>
        <w:br/>
        <w:br/>
        <w:t>Moreover, advancements in quantum error correction and mitigation techniques will be critical to achieving fault tolerance. Current research is exploring innovative error-correcting codes and hybrid quantum-classical algorithms that can significantly enhance the stability and performance of quantum computations [3][9]. As these techniques mature, they will enable the realization of quantum computers that can perform practical tasks beyond the capabilities of classical systems, particularly in areas such as optimization, cryptography, and simulation of quantum systems [4][10].</w:t>
        <w:br/>
        <w:br/>
        <w:t>Algorithm development will also play a crucial role in shaping the future landscape of quantum computing. The next decade is likely to see the emergence of "quantum killer applications" that can deliver significant advantages over classical algorithms. For instance, quantum algorithms for optimization problems, such as the Quantum Approximate Optimization Algorithm (QAOA), are expected to provide exponential speedups in solving NP-hard problems, which are currently intractable for classical computers [13][14]. Furthermore, advancements in quantum machine learning algorithms, which leverage quantum parallelism and entanglement, are anticipated to revolutionize fields such as healthcare, finance, and material science by enabling the analysis of large datasets more efficiently than classical counterparts [14][11].</w:t>
        <w:br/>
        <w:br/>
        <w:t>The integration of quantum computing into existing computational frameworks, particularly in hybrid systems that combine classical and quantum resources, will be a significant trend. This integration aims to maximize the utility of both classical and quantum capabilities, allowing for the efficient handling of complex workflows that require the strengths of each paradigm [18]. For example, the development of quantum-classical algorithms, which utilize quantum processors for specific tasks while relying on classical systems for others, is expected to facilitate practical applications in scientific computing and industrial settings [4][18].</w:t>
        <w:br/>
        <w:br/>
        <w:t>Moreover, the impact of quantum computing on various industries will become increasingly pronounced. Industries such as pharmaceuticals, logistics, and finance are beginning to explore quantum technologies for applications ranging from drug discovery to supply chain optimization [10][11]. The automotive sector, in particular, is expected to leverage quantum algorithms to enhance efficiency and scalability across its value chain, addressing challenges that classical computing cannot efficiently solve [10]. As quantum hardware becomes more accessible, the potential for transformative applications in these fields will likely accelerate.</w:t>
        <w:br/>
        <w:br/>
        <w:t>In addition to hardware and algorithmic advancements, the role of government and private sector funding will be instrumental in driving research and development in quantum computing. The convergence of academic research, venture capital, and corporate investment is fostering an environment ripe for innovation, facilitating the rapid prototyping and deployment of quantum technologies [17]. National policies aimed at promoting quantum research and education will also contribute to building a skilled workforce capable of advancing this field [12][15].</w:t>
        <w:br/>
        <w:br/>
        <w:t>Furthermore, the advent of quantum communication technologies, such as quantum key distribution, is expected to enhance cybersecurity measures significantly. As quantum computers possess the potential to break classical encryption methods, the development of quantum-resistant algorithms and secure communication protocols will be essential in safeguarding sensitive information [1][2]. This aspect of quantum technology will become increasingly relevant as the capabilities of quantum computers expand.</w:t>
        <w:br/>
        <w:br/>
        <w:t xml:space="preserve">As the field progresses, challenges such as scalability, error rates, and the need for robust quantum software will persist. Addressing these challenges will require a concerted effort from researchers and practitioners across disciplines to develop effective solutions and frameworks that bridge the gap between quantum hardware and application needs [15][19]. The anticipated advancements in quantum computing over the next decade will not only redefine computational capabilities but also have profound implications for a wide range of scientific, industrial, and societal applications. </w:t>
        <w:br/>
        <w:br/>
        <w:t>In summary, the next decade in quantum computing is expected to be characterized by significant advancements in hardware, algorithms, and applications, driven by a collaborative ecosystem of academia, industry, and government. The evolution towards fault-tolerant quantum systems, the emergence of impactful quantum applications, and the integration of quantum technologies into various industries will shape the future landscape of computing, presenting both opportunities and challenges that will need to be navigated carefully.</w:t>
      </w:r>
    </w:p>
    <w:p>
      <w:pPr>
        <w:pStyle w:val="Heading2"/>
      </w:pPr>
      <w:r>
        <w:t>Addressing Challenges Ahead</w:t>
      </w:r>
    </w:p>
    <w:p>
      <w:r>
        <w:t>The field of quantum computing faces several key challenges that impede its advancement and practical application. These challenges can be broadly categorized into hardware limitations, algorithmic constraints, and integration with classical computing systems. Addressing these challenges necessitates a multifaceted approach that combines theoretical advancements with practical engineering solutions.</w:t>
        <w:br/>
        <w:br/>
        <w:t>**Hardware Limitations**</w:t>
        <w:br/>
        <w:br/>
        <w:t xml:space="preserve">One of the most significant challenges in quantum computing is the inherent fragility of quantum states, which are susceptible to decoherence and noise. Current quantum hardware, particularly Noisy Intermediate-Scale Quantum (NISQ) devices, suffers from limited qubit coherence times and high error rates, which hinder the execution of complex quantum algorithms [5], [10]. As such, achieving fault tolerance remains a critical goal. The development of quantum error correction codes is essential; however, these codes require a substantial overhead in terms of qubits, which current hardware cannot support [9], [12]. </w:t>
        <w:br/>
        <w:br/>
        <w:t xml:space="preserve">Recent advancements in quantum hardware architecture aim to mitigate these issues by enhancing qubit connectivity and implementing improved error mitigation strategies. For instance, integrating superconducting qubits with advanced control electronics can increase the fidelity of quantum operations [4]. Additionally, the exploration of alternative qubit technologies, such as topological qubits, may offer more robust solutions against decoherence [8]. </w:t>
        <w:br/>
        <w:br/>
        <w:t>**Algorithmic Constraints**</w:t>
        <w:br/>
        <w:br/>
        <w:t xml:space="preserve">The performance of quantum computers is heavily reliant on the development of efficient quantum algorithms. While algorithms like Shor's and Grover's have demonstrated theoretical advantages, many practical applications remain unaddressed due to a lack of suitable algorithms for NISQ devices [6]. Furthermore, the steep learning curve associated with quantum programming languages and the complexity of quantum circuit design pose significant barriers for practitioners [3]. </w:t>
        <w:br/>
        <w:br/>
        <w:t>To address these algorithmic challenges, research is increasingly focusing on hybrid quantum-classical approaches that leverage classical computing power alongside quantum capabilities. This paradigm allows for the execution of quantum algorithms on current hardware while optimizing the classical components of the computation [18]. Moreover, efforts to develop quantum machine learning algorithms that can operate effectively within the constraints of NISQ devices are gaining traction, potentially expanding the applicability of quantum computing in fields such as data analysis and optimization [14].</w:t>
        <w:br/>
        <w:br/>
        <w:t>**Integration with Classical Computing Systems**</w:t>
        <w:br/>
        <w:br/>
        <w:t xml:space="preserve">Another critical challenge is the integration of quantum computing with existing classical computing infrastructures. Quantum computers are not intended to replace classical systems but rather to function as specialized accelerators for specific tasks. However, the lack of standardized interfaces and software frameworks complicates this integration [18]. </w:t>
        <w:br/>
        <w:br/>
        <w:t>To facilitate seamless interaction between quantum and classical systems, the development of software stacks that support hybrid workflows is essential. These stacks must include standardized APIs for resource management and efficient scheduling mechanisms that can handle the interleaving of quantum and classical workloads [18]. Furthermore, the implementation of quantum programming languages that abstract hardware specifics can improve accessibility and foster greater adoption among developers [15].</w:t>
        <w:br/>
        <w:br/>
        <w:t>**Funding and Ecosystem Development**</w:t>
        <w:br/>
        <w:br/>
        <w:t xml:space="preserve">The rapid advancement of quantum computing is also influenced by the ecosystem surrounding it, including funding and collaboration between academia, industry, and government. The involvement of venture capital is crucial for supporting startups and fostering innovation in quantum technologies [17]. However, there remains a disparity in funding allocation, often favoring established players over emerging entities, which can stifle diversity and slow the pace of innovation [17]. </w:t>
        <w:br/>
        <w:br/>
        <w:t>Encouraging collaborative initiatives, such as the Quantum Computer Systems (QuCS) Lecture Series, can enhance visibility and participation in quantum research across various institutions [15]. By fostering a diverse community of researchers and practitioners, the field can benefit from a wider range of perspectives and solutions to its challenges.</w:t>
        <w:br/>
        <w:br/>
        <w:t>**Future Directions**</w:t>
        <w:br/>
        <w:br/>
        <w:t xml:space="preserve">To overcome the aforementioned challenges, a comprehensive strategy that encompasses hardware innovation, algorithm development, and ecosystem support is required. Continued investment in quantum hardware research is essential to improve qubit performance and scalability [10]. Concurrently, the exploration of novel quantum algorithms that exploit the unique properties of quantum systems will be crucial for realizing practical applications [14]. </w:t>
        <w:br/>
        <w:br/>
        <w:t>Moreover, establishing robust frameworks for hybrid quantum-classical computing will facilitate the integration of quantum technologies into existing workflows, thereby broadening the scope of quantum computing applications across various industries [18]. As the field progresses, addressing these key challenges will be imperative for unlocking the full potential of quantum computing and achieving meaningful advancements in computational capabilities.</w:t>
        <w:br/>
        <w:br/>
        <w:t>In summary, the challenges facing the quantum computing field are multifaceted and require a coordinated response from researchers, practitioners, and funding bodies. By focusing on hardware improvements, algorithmic advancements, and effective integration strategies, the quantum computing community can pave the way for significant breakthroughs in the coming years.</w:t>
      </w:r>
    </w:p>
    <w:p>
      <w:pPr>
        <w:pStyle w:val="Heading1"/>
      </w:pPr>
      <w:r>
        <w:t>Glossary</w:t>
      </w:r>
    </w:p>
    <w:p>
      <w:r>
        <w:t>46. **Quantum Computing Breakthroughs**: **Quantum Computing Breakthroughs**: Significant advancements in the field of quantum computing that enhance the capability, efficiency, or scalability of quantum systems, leading to improved algorithms, error correction methods, or hardware developments that enable practical applications beyond classical computing limitations.</w:t>
      </w:r>
    </w:p>
    <w:p>
      <w:r>
        <w:t>43. **Quantum Computing Infrastructure**: **Quantum Computing Infrastructure**: The foundational hardware and software systems that support the development, operation, and maintenance of quantum computers. This includes quantum processors, control systems, cryogenic environments, quantum communication networks, and software frameworks for quantum algorithms and applications.</w:t>
      </w:r>
    </w:p>
    <w:p>
      <w:r>
        <w:t>25. **Quantum Circuits**: **Quantum Circuits**: A quantum circuit is a model for quantum computation that consists of a sequence of quantum gates applied to quantum bits (qubits). These circuits manipulate the state of qubits through operations that exploit quantum phenomena such as superposition and entanglement, allowing for complex computations that can outperform classical circuits for certain problems.</w:t>
      </w:r>
    </w:p>
    <w:p>
      <w:r>
        <w:t>20. **Quantum Cryptography**: **Quantum Cryptography**: A method of secure communication that utilizes the principles of quantum mechanics to encrypt and transmit information, ensuring that any attempt at eavesdropping can be detected due to the inherent properties of quantum states.</w:t>
      </w:r>
    </w:p>
    <w:p>
      <w:r>
        <w:t>49. **Quantum Computing Implications**: **Quantum Computing Implications**: The potential effects and consequences of adopting quantum computing technology, which may include advancements in computational speed, problem-solving capabilities, cryptography, and the transformation of various industries due to its ability to process information in fundamentally different ways compared to classical computing.</w:t>
      </w:r>
    </w:p>
    <w:p>
      <w:r>
        <w:t>27. **Quantum Advantage**: **Quantum Advantage**: The condition in which a quantum computer can solve a problem more efficiently than the best-known classical algorithms, demonstrating a significant speedup or capability that is unattainable with classical computing methods.</w:t>
      </w:r>
    </w:p>
    <w:p>
      <w:r>
        <w:t>15. **Quantum Error Correction**: **Quantum Error Correction**: A set of techniques in quantum computing designed to protect quantum information from errors due to decoherence and other quantum noise, enabling reliable quantum computation by encoding logical qubits into entangled states of multiple physical qubits.</w:t>
      </w:r>
    </w:p>
    <w:p>
      <w:r>
        <w:t>10. **Quantum Machine Learning (QML)**: **Quantum Machine Learning (QML)**: A field at the intersection of quantum computing and machine learning that utilizes quantum algorithms and principles to enhance data processing, model training, and pattern recognition, potentially outperforming classical machine learning techniques in certain applications.</w:t>
      </w:r>
    </w:p>
    <w:p>
      <w:r>
        <w:t>2. **Computational Paradigms**: **Computational Paradigms**: Frameworks or models that shape how computational problems are approached and solved, encompassing various methods, structures, and principles, such as imperative, functional, object-oriented, and parallel computing. These paradigms influence programming languages, algorithms, and system design.</w:t>
      </w:r>
    </w:p>
    <w:p>
      <w:r>
        <w:t>13. **Post-Quantum Cryptography**: **Post-Quantum Cryptography**: A field of cryptography focused on developing cryptographic algorithms that are secure against potential attacks from quantum computers, which could break traditional encryption methods based on mathematical problems like factoring large numbers or computing discrete logarithms.</w:t>
      </w:r>
    </w:p>
    <w:p>
      <w:r>
        <w:t>7. **Quantum Algorithms**: **Quantum Algorithms**: Computational algorithms designed to run on quantum computers, leveraging principles of quantum mechanics, such as superposition and entanglement, to solve problems more efficiently than classical algorithms. Examples include Shor's algorithm for factoring integers and Grover's algorithm for searching unsorted databases.</w:t>
      </w:r>
    </w:p>
    <w:p>
      <w:r>
        <w:t>28. **Quantum Systems**: **Quantum Systems**: Physical systems that exhibit quantum mechanical properties, such as superposition, entanglement, and quantization of energy levels. These systems can include particles like electrons and photons, as well as larger entities like atoms and molecules, and are characterized by their behavior at the microscopic scale, where classical physics no longer applies.</w:t>
      </w:r>
    </w:p>
    <w:p>
      <w:r>
        <w:t>29. **Quantum Processors**: **Quantum Processors**: Specialized computing devices that utilize the principles of quantum mechanics to perform calculations, leveraging quantum bits (qubits) that can exist in multiple states simultaneously, allowing for potentially exponential increases in processing power and efficiency for certain types of problems compared to classical processors.</w:t>
      </w:r>
    </w:p>
    <w:p>
      <w:r>
        <w:t>8. **Quantum Approximate Optimization Algorithm (QAOA)**: The Quantum Approximate Optimization Algorithm (QAOA) is a quantum computing algorithm designed to find approximate solutions to combinatorial optimization problems. It combines quantum mechanics and classical optimization techniques by utilizing a parameterized quantum circuit to explore the solution space, iteratively adjusting parameters to minimize a cost function associated with the problem. QAOA is particularly notable for its potential to leverage quantum superposition and entanglement to enhance computational efficiency compared to classical methods.</w:t>
      </w:r>
    </w:p>
    <w:p>
      <w:r>
        <w:t>35. **Error Mitigation Techniques**: **Error Mitigation Techniques**: Strategies and methods employed to reduce the occurrence and impact of errors in processes, systems, or data. These techniques aim to enhance reliability and accuracy by identifying, preventing, and correcting potential mistakes.</w:t>
      </w:r>
    </w:p>
    <w:p>
      <w:r>
        <w:t>23. **Quantum Neural Networks**: **Quantum Neural Networks (QNNs)**: A class of computational models that integrate principles of quantum mechanics with neural network architectures, enabling potentially faster processing and enhanced capabilities for learning and pattern recognition compared to classical neural networks. QNNs leverage quantum superposition and entanglement to represent and manipulate information in ways that classical systems cannot achieve.</w:t>
      </w:r>
    </w:p>
    <w:p>
      <w:r>
        <w:t>Here are the extracted technical terms and jargon from the provided text:: It seems you may have intended to provide a list of technical terms for definition. Please provide the specific terms you would like defined, and I will generate clear and concise definitions for each.</w:t>
      </w:r>
    </w:p>
    <w:p>
      <w:r>
        <w:t>36. **Quantum-Classical Integration**: **Quantum-Classical Integration**: A computational approach that combines quantum computing and classical computing methods to leverage the strengths of both paradigms. This integration aims to solve complex problems more efficiently by using quantum algorithms for specific tasks while relying on classical algorithms for others, facilitating enhanced performance in fields such as optimization, machine learning, and simulation.</w:t>
      </w:r>
    </w:p>
    <w:p>
      <w:r>
        <w:t>21. **Lattice-Based Cryptography**: **Lattice-Based Cryptography**: A type of cryptographic system that relies on the mathematical structure of lattices in high-dimensional spaces, making it resistant to attacks by quantum computers and providing security for various cryptographic primitives, such as encryption, digital signatures, and key exchange.</w:t>
      </w:r>
    </w:p>
    <w:p>
      <w:r>
        <w:t>37. **Quantum Computing Ecosystem**: **Quantum Computing Ecosystem**: A complex network of interrelated components that includes quantum hardware, software, algorithms, research institutions, industry players, and support infrastructure necessary for the development, implementation, and commercialization of quantum computing technologies. This ecosystem facilitates collaboration and innovation in the field of quantum computing.</w:t>
      </w:r>
    </w:p>
    <w:p>
      <w:r>
        <w:t>45. **Quantum Computing Challenges**: **Quantum Computing Challenges**: The various technical, theoretical, and practical obstacles faced in the development and implementation of quantum computers, including issues related to qubit stability, error rates, scalability, quantum decoherence, and the creation of efficient quantum algorithms.</w:t>
      </w:r>
    </w:p>
    <w:p>
      <w:r>
        <w:t>30. **Quantum Resources**: **Quantum Resources**: Refers to the various capabilities and components required for quantum computing and quantum information processing, including qubits (quantum bits), quantum gates, quantum algorithms, and quantum error correction methods. These resources are essential for performing computations and tasks that leverage the principles of quantum mechanics, enabling solutions to problems that are intractable for classical computing systems.</w:t>
      </w:r>
    </w:p>
    <w:p>
      <w:r>
        <w:t>44. **Quantum Computing Investments**: **Quantum Computing Investments**: Financial allocations made by individuals, companies, or institutions aimed at developing, researching, or commercializing quantum computing technologies and applications. These investments may include funding startups, acquiring quantum hardware, or supporting related research initiatives to advance the field of quantum computation.</w:t>
      </w:r>
    </w:p>
    <w:p>
      <w:r>
        <w:t>41. **Quantum Technologies**: **Quantum Technologies**: A field of technology that utilizes the principles of quantum mechanics to develop new devices and systems, including quantum computing, quantum cryptography, and quantum sensing, enabling capabilities that surpass classical technologies in efficiency, security, and performance.</w:t>
      </w:r>
    </w:p>
    <w:p>
      <w:r>
        <w:t>16. **Hybrid Quantum-Classical Algorithms**: **Hybrid Quantum-Classical Algorithms**: Computational methods that combine quantum computing and classical computing to leverage the strengths of both approaches, typically using quantum processors for certain tasks while relying on classical processors for others. These algorithms are designed to solve complex problems more efficiently than either computing paradigm alone, often applied in fields like optimization, machine learning, and materials science.</w:t>
      </w:r>
    </w:p>
    <w:p>
      <w:r>
        <w:t>4. **Superposition**: **Superposition**: A principle in physics and engineering stating that, in a linear system, the total response at a given time or location is the sum of the individual responses caused by each input acting independently. This concept is widely used in fields such as wave theory, electrical circuits, and quantum mechanics.</w:t>
      </w:r>
    </w:p>
    <w:p>
      <w:r>
        <w:t>5. **Entanglement**: **Entanglement**: A quantum phenomenon where two or more particles become interconnected in such a way that the state of one particle instantly influences the state of the other, regardless of the distance separating them. This non-classical correlation challenges classical intuitions about locality and separability in physics.</w:t>
      </w:r>
    </w:p>
    <w:p>
      <w:r>
        <w:t>40. **Quantum Computing Applications**: **Quantum Computing Applications**: Practical uses of quantum computing technology to solve complex problems across various fields, including cryptography, optimization, drug discovery, artificial intelligence, and materials science, leveraging the principles of quantum mechanics to perform calculations more efficiently than classical computers.</w:t>
      </w:r>
    </w:p>
    <w:p>
      <w:r>
        <w:t>14. **Quantum Digital Signatures**: **Quantum Digital Signatures**: A cryptographic method that uses principles of quantum mechanics to provide a secure way of signing digital messages. Quantum digital signatures ensure the authenticity and integrity of a message, allowing any recipient to verify that it was created by a legitimate signer, while also guaranteeing that the signature cannot be forged or altered without detection.</w:t>
      </w:r>
    </w:p>
    <w:p>
      <w:r>
        <w:t>32. **Quantum Algorithms for Optimization**: **Quantum Algorithms for Optimization**: A class of algorithms that leverage quantum computing principles, such as superposition and entanglement, to solve optimization problems more efficiently than classical algorithms. These algorithms aim to find the best solution from a set of possible solutions by exploring multiple possibilities simultaneously, potentially providing speedup for problems like combinatorial optimization, resource allocation, and machine learning.</w:t>
      </w:r>
    </w:p>
    <w:p>
      <w:r>
        <w:t>3. **Qubits**: **Qubits**: The fundamental units of quantum information, analogous to classical bits, that can exist in multiple states simultaneously due to superposition. A qubit can represent a 0, a 1, or any quantum superposition of these states, enabling quantum computers to perform complex calculations more efficiently than classical computers.</w:t>
      </w:r>
    </w:p>
    <w:p>
      <w:r>
        <w:t>11. **Quantum Supremacy**: **Quantum Supremacy**: The point at which a quantum computer can perform a calculation that is infeasible for any classical computer to execute in a reasonable amount of time, demonstrating the superior processing capability of quantum systems.</w:t>
      </w:r>
    </w:p>
    <w:p>
      <w:r>
        <w:t>18. **Quantum Hardware**: **Quantum Hardware**: The physical components and systems that enable the implementation and operation of quantum computing, including qubits, quantum gates, and associated control and measurement devices. It encompasses technologies such as superconducting circuits, trapped ions, and topological qubits, which are designed to manipulate quantum states for computation.</w:t>
      </w:r>
    </w:p>
    <w:p>
      <w:r>
        <w:t>34. **Quantum Coherence**: **Quantum Coherence**: A phenomenon in quantum mechanics where the quantum states of a system exhibit a well-defined phase relationship, allowing for the superposition of states. This coherence is essential for phenomena such as interference and entanglement and can be influenced by environmental interactions, leading to decoherence.</w:t>
      </w:r>
    </w:p>
    <w:p>
      <w:r>
        <w:t>These terms encapsulate the core concepts and advancements discussed in the text related to quantum computing, its applications, and the challenges faced in the field.: **Quantum Computing**: A type of computation that leverages the principles of quantum mechanics to process information using quantum bits (qubits), enabling faster problem-solving for certain tasks compared to classical computing.</w:t>
        <w:br/>
        <w:br/>
        <w:t>**Applications**: The practical uses of quantum computing technologies in various fields such as cryptography, optimization, drug discovery, and complex system modeling.</w:t>
        <w:br/>
        <w:br/>
        <w:t>**Challenges**: The obstacles and difficulties faced in the development of quantum computing, including issues like qubit stability, error correction, scalability, and the need for</w:t>
      </w:r>
    </w:p>
    <w:p>
      <w:r>
        <w:t>9. **Variational Quantum Eigensolver (VQE)**: **Variational Quantum Eigensolver (VQE)**: A hybrid quantum-classical algorithm designed to find the ground state energy of a quantum system. It utilizes a variational approach, where a parameterized quantum circuit generates trial wave functions, and classical optimization techniques adjust the parameters to minimize the energy expectation value, making it suitable for near-term quantum computers.</w:t>
      </w:r>
    </w:p>
    <w:p>
      <w:r>
        <w:t>38. **Quantum Research Initiatives**: **Quantum Research Initiatives**: Collaborative projects or programs aimed at advancing the understanding and application of quantum mechanics, often involving interdisciplinary research across fields such as physics, engineering, computer science, and materials science, to develop new technologies and solutions in areas like quantum computing, quantum communication, and quantum cryptography.</w:t>
      </w:r>
    </w:p>
    <w:p>
      <w:r>
        <w:t>1. **Quantum Computing**: **Quantum Computing**: A type of computing that utilizes the principles of quantum mechanics to process information, leveraging quantum bits (qubits) which can exist in multiple states simultaneously, enabling potentially exponential increases in computational power for certain complex problems compared to classical computers.</w:t>
      </w:r>
    </w:p>
    <w:p>
      <w:r>
        <w:t>17. **Quantum Simulation Algorithms**: **Quantum Simulation Algorithms**: Computational methods designed to leverage quantum computing principles to simulate complex quantum systems more efficiently than classical algorithms, enabling the exploration of quantum phenomena and interactions in fields such as chemistry, physics, and materials science.</w:t>
      </w:r>
    </w:p>
    <w:p>
      <w:r>
        <w:t>19. **Quantum Communication Technologies**: **Quantum Communication Technologies**: A set of techniques that utilize the principles of quantum mechanics to securely transmit information, leveraging phenomena such as quantum entanglement and superposition to ensure data security and integrity, often exemplified by quantum key distribution (QKD).</w:t>
      </w:r>
    </w:p>
    <w:p>
      <w:r>
        <w:t>24. **Quantum Support Vector Machines**: **Quantum Support Vector Machines (QSVM)**: A quantum computing approach to the classical support vector machine (SVM) algorithm, which uses quantum mechanics principles to optimize the separation of data points in high-dimensional spaces. QSVM leverages quantum superposition and entanglement to potentially enhance computational efficiency and performance in classifying complex datasets, particularly in scenarios where classical SVMs may struggle due to computational limitations.</w:t>
      </w:r>
    </w:p>
    <w:p>
      <w:r>
        <w:t>47. **Quantum Computing Milestones**: **Quantum Computing Milestones**: Significant achievements or breakthroughs in the field of quantum computing that mark progress in the development, implementation, or understanding of quantum algorithms, hardware, or applications, demonstrating improved performance or capabilities over classical computing systems.</w:t>
      </w:r>
    </w:p>
    <w:p>
      <w:r>
        <w:t>48. **Quantum Computing Landscape**: **Quantum Computing Landscape**: The overall environment and state of development in the field of quantum computing, encompassing the various technologies, research initiatives, companies, applications, and theoretical advancements that contribute to the understanding and utilization of quantum computers. This landscape includes hardware architectures, software frameworks, algorithms, and the competitive dynamics among stakeholders in the quantum ecosystem.</w:t>
      </w:r>
    </w:p>
    <w:p>
      <w:r>
        <w:t>42. **Quantum Computing Standards**: **Quantum Computing Standards**: A set of guidelines and specifications established to ensure interoperability, compatibility, and performance consistency among quantum computing systems, algorithms, and protocols. These standards aim to facilitate the development, implementation, and evaluation of quantum technologies across different platforms and applications.</w:t>
      </w:r>
    </w:p>
    <w:p>
      <w:r>
        <w:t>26. **Quantum Phenomena**: **Quantum Phenomena**: Observable effects or behaviors that arise from the principles of quantum mechanics, such as superposition, entanglement, and wave-particle duality, which differ significantly from classical physics predictions.</w:t>
      </w:r>
    </w:p>
    <w:p>
      <w:r>
        <w:t>50. **Quantum Computing Future Directions**: **Quantum Computing Future Directions**: The exploration of emerging trends, advancements, and potential applications in quantum computing technology, including improvements in qubit design, error correction methods, quantum algorithms, and integration with classical computing systems, aimed at overcoming current limitations and expanding practical use cases across various industries.</w:t>
      </w:r>
    </w:p>
    <w:p>
      <w:r>
        <w:t>33. **Quantum Hardware Architecture**: **Quantum Hardware Architecture** refers to the design and organization of physical components and systems used to implement quantum computing. It encompasses the arrangement of qubits, quantum gates, and supporting technologies that enable quantum operations, as well as the integration of classical control systems necessary for managing and manipulating quantum information.</w:t>
      </w:r>
    </w:p>
    <w:p>
      <w:r>
        <w:t>22. **Code-Based Cryptography**: **Code-Based Cryptography**: A branch of cryptography that relies on the hardness of decoding random linear codes. It is considered a post-quantum cryptographic approach, designed to be secure against attacks from quantum computers, by utilizing mathematical problems related to error-correcting codes.</w:t>
      </w:r>
    </w:p>
    <w:p>
      <w:r>
        <w:t>31. **Quantum Programming Languages**: **Quantum Programming Languages**: Specialized programming languages designed to express algorithms and computations that leverage the principles of quantum mechanics, enabling the development of quantum algorithms for quantum computers. These languages facilitate tasks such as quantum superposition, entanglement, and quantum gate operations, often incorporating constructs that differ significantly from classical programming languages.</w:t>
      </w:r>
    </w:p>
    <w:p>
      <w:r>
        <w:t>39. **Quantum Computing Frameworks**: **Quantum Computing Frameworks**: Software and hardware architectures that provide tools, libraries, and environments for developing, simulating, and executing quantum algorithms on quantum computers. These frameworks facilitate the implementation of quantum algorithms by abstracting the complexities of quantum mechanics and hardware specifics, enabling researchers and developers to focus on algorithm design and optimization.</w:t>
      </w:r>
    </w:p>
    <w:p>
      <w:r>
        <w:t>6. **Noisy Intermediate-Scale Quantum (NISQ)**: **Noisy Intermediate-Scale Quantum (NISQ)**: A class of quantum computing systems that are capable of performing quantum computations with a limited number of qubits (typically between 50 to a few hundred), but are affected by significant levels of noise and errors. NISQ devices are not yet powerful enough for fault-tolerant quantum computing but are expected to be used for exploring quantum algorithms and applications in the near term.</w:t>
      </w:r>
    </w:p>
    <w:p>
      <w:r>
        <w:t>12. **Quantum Key Distribution (QKD)**: **Quantum Key Distribution (QKD)**: A secure communication method that uses quantum mechanics principles to distribute cryptographic keys between parties, ensuring that any eavesdropping attempts can be detected, thereby providing a high level of security for transmitted information.</w:t>
      </w:r>
    </w:p>
    <w:p>
      <w:pPr>
        <w:pStyle w:val="Heading1"/>
      </w:pPr>
      <w:r>
        <w:t>References</w:t>
      </w:r>
    </w:p>
    <w:p>
      <w:r>
        <w:t xml:space="preserve">[1] Author(s): Not provided  </w:t>
        <w:br/>
        <w:t xml:space="preserve">Title: On the impact of quantum computing technology on future developments in high-performance scientific computing  </w:t>
        <w:br/>
        <w:t xml:space="preserve">Journal/Publisher: Not provided  </w:t>
        <w:br/>
        <w:t xml:space="preserve">Year: Not provided  </w:t>
        <w:br/>
        <w:t xml:space="preserve">Volume: Not provided  </w:t>
        <w:br/>
        <w:t xml:space="preserve">Issue: Not provided  </w:t>
        <w:br/>
        <w:t xml:space="preserve">Pages: Not provided  </w:t>
        <w:br/>
        <w:t xml:space="preserve">DOI: Not provided  </w:t>
        <w:br/>
        <w:br/>
        <w:t>(Note: The citation text lacks specific details such as author names, publication year, journal name, and other relevant information, which are essential for a complete reference.)</w:t>
      </w:r>
    </w:p>
    <w:p>
      <w:r>
        <w:t>[1] **Reference:**</w:t>
        <w:br/>
        <w:t>IBM. (n.d.). *IBM Quantum Computers: Evolution, Performance, and Future Directions*.</w:t>
      </w:r>
    </w:p>
    <w:p>
      <w:r>
        <w:t>[1] To format the reference information from the provided citation text, I will assume it refers to a paper or article titled "Noisy intermediate-scale quantum computers." However, since there are no author names, publication year, journal name, or other details provided, the formatted reference will be incomplete. Here’s the formatted reference based on the available information:</w:t>
        <w:br/>
        <w:br/>
        <w:t>**Reference:**</w:t>
        <w:br/>
        <w:t xml:space="preserve">Noisy intermediate-scale quantum computers. </w:t>
        <w:br/>
        <w:br/>
        <w:t>Please provide additional details if available, such as authors, publication year, or source, for a more complete reference.</w:t>
      </w:r>
    </w:p>
    <w:p>
      <w:r>
        <w:t xml:space="preserve">[2] Author(s): Not specified  </w:t>
        <w:br/>
        <w:t xml:space="preserve">Title: On the impact of quantum computing technology on future developments in high-performance scientific computing  </w:t>
        <w:br/>
        <w:t xml:space="preserve">Publication Year: Not specified  </w:t>
        <w:br/>
        <w:t xml:space="preserve">Journal/Conference: Not specified  </w:t>
        <w:br/>
        <w:t xml:space="preserve">Volume: Not specified  </w:t>
        <w:br/>
        <w:t xml:space="preserve">Issue: Not specified  </w:t>
        <w:br/>
        <w:t xml:space="preserve">Pages: Not specified  </w:t>
        <w:br/>
        <w:t xml:space="preserve">Publisher: Not specified  </w:t>
        <w:br/>
        <w:t xml:space="preserve">DOI/URL: Not specified  </w:t>
        <w:br/>
        <w:br/>
        <w:t>(Note: The citation text provided lacks specific details such as author names, publication year, journal/conference name, volume, issue, pages, publisher, and DOI/URL, which are typically necessary for a complete reference.)</w:t>
      </w:r>
    </w:p>
    <w:p>
      <w:r>
        <w:t>[2] IBM Quantum Computers: Evolution, Performance, and Future Directions. (n.d.).</w:t>
      </w:r>
    </w:p>
    <w:p>
      <w:r>
        <w:t xml:space="preserve">[2] Author(s): Not specified  </w:t>
        <w:br/>
        <w:t xml:space="preserve">Title: Assessing and Advancing the Potential of Quantum Computing: A NASA Case Study  </w:t>
        <w:br/>
        <w:t xml:space="preserve">Year: Not provided  </w:t>
        <w:br/>
        <w:t xml:space="preserve">Publisher: Not provided  </w:t>
        <w:br/>
        <w:t xml:space="preserve">URL: Not provided  </w:t>
        <w:br/>
        <w:br/>
        <w:t>*Note: The citation text lacks specific author information, publication year, and publisher details, which are typically required for a complete reference.*</w:t>
      </w:r>
    </w:p>
    <w:p>
      <w:r>
        <w:t xml:space="preserve">[3] Author(s): Not specified  </w:t>
        <w:br/>
        <w:t xml:space="preserve">Title: A Review of Quantum Scientific Computing Algorithms for Engineering Problems  </w:t>
        <w:br/>
        <w:t xml:space="preserve">Publication Year: Not specified  </w:t>
        <w:br/>
        <w:t xml:space="preserve">Journal/Source: Not specified  </w:t>
        <w:br/>
        <w:t xml:space="preserve">Volume: Not specified  </w:t>
        <w:br/>
        <w:t xml:space="preserve">Issue: Not specified  </w:t>
        <w:br/>
        <w:t xml:space="preserve">Pages: Not specified  </w:t>
        <w:br/>
        <w:t xml:space="preserve">DOI/Publisher: Not specified  </w:t>
        <w:br/>
        <w:br/>
        <w:t>(Note: Since the citation text does not provide specific details such as authors, publication year, or source, the reference is incomplete.)</w:t>
      </w:r>
    </w:p>
    <w:p>
      <w:r>
        <w:t>[3] Author(s). (Year). Title. Journal/Publisher. DOI/URL (if available).</w:t>
        <w:br/>
        <w:br/>
        <w:t>Since the provided citation text is incomplete and does not include specific author(s), year, or publication details, I cannot format it fully. Please provide additional information for a complete reference.</w:t>
      </w:r>
    </w:p>
    <w:p>
      <w:r>
        <w:t>[3] **Reference:**</w:t>
        <w:br/>
        <w:br/>
        <w:t>NASA. (n.d.). *Assessing and Advancing the Potential of Quantum Computing: A NASA Case Study*.</w:t>
      </w:r>
    </w:p>
    <w:p>
      <w:r>
        <w:t>[3] NISQ Computers: A Path to Quantum Supremacy. (n.d.).</w:t>
      </w:r>
    </w:p>
    <w:p>
      <w:r>
        <w:t>[3] **Reference:**</w:t>
        <w:br/>
        <w:br/>
        <w:t xml:space="preserve">IBM. (n.d.). *IBM Quantum Computers: Evolution, Performance, and Future Directions.* Retrieved from [URL] </w:t>
        <w:br/>
        <w:br/>
        <w:t>(Note: The URL is not provided in the original citation text, so it has been indicated as [URL]. Please replace it with the actual link if available.)</w:t>
      </w:r>
    </w:p>
    <w:p>
      <w:r>
        <w:t xml:space="preserve">[3] Author(s). (Year). *Quantum Computing for Automotive Applications*. Publisher/Source. [URL or DOI if available] </w:t>
        <w:br/>
        <w:br/>
        <w:t>(Note: The citation text provided does not include specific author names, year, publisher, or URL/DOI, so placeholders have been used in the formatted reference.)</w:t>
      </w:r>
    </w:p>
    <w:p>
      <w:r>
        <w:t>[4] **Reference:**</w:t>
        <w:br/>
        <w:t>Noisy intermediate-scale quantum computers.</w:t>
      </w:r>
    </w:p>
    <w:p>
      <w:r>
        <w:t>[4] **Reference:**</w:t>
        <w:br/>
        <w:br/>
        <w:t>IBM. (n.d.). *IBM Quantum Computers: Evolution, Performance, and Future Directions.* Retrieved from [URL if available]</w:t>
      </w:r>
    </w:p>
    <w:p>
      <w:r>
        <w:t>[4] Here is the formatted reference information extracted from the citation text:</w:t>
        <w:br/>
        <w:br/>
        <w:t xml:space="preserve">Title: On the impact of quantum computing technology on future developments in high-performance scientific computing  </w:t>
        <w:br/>
        <w:t xml:space="preserve">Authors: [Not provided]  </w:t>
        <w:br/>
        <w:t xml:space="preserve">Publication Year: [Not provided]  </w:t>
        <w:br/>
        <w:t xml:space="preserve">Journal/Publisher: [Not provided]  </w:t>
        <w:br/>
        <w:t xml:space="preserve">Volume: [Not provided]  </w:t>
        <w:br/>
        <w:t xml:space="preserve">Issue: [Not provided]  </w:t>
        <w:br/>
        <w:t xml:space="preserve">Pages: [Not provided]  </w:t>
        <w:br/>
        <w:t xml:space="preserve">DOI/URL: [Not provided]  </w:t>
        <w:br/>
        <w:br/>
        <w:t>*Note: The citation lacks specific details such as authors, year, and publication information. Please provide additional information if available.*</w:t>
      </w:r>
    </w:p>
    <w:p>
      <w:r>
        <w:t>[4] **Reference:**</w:t>
        <w:br/>
        <w:t>NASA. (n.d.). *Assessing and advancing the potential of quantum computing: A NASA case study.*</w:t>
      </w:r>
    </w:p>
    <w:p>
      <w:r>
        <w:t>[4] **Reference:**</w:t>
        <w:br/>
        <w:t>Google Quantum AI. (n.d.). *Google Quantum AI's quest for error-corrected quantum computers*. Retrieved from [URL if available]</w:t>
      </w:r>
    </w:p>
    <w:p>
      <w:r>
        <w:t>[4] Here is the formatted reference information:</w:t>
        <w:br/>
        <w:br/>
        <w:t xml:space="preserve">Title: A Review of Quantum Scientific Computing Algorithms for Engineering Problems  </w:t>
        <w:br/>
        <w:t xml:space="preserve">Authors: [Not provided]  </w:t>
        <w:br/>
        <w:t xml:space="preserve">Publication Year: [Not provided]  </w:t>
        <w:br/>
        <w:t xml:space="preserve">Journal/Source: [Not provided]  </w:t>
        <w:br/>
        <w:t xml:space="preserve">Volume: [Not provided]  </w:t>
        <w:br/>
        <w:t xml:space="preserve">Issue: [Not provided]  </w:t>
        <w:br/>
        <w:t xml:space="preserve">Pages: [Not provided]  </w:t>
        <w:br/>
        <w:t xml:space="preserve">DOI/Publisher: [Not provided]  </w:t>
        <w:br/>
        <w:br/>
        <w:t>(Note: The citation lacks specific details such as authors, publication year, and source information, which are typically needed for a complete reference.)</w:t>
      </w:r>
    </w:p>
    <w:p>
      <w:r>
        <w:t>[5] IBM Quantum Computers: Evolution, Performance, and Future Directions. (n.d.). Retrieved from [URL if available]</w:t>
      </w:r>
    </w:p>
    <w:p>
      <w:r>
        <w:t>[5] Google Quantum AI's Quest for Error-Corrected Quantum Computers. (n.d.). Retrieved from [URL if available].</w:t>
      </w:r>
    </w:p>
    <w:p>
      <w:r>
        <w:t>[5] Here is the formatted reference information based on the provided citation text:</w:t>
        <w:br/>
        <w:br/>
        <w:t xml:space="preserve">**Title:** On the impact of quantum computing technology on future developments in high-performance scientific computing  </w:t>
        <w:br/>
        <w:t xml:space="preserve">**Authors:** [Not Provided]  </w:t>
        <w:br/>
        <w:t xml:space="preserve">**Publication Year:** [Not Provided]  </w:t>
        <w:br/>
        <w:t xml:space="preserve">**Journal/Conference:** [Not Provided]  </w:t>
        <w:br/>
        <w:t xml:space="preserve">**Volume/Issue:** [Not Provided]  </w:t>
        <w:br/>
        <w:t xml:space="preserve">**Pages:** [Not Provided]  </w:t>
        <w:br/>
        <w:t xml:space="preserve">**DOI/URL:** [Not Provided]  </w:t>
        <w:br/>
        <w:br/>
        <w:t>(Note: The provided citation text lacks specific details such as authors, publication year, journal or conference name, volume, issue, pages, and DOI or URL. Please provide additional information if available for a complete reference.)</w:t>
      </w:r>
    </w:p>
    <w:p>
      <w:r>
        <w:t xml:space="preserve">[5] Author(s): Not specified  </w:t>
        <w:br/>
        <w:t xml:space="preserve">Title: A Review of Quantum Scientific Computing Algorithms for Engineering Problems  </w:t>
        <w:br/>
        <w:t xml:space="preserve">Year: Not specified  </w:t>
        <w:br/>
        <w:t xml:space="preserve">Publisher/Journal: Not specified  </w:t>
        <w:br/>
        <w:t xml:space="preserve">Volume/Issue: Not specified  </w:t>
        <w:br/>
        <w:t xml:space="preserve">Page numbers: Not specified  </w:t>
        <w:br/>
        <w:t xml:space="preserve">DOI/URL: Not specified  </w:t>
        <w:br/>
        <w:br/>
        <w:t>(Note: The citation provided lacks specific details such as authors, year, publisher, and other relevant information.)</w:t>
      </w:r>
    </w:p>
    <w:p>
      <w:r>
        <w:t>[5] To properly format the reference information from the provided citation text, we need additional details such as the authors, publication year, and source. However, given the current information, here is a basic format for the reference assuming it's a paper or article:</w:t>
        <w:br/>
        <w:br/>
        <w:t>**Reference:**</w:t>
        <w:br/>
        <w:t xml:space="preserve">Noisy Intermediate-Scale Quantum Computers. (n.d.). </w:t>
        <w:br/>
        <w:br/>
        <w:t>Please provide additional details if available for a more complete reference.</w:t>
      </w:r>
    </w:p>
    <w:p>
      <w:r>
        <w:t xml:space="preserve">[5] **Title:** Assessing and Advancing the Potential of Quantum Computing: A NASA Case Study  </w:t>
        <w:br/>
        <w:t xml:space="preserve">**Authors:** [Not provided]  </w:t>
        <w:br/>
        <w:t xml:space="preserve">**Publication Year:** [Not provided]  </w:t>
        <w:br/>
        <w:t xml:space="preserve">**Source:** [Not provided]  </w:t>
        <w:br/>
        <w:t xml:space="preserve">**Publisher:** [Not provided]  </w:t>
        <w:br/>
        <w:t xml:space="preserve">**URL:** [Not provided]  </w:t>
        <w:br/>
        <w:br/>
        <w:t>(Note: The citation text provided does not contain sufficient information to fill in all the fields. Please provide additional details if available.)</w:t>
      </w:r>
    </w:p>
    <w:p>
      <w:r>
        <w:t>[6] IBM Quantum Computers: Evolution, Performance, and Future Directions. (n.d.).</w:t>
      </w:r>
    </w:p>
    <w:p>
      <w:r>
        <w:t>[6] **Reference:**</w:t>
        <w:br/>
        <w:br/>
        <w:t xml:space="preserve">Title: A Review of Quantum Scientific Computing Algorithms for Engineering Problems  </w:t>
        <w:br/>
        <w:t xml:space="preserve">Authors: [Not provided]  </w:t>
        <w:br/>
        <w:t xml:space="preserve">Year: [Not provided]  </w:t>
        <w:br/>
        <w:t xml:space="preserve">Journal/Publisher: [Not provided]  </w:t>
        <w:br/>
        <w:t xml:space="preserve">Volume: [Not provided]  </w:t>
        <w:br/>
        <w:t xml:space="preserve">Issue: [Not provided]  </w:t>
        <w:br/>
        <w:t xml:space="preserve">Pages: [Not provided]  </w:t>
        <w:br/>
        <w:t xml:space="preserve">DOI/URL: [Not provided]  </w:t>
        <w:br/>
        <w:br/>
        <w:t>(Note: The citation provided lacks specific details such as authors, publication year, and other bibliographic information.)</w:t>
      </w:r>
    </w:p>
    <w:p>
      <w:r>
        <w:t>[6] Here is the formatted reference information based on the provided citation text:</w:t>
        <w:br/>
        <w:br/>
        <w:t xml:space="preserve">**Title:** Assessing and Advancing the Potential of Quantum Computing: A NASA Case Study  </w:t>
        <w:br/>
        <w:t xml:space="preserve">**Authors:** [Not provided]  </w:t>
        <w:br/>
        <w:t xml:space="preserve">**Year:** [Not provided]  </w:t>
        <w:br/>
        <w:t xml:space="preserve">**Publisher:** [Not provided]  </w:t>
        <w:br/>
        <w:t xml:space="preserve">**Journal/Conference:** [Not provided]  </w:t>
        <w:br/>
        <w:t xml:space="preserve">**DOI/URL:** [Not provided]  </w:t>
        <w:br/>
        <w:br/>
        <w:t>(Note: The citation lacks specific details such as authors, year, publisher, and DOI/URL, which are typically required for a complete reference.)</w:t>
      </w:r>
    </w:p>
    <w:p>
      <w:r>
        <w:t>[6] Based on the provided citation text, there is not enough information to create a complete reference. Typically, a complete reference would include details such as the author(s), publication year, title, source (journal, conference, book, etc.), and possibly the DOI or URL.</w:t>
        <w:br/>
        <w:br/>
        <w:t>Assuming you want to format it as is, here's a possible reference entry based on the partial information:</w:t>
        <w:br/>
        <w:br/>
        <w:t>**Reference:**</w:t>
        <w:br/>
        <w:t xml:space="preserve">Noisy intermediate-scale quantum computers. </w:t>
        <w:br/>
        <w:br/>
        <w:t>Please provide more details if available for a more complete reference.</w:t>
      </w:r>
    </w:p>
    <w:p>
      <w:r>
        <w:t xml:space="preserve">[6] Author(s): Not provided  </w:t>
        <w:br/>
        <w:t xml:space="preserve">Title: On the impact of quantum computing technology on future developments in high-performance scientific computing  </w:t>
        <w:br/>
        <w:t xml:space="preserve">Publication Year: Not provided  </w:t>
        <w:br/>
        <w:t xml:space="preserve">Journal/Source: Not provided  </w:t>
        <w:br/>
        <w:t xml:space="preserve">Volume: Not provided  </w:t>
        <w:br/>
        <w:t xml:space="preserve">Issue: Not provided  </w:t>
        <w:br/>
        <w:t xml:space="preserve">Pages: Not provided  </w:t>
        <w:br/>
        <w:t xml:space="preserve">DOI/URL: Not provided  </w:t>
        <w:br/>
        <w:br/>
        <w:t>(Note: The citation text does not provide sufficient information to create a complete reference entry.)</w:t>
      </w:r>
    </w:p>
    <w:p>
      <w:r>
        <w:t>[6] Google Quantum AI's Quest for Error-Corrected Quantum Computers. (n.d.). Retrieved from [source URL if available].</w:t>
      </w:r>
    </w:p>
    <w:p>
      <w:r>
        <w:t>[6] Author(s). (Year). *Quantum Computing for Automotive Applications*. Publisher. DOI/Publisher Link (if available).</w:t>
      </w:r>
    </w:p>
    <w:p>
      <w:r>
        <w:t>[7] Author(s). (Year). Title of the work. Publisher. DOI or URL (if available).</w:t>
        <w:br/>
        <w:br/>
        <w:t>Since the provided citation lacks specific author names, publication year, publisher, and additional information, a complete reference cannot be formatted. If you can provide more details, I would be happy to assist you further!</w:t>
      </w:r>
    </w:p>
    <w:p>
      <w:r>
        <w:t>[7] IBM Quantum Computers: Evolution, Performance, and Future Directions. (n.d.).</w:t>
      </w:r>
    </w:p>
    <w:p>
      <w:r>
        <w:t>[7] Google Quantum AI's Quest for Error-Corrected Quantum Computers. (n.d.). Retrieved from [URL if available]</w:t>
      </w:r>
    </w:p>
    <w:p>
      <w:r>
        <w:t xml:space="preserve">[7] Author(s): Not specified  </w:t>
        <w:br/>
        <w:t xml:space="preserve">Title: A Review of Quantum Scientific Computing Algorithms for Engineering Problems  </w:t>
        <w:br/>
        <w:t xml:space="preserve">Publication Year: Not specified  </w:t>
        <w:br/>
        <w:t xml:space="preserve">Journal/Publisher: Not specified  </w:t>
        <w:br/>
        <w:t xml:space="preserve">Volume/Issue: Not specified  </w:t>
        <w:br/>
        <w:t xml:space="preserve">Pages: Not specified  </w:t>
        <w:br/>
        <w:t xml:space="preserve">DOI/URL: Not specified  </w:t>
        <w:br/>
        <w:br/>
        <w:t>(Note: The citation does not provide sufficient information to format a complete reference.)</w:t>
      </w:r>
    </w:p>
    <w:p>
      <w:r>
        <w:t>[7] Author(s). (Year). Title. Publisher/Journal. DOI/URL (if available).</w:t>
        <w:br/>
        <w:br/>
        <w:t>Based on the provided citation text:</w:t>
        <w:br/>
        <w:br/>
        <w:t>**Title:** On the impact of quantum computing technology on future developments in high-performance scientific computing</w:t>
        <w:br/>
        <w:br/>
        <w:t>**Formatted Reference:**</w:t>
        <w:br/>
        <w:t>Author(s). (Year). On the impact of quantum computing technology on future developments in high-performance scientific computing. Publisher/Journal. DOI/URL (if available).</w:t>
      </w:r>
    </w:p>
    <w:p>
      <w:r>
        <w:t>[7] To format the reference information from the citation text provided, I will follow a standard referencing style. Since the citation text does not contain complete information, I will format it as best as possible with the available data.</w:t>
        <w:br/>
        <w:br/>
        <w:t>**Reference:**</w:t>
        <w:br/>
        <w:t>Title: Noisy intermediate-scale quantum computers</w:t>
        <w:br/>
        <w:br/>
        <w:t>(Note: The citation lacks author, publication year, publisher, and other identifying details, so they cannot be included in the formatted reference.)</w:t>
      </w:r>
    </w:p>
    <w:p>
      <w:r>
        <w:t>[8] Google Quantum AI. (n.d.). *Google Quantum AI's quest for error-corrected quantum computers*. Retrieved from [URL if available]</w:t>
      </w:r>
    </w:p>
    <w:p>
      <w:r>
        <w:t>[8] Author(s). (Year). Title of the work. Publisher. DOI/Publisher Info (if available).</w:t>
        <w:br/>
        <w:br/>
        <w:t>Given the provided citation text lacks specific information such as authors, year, and publisher, here's the formatted reference based on the available information:</w:t>
        <w:br/>
        <w:br/>
        <w:t>NASA. (n.d.). Assessing and advancing the potential of quantum computing: A NASA case study. Retrieved from [URL if available].</w:t>
      </w:r>
    </w:p>
    <w:p>
      <w:r>
        <w:t xml:space="preserve">[8] Author(s): Not specified  </w:t>
        <w:br/>
        <w:t xml:space="preserve">Title: A Review of Quantum Scientific Computing Algorithms for Engineering Problems  </w:t>
        <w:br/>
        <w:t xml:space="preserve">Publication Year: Not specified  </w:t>
        <w:br/>
        <w:t xml:space="preserve">Journal/Source: Not specified  </w:t>
        <w:br/>
        <w:t xml:space="preserve">Volume/Issue: Not specified  </w:t>
        <w:br/>
        <w:t xml:space="preserve">Page Numbers: Not specified  </w:t>
        <w:br/>
        <w:t xml:space="preserve">DOI/URL: Not specified  </w:t>
        <w:br/>
        <w:br/>
        <w:t xml:space="preserve">**Formatted Reference:**  </w:t>
        <w:br/>
        <w:t>A Review of Quantum Scientific Computing Algorithms for Engineering Problems. (n.d.).</w:t>
      </w:r>
    </w:p>
    <w:p>
      <w:r>
        <w:t>[8] NISQ Computers: A Path to Quantum Supremacy. (n.d.).</w:t>
      </w:r>
    </w:p>
    <w:p>
      <w:r>
        <w:t>[8] IBM. (n.d.). *IBM Quantum Computers: Evolution, Performance, and Future Directions*. Retrieved from [URL if available]</w:t>
      </w:r>
    </w:p>
    <w:p>
      <w:r>
        <w:t>[9] NISQ Computers: A Path to Quantum Supremacy.</w:t>
      </w:r>
    </w:p>
    <w:p>
      <w:r>
        <w:t>[9] Google Quantum AI's Quest for Error-Corrected Quantum Computers. (n.d.). Retrieved from [insert URL here]</w:t>
      </w:r>
    </w:p>
    <w:p>
      <w:r>
        <w:t xml:space="preserve">[9] Author: Unknown  </w:t>
        <w:br/>
        <w:t xml:space="preserve">Title: Quantum Computing for Automotive Applications  </w:t>
        <w:br/>
        <w:t xml:space="preserve">Year: Unknown  </w:t>
        <w:br/>
        <w:t xml:space="preserve">Source: Unknown  </w:t>
        <w:br/>
        <w:t>Link: Unknown</w:t>
      </w:r>
    </w:p>
    <w:p>
      <w:r>
        <w:t>[9] Here is the formatted reference information extracted from the citation text provided:</w:t>
        <w:br/>
        <w:br/>
        <w:t>**Title:** A Review of Quantum Scientific Computing Algorithms for Engineering Problems</w:t>
        <w:br/>
        <w:br/>
        <w:t>(Note: The citation does not provide author(s), publication year, publisher, or additional details. If such information exists, please provide it for a more complete reference format.)</w:t>
      </w:r>
    </w:p>
    <w:p>
      <w:r>
        <w:t>[10] Author(s). (Year). *Title of the work*. Publisher. URL or DOI (if available)</w:t>
        <w:br/>
        <w:br/>
        <w:t>Based on the citation provided, the formatted reference information would look like this:</w:t>
        <w:br/>
        <w:br/>
        <w:t>Quantum Computing for Automotive Applications. (n.d.). *Quantum Computing for Automotive Applications*. Retrieved from [URL or DOI if available]</w:t>
      </w:r>
    </w:p>
    <w:p>
      <w:r>
        <w:t>[10] Google Quantum AI's Quest for Error-Corrected Quantum Computers. (n.d.). Retrieved from [URL if available]</w:t>
      </w:r>
    </w:p>
    <w:p>
      <w:r>
        <w:t>[10] Here is the formatted reference information extracted from the citation text:</w:t>
        <w:br/>
        <w:br/>
        <w:t xml:space="preserve">Title: NISQ Computers: A Path to Quantum Supremacy  </w:t>
        <w:br/>
        <w:t xml:space="preserve">Author(s): [Not provided]  </w:t>
        <w:br/>
        <w:t xml:space="preserve">Publication Year: [Not provided]  </w:t>
        <w:br/>
        <w:t xml:space="preserve">Publisher: [Not provided]  </w:t>
        <w:br/>
        <w:t xml:space="preserve">DOI/URL: [Not provided]  </w:t>
        <w:br/>
        <w:t xml:space="preserve">Additional Information: [Not provided]  </w:t>
        <w:br/>
        <w:br/>
        <w:t>Note: The citation lacks specific details such as author names, publication year, publisher, and DOI/URL, which are typically required for a complete reference.</w:t>
      </w:r>
    </w:p>
    <w:p>
      <w:r>
        <w:t xml:space="preserve">[10] **Title:** Investing in the Quantum Future: State of Play and Way Forward for Quantum Venture Capital  </w:t>
        <w:br/>
        <w:t xml:space="preserve">**Authors:** [Not provided]  </w:t>
        <w:br/>
        <w:t xml:space="preserve">**Publication Year:** [Not provided]  </w:t>
        <w:br/>
        <w:t xml:space="preserve">**Publisher:** [Not provided]  </w:t>
        <w:br/>
        <w:t xml:space="preserve">**Link:** [Not provided]  </w:t>
        <w:br/>
        <w:t>**Notes:** This citation does not provide the specific authors, publication year, or publisher information.</w:t>
      </w:r>
    </w:p>
    <w:p>
      <w:r>
        <w:t>[11] **Reference:**</w:t>
        <w:br/>
        <w:br/>
        <w:t>Emerging quantum computing algorithms for quantum chemistry. [No additional information available].</w:t>
      </w:r>
    </w:p>
    <w:p>
      <w:r>
        <w:t>[11] Author(s). (Year). Title of the work. Journal/Publisher. DOI/Publisher Link (if available).</w:t>
        <w:br/>
        <w:br/>
        <w:t>Since the citation text you provided does not include author(s), year, or any other specific details, I cannot create a complete formatted reference. Please provide additional information if available.</w:t>
      </w:r>
    </w:p>
    <w:p>
      <w:r>
        <w:t>[11] **Reference:**</w:t>
        <w:br/>
        <w:t xml:space="preserve">Title: Building a Software Stack for Quantum-HPC Integration  </w:t>
        <w:br/>
        <w:t xml:space="preserve">Authors: [Not provided]  </w:t>
        <w:br/>
        <w:t xml:space="preserve">Publication Year: [Not provided]  </w:t>
        <w:br/>
        <w:t xml:space="preserve">Source: [Not provided]  </w:t>
        <w:br/>
        <w:t xml:space="preserve">DOI/Publisher: [Not provided]  </w:t>
        <w:br/>
        <w:br/>
        <w:t>(Note: The citation text provided lacks specific details such as authors, publication year, source, and DOI/publisher information. Please provide additional details if available for a more complete reference.)</w:t>
      </w:r>
    </w:p>
    <w:p>
      <w:r>
        <w:t>[11] To format the reference information from the provided citation text, we would need more details such as the authors, publication year, publisher, and other relevant information which is not provided in the citation text. However, based on the information available, here is a basic format:</w:t>
        <w:br/>
        <w:br/>
        <w:t xml:space="preserve">**Title:** Quantum Computing for Climate Resilience and Sustainability Challenges  </w:t>
        <w:br/>
        <w:t xml:space="preserve">**Authors:** [Not provided]  </w:t>
        <w:br/>
        <w:t xml:space="preserve">**Publication Year:** [Not provided]  </w:t>
        <w:br/>
        <w:t xml:space="preserve">**Publisher:** [Not provided]  </w:t>
        <w:br/>
        <w:t xml:space="preserve">**Source:** [Not provided]  </w:t>
        <w:br/>
        <w:br/>
        <w:t>If you have more specific information, please provide it for a more accurate reference format.</w:t>
      </w:r>
    </w:p>
    <w:p>
      <w:r>
        <w:t xml:space="preserve">[11] Author(s): Not specified  </w:t>
        <w:br/>
        <w:t xml:space="preserve">Title: NP-hard but no longer hard to solve? Using quantum computing to tackle optimization problems  </w:t>
        <w:br/>
        <w:t xml:space="preserve">Publication Year: Not specified  </w:t>
        <w:br/>
        <w:t xml:space="preserve">Journal/Conference: Not specified  </w:t>
        <w:br/>
        <w:t xml:space="preserve">Volume: Not specified  </w:t>
        <w:br/>
        <w:t xml:space="preserve">Issue: Not specified  </w:t>
        <w:br/>
        <w:t xml:space="preserve">Page Range: Not specified  </w:t>
        <w:br/>
        <w:t xml:space="preserve">DOI: Not specified  </w:t>
        <w:br/>
        <w:br/>
        <w:t>(Note: The citation does not provide complete reference information such as author(s), publication year, or source details.)</w:t>
      </w:r>
    </w:p>
    <w:p>
      <w:r>
        <w:t xml:space="preserve">[11] **Title:** Investing in the Quantum Future: State of Play and Way Forward for Quantum Venture Capital  </w:t>
        <w:br/>
        <w:t xml:space="preserve">**Authors:** Not specified  </w:t>
        <w:br/>
        <w:t xml:space="preserve">**Year:** Not specified  </w:t>
        <w:br/>
        <w:t xml:space="preserve">**Publisher:** Not specified  </w:t>
        <w:br/>
        <w:t>**URL:** Not specified</w:t>
      </w:r>
    </w:p>
    <w:p>
      <w:r>
        <w:t>[11] Author(s). (Year). Title. Publisher/Source. DOI/URL (if available).</w:t>
        <w:br/>
        <w:br/>
        <w:t>Since the provided citation text does not contain any specific author, year, or publisher information, it cannot be fully formatted. However, based on the given text, it would look like this in a complete reference format:</w:t>
        <w:br/>
        <w:br/>
        <w:t xml:space="preserve">Quantum Computing for Automotive Applications. (n.d.). Retrieved from [URL if available]. </w:t>
        <w:br/>
        <w:br/>
        <w:t>Please provide additional details if you have them for a more accurate reference.</w:t>
      </w:r>
    </w:p>
    <w:p>
      <w:r>
        <w:t xml:space="preserve">[11] **Title:** Advancing Computing's Foundation of US Industry &amp; Society  </w:t>
        <w:br/>
        <w:t xml:space="preserve">**Authors:** [Not provided]  </w:t>
        <w:br/>
        <w:t xml:space="preserve">**Year:** [Not provided]  </w:t>
        <w:br/>
        <w:t xml:space="preserve">**Publisher:** [Not provided]  </w:t>
        <w:br/>
        <w:t xml:space="preserve">**URL:** [Not provided]  </w:t>
        <w:br/>
        <w:t>**Notes:** Citation does not contain sufficient information for complete reference formatting.</w:t>
      </w:r>
    </w:p>
    <w:p>
      <w:r>
        <w:t>[12] QuCS: A Lecture Series on Quantum Computer Software and System. (n.d.). Retrieved from [URL].</w:t>
      </w:r>
    </w:p>
    <w:p>
      <w:r>
        <w:t>[12] **Title:** Investing in the Quantum Future: State of Play and Way Forward for Quantum Venture Capital</w:t>
        <w:br/>
        <w:br/>
        <w:t>**Authors:** Not specified</w:t>
        <w:br/>
        <w:br/>
        <w:t>**Publisher:** Not specified</w:t>
        <w:br/>
        <w:br/>
        <w:t>**Publication Year:** Not specified</w:t>
        <w:br/>
        <w:br/>
        <w:t>**Additional Information:** No other details provided (e.g., volume, issue, pages)</w:t>
        <w:br/>
        <w:br/>
        <w:t>Note: Since there is limited information available in the citation text, please provide more details if available for a complete reference.</w:t>
      </w:r>
    </w:p>
    <w:p>
      <w:r>
        <w:t>[12] Author(s). (Year). Title of the work. Publisher/Journal. DOI/URL (if available).</w:t>
        <w:br/>
        <w:br/>
        <w:t>Since the citation text you provided does not contain specific information about the authors, year, publisher, or DOI/URL, a complete formatted reference cannot be generated. Please provide additional details if available.</w:t>
      </w:r>
    </w:p>
    <w:p>
      <w:r>
        <w:t>[12] To format the reference information, we would typically need more details such as the authors, publication year, journal name, volume, issue, and page numbers. However, based on the provided citation text, here is a formatted reference with the available information:</w:t>
        <w:br/>
        <w:br/>
        <w:t xml:space="preserve">**Title:** NP-hard but no longer hard to solve? Using quantum computing to tackle optimization problems.  </w:t>
        <w:br/>
        <w:t xml:space="preserve">**Authors:** [Not provided]  </w:t>
        <w:br/>
        <w:t xml:space="preserve">**Year:** [Not provided]  </w:t>
        <w:br/>
        <w:t xml:space="preserve">**Journal:** [Not provided]  </w:t>
        <w:br/>
        <w:t xml:space="preserve">**Volume:** [Not provided]  </w:t>
        <w:br/>
        <w:t xml:space="preserve">**Issue:** [Not provided]  </w:t>
        <w:br/>
        <w:t xml:space="preserve">**Pages:** [Not provided]  </w:t>
        <w:br/>
        <w:br/>
        <w:t>Since the citation lacks specific author and publication details, you may want to fill in those gaps if they are available.</w:t>
      </w:r>
    </w:p>
    <w:p>
      <w:r>
        <w:t>[12] **Reference:**</w:t>
        <w:br/>
        <w:br/>
        <w:t xml:space="preserve">Title: Emerging quantum computing algorithms for quantum chemistry </w:t>
        <w:br/>
        <w:br/>
        <w:t>(Note: The citation provided does not include author(s), publication year, or a source. Please provide additional details if available for a complete reference.)</w:t>
      </w:r>
    </w:p>
    <w:p>
      <w:r>
        <w:t>[12] Advancing Computing's Foundation of US Industry &amp; Society. (n.d.).</w:t>
      </w:r>
    </w:p>
    <w:p>
      <w:r>
        <w:t>[12] Author(s) Unknown. (Year Unknown). *Quantum Computing for Climate Resilience and Sustainability Challenges*. Retrieved from [URL if available].</w:t>
      </w:r>
    </w:p>
    <w:p>
      <w:r>
        <w:t>[13] Author(s). (Year). Title of the paper. Journal/Conference Name. Volume(Issue), Page numbers. DOI/Publisher information (if available).</w:t>
        <w:br/>
        <w:br/>
        <w:t>Since the provided citation text does not contain specific authors, year, or publication details, here is a formatted reference based on the information available:</w:t>
        <w:br/>
        <w:br/>
        <w:t>Comprehensive Survey of QML: From Data Analysis to Algorithmic Advancements. (n.d.). Retrieved from [URL or publication link if available].</w:t>
      </w:r>
    </w:p>
    <w:p>
      <w:r>
        <w:t>[13] QuCS: A Lecture Series on Quantum Computer Software and System. (n.d.). Retrieved from [URL if available]</w:t>
      </w:r>
    </w:p>
    <w:p>
      <w:r>
        <w:t>[13] **Reference:**</w:t>
        <w:br/>
        <w:br/>
        <w:t>Quantum Computing for Climate Resilience and Sustainability Challenges.</w:t>
      </w:r>
    </w:p>
    <w:p>
      <w:r>
        <w:t xml:space="preserve">[13] Author(s): Not provided  </w:t>
        <w:br/>
        <w:t xml:space="preserve">Title: Advancing Computing's Foundation of US Industry &amp; Society  </w:t>
        <w:br/>
        <w:t xml:space="preserve">Year: Not provided  </w:t>
        <w:br/>
        <w:t xml:space="preserve">Publisher: Not provided  </w:t>
        <w:br/>
        <w:t xml:space="preserve">DOI/URL: Not provided  </w:t>
        <w:br/>
        <w:br/>
        <w:t>(Note: Due to the lack of specific details in the citation text, the reference information is incomplete.)</w:t>
      </w:r>
    </w:p>
    <w:p>
      <w:r>
        <w:t>[13] **Reference:**</w:t>
        <w:br/>
        <w:t>Emerging quantum computing algorithms for quantum chemistry.</w:t>
      </w:r>
    </w:p>
    <w:p>
      <w:r>
        <w:t>[13] Here's the formatted reference information:</w:t>
        <w:br/>
        <w:br/>
        <w:t xml:space="preserve">Title: NP-hard but no longer hard to solve? Using quantum computing to tackle optimization problems  </w:t>
        <w:br/>
        <w:t xml:space="preserve">Authors: [Author names not provided in the citation]  </w:t>
        <w:br/>
        <w:t xml:space="preserve">Publication Year: [Year not provided in the citation]  </w:t>
        <w:br/>
        <w:t xml:space="preserve">Source: [Source not provided in the citation]  </w:t>
        <w:br/>
        <w:t xml:space="preserve">DOI/Publisher: [Information not provided in the citation]  </w:t>
        <w:br/>
        <w:br/>
        <w:t>(Note: The citation lacks specific details such as authors, publication year, and source. Please provide additional information if available for a more complete reference.)</w:t>
      </w:r>
    </w:p>
    <w:p>
      <w:r>
        <w:t>[14] To format the reference information from the provided citation text, we will follow a standard format. However, since the citation text does not provide the authors, publication year, or source, I can only format what is available. Here’s the formatted reference:</w:t>
        <w:br/>
        <w:br/>
        <w:t xml:space="preserve">**Title:** Building a Software Stack for Quantum-HPC Integration  </w:t>
        <w:br/>
        <w:t xml:space="preserve">**Authors:** [Not provided]  </w:t>
        <w:br/>
        <w:t xml:space="preserve">**Year:** [Not provided]  </w:t>
        <w:br/>
        <w:t xml:space="preserve">**Source:** [Not provided]  </w:t>
        <w:br/>
        <w:t xml:space="preserve">**Reference Number:** [14]  </w:t>
        <w:br/>
        <w:br/>
        <w:t>Please provide additional details if available for a more complete reference.</w:t>
      </w:r>
    </w:p>
    <w:p>
      <w:r>
        <w:t>[14] Unfortunately, the provided citation text does not contain sufficient information to create a complete reference. Typically, a complete reference would include details such as the authors' names, publication year, journal name, volume, issue, page numbers, and possibly a DOI or URL.</w:t>
        <w:br/>
        <w:br/>
        <w:t>If you can provide additional details about the source, I would be happy to help format it into a proper reference.</w:t>
      </w:r>
    </w:p>
    <w:p>
      <w:r>
        <w:t>[14] Here is the formatted reference information extracted from the citation text:</w:t>
        <w:br/>
        <w:br/>
        <w:t xml:space="preserve">**Title:** QuCS: A Lecture Series on Quantum Computer Software and System  </w:t>
        <w:br/>
        <w:t xml:space="preserve">**Authors:** Not specified  </w:t>
        <w:br/>
        <w:t xml:space="preserve">**Publication Year:** Not specified  </w:t>
        <w:br/>
        <w:t xml:space="preserve">**Publisher:** Not specified  </w:t>
        <w:br/>
        <w:t xml:space="preserve">**URL:** Not specified  </w:t>
        <w:br/>
        <w:t xml:space="preserve">**Additional Information:** Not provided  </w:t>
        <w:br/>
        <w:br/>
        <w:t>(Note: Since the citation does not provide specific details such as authors, publication year, or a publisher, the formatted reference reflects the available information.)</w:t>
      </w:r>
    </w:p>
    <w:p>
      <w:r>
        <w:t>[14] To properly format the reference information, we need more details such as authors, publication year, publisher, or additional citation data. However, based on the provided citation text, I can format it as follows:</w:t>
        <w:br/>
        <w:br/>
        <w:t>**Title:** Quantum Computing for Climate Resilience and Sustainability Challenges</w:t>
        <w:br/>
        <w:br/>
        <w:t>Please provide more details for a complete citation.</w:t>
      </w:r>
    </w:p>
    <w:p>
      <w:r>
        <w:t>[14] Author(s). (Year). Title of the paper. Journal/Conference Name. Volume(Issue), Page range. DOI/Publisher information (if available).</w:t>
        <w:br/>
        <w:br/>
        <w:t>Since there is no author, year, or additional information provided in the citation text, the formatted reference cannot be completed. Please provide more details for a proper reference format.</w:t>
      </w:r>
    </w:p>
    <w:p>
      <w:r>
        <w:t>[14] Here is the formatted reference information extracted from the citation text:</w:t>
        <w:br/>
        <w:br/>
        <w:t xml:space="preserve">Title: NP-hard but no longer hard to solve? Using quantum computing to tackle optimization problems  </w:t>
        <w:br/>
        <w:t xml:space="preserve">Authors: [Not provided]  </w:t>
        <w:br/>
        <w:t xml:space="preserve">Publication Year: [Not provided]  </w:t>
        <w:br/>
        <w:t xml:space="preserve">Publisher/Journal: [Not provided]  </w:t>
        <w:br/>
        <w:t xml:space="preserve">Additional Information: [Not provided]  </w:t>
        <w:br/>
        <w:br/>
        <w:t>(Note: The citation text does not provide details such as authors, publication year, or publisher/journal. Please provide additional information if available for a complete reference.)</w:t>
      </w:r>
    </w:p>
    <w:p>
      <w:r>
        <w:t xml:space="preserve">[14] **Title:** Investing in the Quantum Future: State of Play and Way Forward for Quantum Venture Capital  </w:t>
        <w:br/>
        <w:t xml:space="preserve">**Author(s):** [Not provided]  </w:t>
        <w:br/>
        <w:t xml:space="preserve">**Publication Year:** [Not provided]  </w:t>
        <w:br/>
        <w:t xml:space="preserve">**Publisher:** [Not provided]  </w:t>
        <w:br/>
        <w:t xml:space="preserve">**URL:** [Not provided]  </w:t>
        <w:br/>
        <w:t>**Notes:** This citation does not provide complete reference information. Additional details such as authors, publication year, and publisher are needed for a full citation.</w:t>
      </w:r>
    </w:p>
    <w:p>
      <w:r>
        <w:t xml:space="preserve">[15] It seems that the citation text provided is incomplete as it lacks essential information such as the authors, publication year, publisher, or a DOI. However, I can format it in a general reference style based on the available information. </w:t>
        <w:br/>
        <w:br/>
        <w:t>Here’s the reference in a basic format:</w:t>
        <w:br/>
        <w:br/>
        <w:t xml:space="preserve">**Title:** Advancing Computing's Foundation of US Industry &amp; Society  </w:t>
        <w:br/>
        <w:t xml:space="preserve">**Authors:** [Not provided]  </w:t>
        <w:br/>
        <w:t xml:space="preserve">**Year:** [Not provided]  </w:t>
        <w:br/>
        <w:t xml:space="preserve">**Publisher:** [Not provided]  </w:t>
        <w:br/>
        <w:t xml:space="preserve">**Additional Information:** [Not provided]  </w:t>
        <w:br/>
        <w:br/>
        <w:t>For a complete reference, please provide any additional details you might have.</w:t>
      </w:r>
    </w:p>
    <w:p>
      <w:r>
        <w:t>[15] Author(s). (Year). Title. Publisher. DOI/Publisher Link (if available).</w:t>
        <w:br/>
        <w:br/>
        <w:t>Since the citation text provided does not include specific author(s), year, publisher, or DOI, I can't provide a complete reference. If you could provide more details or context, I would be happy to help format it properly!</w:t>
      </w:r>
    </w:p>
    <w:p>
      <w:r>
        <w:t>[15] **Reference:**</w:t>
        <w:br/>
        <w:br/>
        <w:t>Investing in the Quantum Future: State of Play and Way Forward for Quantum Venture Capital.</w:t>
      </w:r>
    </w:p>
    <w:p>
      <w:r>
        <w:t xml:space="preserve">[15] Author(s): Not specified  </w:t>
        <w:br/>
        <w:t xml:space="preserve">Title: Comprehensive Survey of QML: From Data Analysis to Algorithmic Advancements  </w:t>
        <w:br/>
        <w:t xml:space="preserve">Year: Not specified  </w:t>
        <w:br/>
        <w:t xml:space="preserve">Journal/Source: Not specified  </w:t>
        <w:br/>
        <w:t xml:space="preserve">Volume: Not specified  </w:t>
        <w:br/>
        <w:t xml:space="preserve">Issue: Not specified  </w:t>
        <w:br/>
        <w:t xml:space="preserve">Pages: Not specified  </w:t>
        <w:br/>
        <w:t xml:space="preserve">DOI/URL: Not specified  </w:t>
        <w:br/>
        <w:br/>
        <w:t>(Note: The citation lacks specific details such as author names, publication year, journal name, and other relevant information, which makes it impossible to provide a complete reference.)</w:t>
      </w:r>
    </w:p>
    <w:p>
      <w:r>
        <w:t>[15] QuCS. (n.d.). *QuCS: A lecture series on quantum computer software and system*. Retrieved from [insert URL here if available]</w:t>
      </w:r>
    </w:p>
    <w:p>
      <w:r>
        <w:t>[15] Author(s). (Year). Title of the article. *Journal Name*, Volume(Issue), Page range. DOI or URL (if available).</w:t>
        <w:br/>
        <w:br/>
        <w:t>Note: The citation text provided does not include specific author names, publication year, journal name, volume, issue, or DOI. Please provide additional details to format a complete reference.</w:t>
      </w:r>
    </w:p>
    <w:p>
      <w:r>
        <w:t xml:space="preserve">[15] **Title:** NP-hard but no longer hard to solve? Using quantum computing to tackle optimization problems  </w:t>
        <w:br/>
        <w:t xml:space="preserve">**Authors:** Not provided  </w:t>
        <w:br/>
        <w:t xml:space="preserve">**Year:** Not provided  </w:t>
        <w:br/>
        <w:t xml:space="preserve">**Journal/Conference:** Not provided  </w:t>
        <w:br/>
        <w:t xml:space="preserve">**Volume/Issue:** Not provided  </w:t>
        <w:br/>
        <w:t xml:space="preserve">**Pages:** Not provided  </w:t>
        <w:br/>
        <w:t xml:space="preserve">**Publisher:** Not provided  </w:t>
        <w:br/>
        <w:t xml:space="preserve">**DOI/URL:** Not provided  </w:t>
        <w:br/>
        <w:br/>
        <w:t>(Note: The citation text provided does not contain sufficient information to fully format a reference. Please provide additional details if available.)</w:t>
      </w:r>
    </w:p>
    <w:p>
      <w:r>
        <w:t xml:space="preserve">[16] **Title:** Investing in the Quantum Future: State of Play and Way Forward for Quantum Venture Capital  </w:t>
        <w:br/>
        <w:t xml:space="preserve">**Authors:** Not specified  </w:t>
        <w:br/>
        <w:t xml:space="preserve">**Publication Year:** Not specified  </w:t>
        <w:br/>
        <w:t xml:space="preserve">**Publisher:** Not specified  </w:t>
        <w:br/>
        <w:t xml:space="preserve">**URL:** Not specified  </w:t>
        <w:br/>
        <w:t xml:space="preserve">**Access Date:** Not specified  </w:t>
        <w:br/>
        <w:br/>
        <w:t>*Note: The citation lacks specific details such as authors, publication year, publisher, and URL. Please provide additional information if available for a complete reference formatting.*</w:t>
      </w:r>
    </w:p>
    <w:p>
      <w:r>
        <w:t>[16] **Reference:**</w:t>
        <w:br/>
        <w:t>Advancing Computing's Foundation of US Industry &amp; Society.</w:t>
      </w:r>
    </w:p>
    <w:p>
      <w:r>
        <w:t>[16] Here is the formatted reference information based on the provided citation text:</w:t>
        <w:br/>
        <w:br/>
        <w:t xml:space="preserve">Title: NP-hard but no longer hard to solve? Using quantum computing to tackle optimization problems  </w:t>
        <w:br/>
        <w:t xml:space="preserve">Authors: [Not provided]  </w:t>
        <w:br/>
        <w:t xml:space="preserve">Year: [Not provided]  </w:t>
        <w:br/>
        <w:t xml:space="preserve">Source: [Not provided]  </w:t>
        <w:br/>
        <w:t xml:space="preserve">Additional Information: [Not provided]  </w:t>
        <w:br/>
        <w:br/>
        <w:t>Please provide any missing information if you would like a more complete reference.</w:t>
      </w:r>
    </w:p>
    <w:p>
      <w:r>
        <w:t>[16] **Reference:**</w:t>
        <w:br/>
        <w:t xml:space="preserve">Title: Building a Software Stack for Quantum-HPC Integration  </w:t>
        <w:br/>
        <w:t>(Note: The citation does not provide author names, publication year, or source details. Please provide additional information for a complete reference.)</w:t>
      </w:r>
    </w:p>
    <w:p>
      <w:r>
        <w:t>[16] To format the reference information for the citation provided, I would need more details such as the authors, publication year, journal name, volume, issue, pages, and publisher if available. However, based on the given citation text, I can format it as follows, assuming it is a journal article:</w:t>
        <w:br/>
        <w:br/>
        <w:t>**Reference:**</w:t>
        <w:br/>
        <w:t>Emerging quantum computing algorithms for quantum chemistry. (n.d.). *Journal Name*, *Volume*(Issue), Page range. DOI/Publisher link (if available).</w:t>
        <w:br/>
        <w:br/>
        <w:t>Please replace the placeholders with the actual details if they are available.</w:t>
      </w:r>
    </w:p>
    <w:p>
      <w:r>
        <w:t xml:space="preserve">[16] Author(s): Not specified  </w:t>
        <w:br/>
        <w:t xml:space="preserve">Title: Comprehensive Survey of QML: From Data Analysis to Algorithmic Advancements  </w:t>
        <w:br/>
        <w:t xml:space="preserve">Journal/Publisher: Not specified  </w:t>
        <w:br/>
        <w:t xml:space="preserve">Year: Not specified  </w:t>
        <w:br/>
        <w:t xml:space="preserve">Volume: Not specified  </w:t>
        <w:br/>
        <w:t xml:space="preserve">Issue: Not specified  </w:t>
        <w:br/>
        <w:t xml:space="preserve">Pages: Not specified  </w:t>
        <w:br/>
        <w:t>DOI/URL: Not specified</w:t>
      </w:r>
    </w:p>
    <w:p>
      <w:r>
        <w:t>[16] QuCS: A Lecture Series on Quantum Computer Software and System. (n.d.). Retrieved from [URL if available].</w:t>
      </w:r>
    </w:p>
    <w:p>
      <w:r>
        <w:t>[17] Here's the extracted and formatted reference information:</w:t>
        <w:br/>
        <w:br/>
        <w:t>**Title:** NP-hard but no longer hard to solve? Using quantum computing to tackle optimization problems</w:t>
        <w:br/>
        <w:br/>
        <w:t>(Note: As the citation does not provide authors, publication year, journal name, volume, or page numbers, this information is not included in the formatted reference.)</w:t>
      </w:r>
    </w:p>
    <w:p>
      <w:r>
        <w:t xml:space="preserve">[17] **Title:** Building a Software Stack for Quantum-HPC Integration  </w:t>
        <w:br/>
        <w:t xml:space="preserve">**Reference Number:** 17  </w:t>
        <w:br/>
        <w:t xml:space="preserve">**Authors:** Not provided  </w:t>
        <w:br/>
        <w:t xml:space="preserve">**Publication Year:** Not provided  </w:t>
        <w:br/>
        <w:t xml:space="preserve">**Publisher/Journal:** Not provided  </w:t>
        <w:br/>
        <w:t xml:space="preserve">**Volume/Issue:** Not provided  </w:t>
        <w:br/>
        <w:t xml:space="preserve">**Pages:** Not provided  </w:t>
        <w:br/>
        <w:t xml:space="preserve">**DOI/URL:** Not provided  </w:t>
        <w:br/>
        <w:br/>
        <w:t>*Note: The citation does not contain sufficient information to create a complete reference.*</w:t>
      </w:r>
    </w:p>
    <w:p>
      <w:r>
        <w:t>[17] QuCS: A Lecture Series on Quantum Computer Software and System. (n.d.). Retrieved from [insert URL if available]</w:t>
      </w:r>
    </w:p>
    <w:p>
      <w:r>
        <w:t>[17] To properly format the reference information from the citation text provided, we need to follow a standard citation format. Since the authors, publication year, and publisher are not provided in the citation text, I will format it to the best of my abilities based on the information available.</w:t>
        <w:br/>
        <w:br/>
        <w:t>Here is the extracted and formatted reference:</w:t>
        <w:br/>
        <w:br/>
        <w:t xml:space="preserve">Quantum Computing for Climate Resilience and Sustainability Challenges. (n.d.). </w:t>
        <w:br/>
        <w:br/>
        <w:t>(Note: "n.d." stands for "no date," indicating that the year of publication is not specified. If more information is available, such as authors or publication details, please provide it for a more complete reference.)</w:t>
      </w:r>
    </w:p>
    <w:p>
      <w:r>
        <w:t>[17] **Title:** Investing in the Quantum Future: State of Play and Way Forward for Quantum Venture Capital</w:t>
        <w:br/>
        <w:br/>
        <w:t>**Authors:** [Not provided]</w:t>
        <w:br/>
        <w:br/>
        <w:t>**Year of Publication:** [Not provided]</w:t>
        <w:br/>
        <w:br/>
        <w:t>**Source:** [Not provided]</w:t>
        <w:br/>
        <w:br/>
        <w:t>**Publisher:** [Not provided]</w:t>
        <w:br/>
        <w:br/>
        <w:t>**URL:** [Not provided]</w:t>
        <w:br/>
        <w:br/>
        <w:t>**Note:** The citation lacks specific details such as authors, year of publication, source, and publisher. Please provide additional information for a more complete reference.</w:t>
      </w:r>
    </w:p>
    <w:p>
      <w:r>
        <w:t xml:space="preserve">[17] **Title:** Advancing Computing's Foundation of US Industry &amp; Society  </w:t>
        <w:br/>
        <w:t xml:space="preserve">**Source:** Not specified (no author or publication details provided)  </w:t>
        <w:br/>
        <w:t xml:space="preserve">**Reference Number:** [17]  </w:t>
        <w:br/>
        <w:br/>
        <w:t>(Note: The citation text does not provide sufficient information to format a complete reference. Additional details such as author, publication year, publisher, or URL are needed for a full citation.)</w:t>
      </w:r>
    </w:p>
    <w:p>
      <w:r>
        <w:t>[18] Here is the extracted and formatted reference information:</w:t>
        <w:br/>
        <w:br/>
        <w:t xml:space="preserve">Title: Quantum Computing for Climate Resilience and Sustainability Challenges  </w:t>
        <w:br/>
        <w:t xml:space="preserve">Authors: [Not provided]  </w:t>
        <w:br/>
        <w:t xml:space="preserve">Publication Year: [Not provided]  </w:t>
        <w:br/>
        <w:t xml:space="preserve">Publisher: [Not provided]  </w:t>
        <w:br/>
        <w:t xml:space="preserve">DOI/URL: [Not provided]  </w:t>
        <w:br/>
        <w:br/>
        <w:t>(Note: Since the citation text does not provide specific details such as authors, publication year, or a DOI/URL, those fields are marked as [Not provided].)</w:t>
      </w:r>
    </w:p>
    <w:p>
      <w:r>
        <w:t xml:space="preserve">[18] **Title:** Building a Software Stack for Quantum-HPC Integration  </w:t>
        <w:br/>
        <w:t xml:space="preserve">**Authors:** [Not provided in the citation]  </w:t>
        <w:br/>
        <w:t xml:space="preserve">**Publication Year:** [Not provided in the citation]  </w:t>
        <w:br/>
        <w:t xml:space="preserve">**Journal/Publisher:** [Not provided in the citation]  </w:t>
        <w:br/>
        <w:t xml:space="preserve">**Volume/Issue:** [Not provided in the citation]  </w:t>
        <w:br/>
        <w:t xml:space="preserve">**Pages:** [Not provided in the citation]  </w:t>
        <w:br/>
        <w:t xml:space="preserve">**DOI/URL:** [Not provided in the citation]  </w:t>
        <w:br/>
        <w:br/>
        <w:t>*Note: The citation lacks specific details such as authors, publication year, journal, and DOI/URL, which are typically required for a complete reference.*</w:t>
      </w:r>
    </w:p>
    <w:p>
      <w:r>
        <w:t xml:space="preserve">[18] Author: Not specified  </w:t>
        <w:br/>
        <w:t xml:space="preserve">Title: Advancing Computing's Foundation of US Industry &amp; Society  </w:t>
        <w:br/>
        <w:t xml:space="preserve">Publication Year: Not specified  </w:t>
        <w:br/>
        <w:t xml:space="preserve">Publisher: Not specified  </w:t>
        <w:br/>
        <w:t xml:space="preserve">URL: Not specified  </w:t>
        <w:br/>
        <w:br/>
        <w:t>Please provide more details if available, or let me know if you would like to include placeholders for the missing information.</w:t>
      </w:r>
    </w:p>
    <w:p>
      <w:r>
        <w:t>[18] Here is the formatted reference information based on the provided citation text:</w:t>
        <w:br/>
        <w:br/>
        <w:t xml:space="preserve">**Title:** Investing in the Quantum Future: State of Play and Way Forward for Quantum Venture Capital  </w:t>
        <w:br/>
        <w:t xml:space="preserve">**Authors:** [Not provided]  </w:t>
        <w:br/>
        <w:t xml:space="preserve">**Publication Year:** [Not provided]  </w:t>
        <w:br/>
        <w:t xml:space="preserve">**Publisher:** [Not provided]  </w:t>
        <w:br/>
        <w:t xml:space="preserve">**URL/DOI:** [Not provided]  </w:t>
        <w:br/>
        <w:br/>
        <w:t>Please provide additional details if available for a more complete reference.</w:t>
      </w:r>
    </w:p>
    <w:p>
      <w:r>
        <w:t>[18] To format the reference information from the provided citation text, additional details such as authors, publication year, journal/book title, volume, issue, pages, and publisher would typically be needed. However, since this information is not included in the citation text, I can only provide a placeholder format that you can fill in with the required details.</w:t>
        <w:br/>
        <w:br/>
        <w:t>Here’s a formatted reference placeholder:</w:t>
        <w:br/>
        <w:br/>
        <w:t>**Author(s). (Year). Title of the article. *Journal/Book Title*, Volume(Issue), Page range. DOI/Publisher (if applicable).**</w:t>
        <w:br/>
        <w:br/>
        <w:t>For your specific citation, it might look like this:</w:t>
        <w:br/>
        <w:br/>
        <w:t>**[Author(s)]. (Year). Emerging quantum computing algorithms for quantum chemistry. *Journal/Book Title*, Volume(Issue), Page range. DOI/Publisher (if applicable).**</w:t>
        <w:br/>
        <w:br/>
        <w:t>Please replace the placeholders with the appropriate information.</w:t>
      </w:r>
    </w:p>
    <w:p>
      <w:r>
        <w:t>[19] Author(s). (Year). Title of the paper. *Journal/Conference Name*. [Details such as DOI, volume, issue, pages if available].</w:t>
        <w:br/>
        <w:br/>
        <w:t>Since the citation text provided does not include specific details such as author names, publication year, journal or conference name, or any other identifying information, I cannot format a complete reference. Please provide additional details to create a proper reference.</w:t>
      </w:r>
    </w:p>
    <w:p>
      <w:r>
        <w:t>[19] Author(s). (Year). Title of the paper. Journal/Conference Name. Volume(Issue), Page Numbers. DOI/Publisher.</w:t>
        <w:br/>
        <w:br/>
        <w:t>Since the provided citation text does not contain specific author names, year, or publication details, a complete formatted reference cannot be created. Please provide additional information to enable the formatting.</w:t>
      </w:r>
    </w:p>
    <w:p>
      <w:r>
        <w:t>[19] Unfortunately, the citation text provided does not contain sufficient information to create a complete reference. There is no author, publication year, publisher, or source information available. If you can provide more details about the document, I would be happy to help format the reference.</w:t>
      </w:r>
    </w:p>
    <w:p>
      <w:r>
        <w:t xml:space="preserve">[20] Author(s): Not specified  </w:t>
        <w:br/>
        <w:t xml:space="preserve">Title: Character Complexity: A Novel Measure for Quantum Circuit Analysis  </w:t>
        <w:br/>
        <w:t xml:space="preserve">Year: Not specified  </w:t>
        <w:br/>
        <w:t xml:space="preserve">Journal/Publisher: Not specified  </w:t>
        <w:br/>
        <w:t xml:space="preserve">Volume: Not specified  </w:t>
        <w:br/>
        <w:t xml:space="preserve">Issue: Not specified  </w:t>
        <w:br/>
        <w:t xml:space="preserve">Pages: Not specified  </w:t>
        <w:br/>
        <w:t xml:space="preserve">DOI/URL: Not specified  </w:t>
        <w:br/>
        <w:br/>
        <w:t>(Note: Due to the lack of specific information provided in the citation text, several fields remain unspecified.)</w:t>
      </w:r>
    </w:p>
    <w:p>
      <w:r>
        <w:t xml:space="preserve">[20] Author(s): Not specified  </w:t>
        <w:br/>
        <w:t xml:space="preserve">Title: Deep Learning on Mobile Devices - A Review  </w:t>
        <w:br/>
        <w:t xml:space="preserve">Year: Not specified  </w:t>
        <w:br/>
        <w:t xml:space="preserve">Source: Not specified  </w:t>
        <w:br/>
        <w:t xml:space="preserve">DOI/URL: Not specified  </w:t>
        <w:br/>
        <w:br/>
        <w:t>(Note: The citation lacks specific details such as authors, year of publication, and source. Please provide additional information for a more complete reference.)</w:t>
      </w:r>
    </w:p>
    <w:p>
      <w:r>
        <w:t>[20] Here is the formatted reference information based on the provided citation text:</w:t>
        <w:br/>
        <w:br/>
        <w:t xml:space="preserve">Title: A Contemporary Survey on 6G Wireless Networks: Potentials, Recent Advances, Technical Challenges and Future Trends  </w:t>
        <w:br/>
        <w:t xml:space="preserve">Authors: [Not provided in the citation]  </w:t>
        <w:br/>
        <w:t xml:space="preserve">Year: [Not provided in the citation]  </w:t>
        <w:br/>
        <w:t xml:space="preserve">Journal/Source: [Not provided in the citation]  </w:t>
        <w:br/>
        <w:t xml:space="preserve">Volume: [Not provided in the citation]  </w:t>
        <w:br/>
        <w:t xml:space="preserve">Issue: [Not provided in the citation]  </w:t>
        <w:br/>
        <w:t xml:space="preserve">Pages: [Not provided in the citation]  </w:t>
        <w:br/>
        <w:t xml:space="preserve">Publisher: [Not provided in the citation]  </w:t>
        <w:br/>
        <w:t xml:space="preserve">DOI: [Not provided in the citation]  </w:t>
        <w:br/>
        <w:br/>
        <w:t>Please provide any missing information, such as authors, year, and publication details, if available, for a complete reference.</w:t>
      </w:r>
    </w:p>
    <w:p>
      <w:r>
        <w:t>[20] **Reference:**</w:t>
        <w:br/>
        <w:t>Author(s). (Year). *Software Engineering Challenges of Deep Learning*. [Publisher/Journal, if available]. [DOI/URL, if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