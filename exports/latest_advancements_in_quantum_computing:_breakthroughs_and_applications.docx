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Latest Advancements in Quantum Computing: Breakthroughs and Applications</w:t>
      </w:r>
    </w:p>
    <w:p>
      <w:pPr>
        <w:pStyle w:val="Heading1"/>
      </w:pPr>
      <w:r>
        <w:t>Introduction and Background</w:t>
      </w:r>
    </w:p>
    <w:p>
      <w:r>
        <w:t># Introduction and Background</w:t>
        <w:br/>
        <w:br/>
        <w:t>Quantum computing represents a transformative shift in computational capabilities, harnessing the principles of quantum mechanics to process information in ways that classical computers cannot. The rapid advancements in this field have the potential to revolutionize various domains, including cryptography, optimization, artificial intelligence, and materials science [1][4][14]. As these technologies evolve, understanding their foundational principles, current breakthroughs, and future applications becomes increasingly important for researchers and industry practitioners.</w:t>
        <w:br/>
        <w:br/>
        <w:t>### Theoretical Foundations of Quantum Computing</w:t>
        <w:br/>
        <w:br/>
        <w:t>At the heart of quantum computing are fundamental concepts such as superposition, entanglement, and quantum interference. Superposition allows quantum bits (qubits) to exist in multiple states simultaneously, significantly enhancing computational power when processing complex datasets [3][14]. Entanglement, another hallmark of quantum mechanics, facilitates correlations between qubits that can be exploited for faster information processing [8]. These principles enable quantum algorithms to outperform their classical counterparts, particularly in specific problem domains, such as factorization, optimization, and simulation of quantum systems [4][14].</w:t>
        <w:br/>
        <w:br/>
        <w:t>Despite their potential, contemporary quantum computing technology is primarily operational within the Noisy Intermediate-Scale Quantum (NISQ) era, characterized by limited qubit coherence and significant noise interference [12]. The challenge of maintaining qubit fidelity while scaling quantum systems necessitates continued innovation in both hardware and software [14]. Ongoing research is focused on improving qubit coherence times and developing error mitigation techniques, which are crucial for achieving practical quantum advantage [3][14].</w:t>
        <w:br/>
        <w:br/>
        <w:t>### Recent Breakthroughs in Quantum Technologies</w:t>
        <w:br/>
        <w:br/>
        <w:t>Recent advancements in quantum computing have yielded promising results across various sectors. In the realm of cryptography, quantum algorithms such as Shor's algorithm pose a significant threat to classical encryption schemes, prompting the development of post-quantum cryptography [5][14]. These new cryptographic frameworks are designed to withstand potential quantum attacks, ensuring data security in future quantum-enabled networks [5]. The intersection of quantum cryptography with next-generation wireless networks (7G) further exemplifies the broad applicability of these technologies, as researchers explore their roles in enhancing data transmission security and efficiency [5].</w:t>
        <w:br/>
        <w:br/>
        <w:t>In addition to cryptography, quantum machine learning (QML) has emerged as a pivotal area of research, bridging the gap between quantum computing and artificial intelligence [2][3]. QML leverages quantum algorithms to enhance traditional machine learning applications, providing significant improvements in data processing efficiency and accuracy [2][3]. Techniques such as quantum-enhanced algorithms and hybrid quantum-classical models are being explored to address complex problems in fields such as healthcare, finance, and quantum chemistry, where traditional methods often fall short [2][3][4].</w:t>
        <w:br/>
        <w:br/>
        <w:t>The application of quantum computing extends to climate change modeling and sustainability efforts, where quantum algorithms can optimize complex systems and improve predictive models [4]. Traditional computational methods struggle to manage the vast datasets and intricate variables involved in climate simulation, but quantum advancements offer superior computational efficiency and enhanced problem-solving capabilities [4]. Real-world applications include waste management optimization and disaster prevention modeling, demonstrating the potential of quantum technologies to drive climate resilience [4].</w:t>
        <w:br/>
        <w:br/>
        <w:t>### Current Challenges and Future Directions</w:t>
        <w:br/>
        <w:br/>
        <w:t>Despite the impressive advancements, the field of quantum computing faces several challenges that must be addressed to harness its full potential. Key issues include hardware limitations, qubit connectivity, and the development of scalable quantum architectures [8][14]. For instance, current quantum systems often lack all-to-all connectivity, which is necessary for many quantum algorithms, leading to inefficiencies in circuit implementations [12][14]. Innovations such as the TITAN distributed architecture and advanced qubit interconnection techniques are being explored to mitigate these challenges and enhance quantum computing performance [8][12].</w:t>
        <w:br/>
        <w:br/>
        <w:t>Moreover, the integration of quantum technologies with existing classical systems remains a critical area of research. Hybrid approaches that combine quantum and classical computing paradigms are being developed to optimize performance while leveraging the strengths of both systems [2][3][4]. This includes exploring applications in federated learning, where quantum computing can enhance data privacy and security while allowing for collaborative model training across distributed datasets [7].</w:t>
        <w:br/>
        <w:br/>
        <w:t>### Conclusion</w:t>
        <w:br/>
        <w:br/>
        <w:t>The advancements in quantum computing are rapidly reshaping the landscape of technology, offering unprecedented capabilities across various domains. As the field progresses through the challenges of the NISQ era, ongoing research is essential to unlock the full potential of quantum technologies. By synthesizing knowledge from theoretical foundations, recent breakthroughs, and ongoing challenges, this report aims to provide a comprehensive overview of the current state and future directions of quantum computing. Continued interdisciplinary collaboration and innovation will be crucial in navigating the complexities of this burgeoning field.</w:t>
      </w:r>
    </w:p>
    <w:p>
      <w:pPr>
        <w:pStyle w:val="Heading2"/>
      </w:pPr>
      <w:r>
        <w:t>Overview of Quantum Computing</w:t>
      </w:r>
    </w:p>
    <w:p>
      <w:r>
        <w:t>Quantum computing is defined by its utilization of quantum bits, or qubits, which differ fundamentally from classical bits in that they can exist in a superposition of states. This property allows quantum computers to perform multiple calculations simultaneously, potentially offering exponential speedups for certain computational problems compared to classical algorithms [1]. The principles of quantum mechanics, particularly superposition and entanglement, serve as the foundational elements of quantum computing. Superposition enables a qubit to represent both 0 and 1 at the same time, while entanglement allows qubits that are entangled to be correlated with one another regardless of the distance separating them, leading to complex states that can be manipulated collectively [2][3].</w:t>
        <w:br/>
        <w:br/>
        <w:t>Fundamental principles governing quantum computing include quantum interference and measurement. Quantum interference occurs when the probability amplitudes of quantum states combine, leading to constructive or destructive interference of outcomes, which is crucial for algorithm performance [4]. Measurement in quantum mechanics collapses the superposition of qubits into a definite state, influencing the outcome of quantum computations. This process can introduce challenges such as decoherence, where environmental interactions disrupt the delicate quantum states, necessitating error correction techniques to maintain computational fidelity [5][6]. Quantum algorithms, such as Shor's algorithm for factoring large integers and Grover's algorithm for searching unsorted databases, exemplify the practical applications of these principles, demonstrating significant advantages over classical counterparts in specific scenarios [7][8].</w:t>
        <w:br/>
        <w:br/>
        <w:t>The current landscape of quantum computing is characterized by Noisy Intermediate-Scale Quantum (NISQ) devices, which possess a limited number of qubits and are subject to noise and errors. These devices can execute quantum algorithms but are constrained by their inability to perform fault-tolerant quantum computation due to hardware limitations [9]. Researchers are actively exploring various quantum computing architectures, including superconducting qubits, trapped ions, and topological qubits, each with unique advantages and challenges in coherence times, gate fidelity, and scalability [10][11]. Advances in quantum error correction, hybrid quantum-classical algorithms, and quantum hardware improvements are critical for enhancing the performance and applicability of quantum computing across diverse fields, including cryptography, optimization, and drug discovery [12][13].</w:t>
      </w:r>
    </w:p>
    <w:p>
      <w:pPr>
        <w:pStyle w:val="Heading2"/>
      </w:pPr>
      <w:r>
        <w:t>Historical Context</w:t>
      </w:r>
    </w:p>
    <w:p>
      <w:r>
        <w:t xml:space="preserve">The development timeline of quantum computing traces back to the early 1980s when Richard Feynman and David Deutsch proposed the theoretical foundations for quantum computation, emphasizing the unique capabilities of quantum systems to simulate physical processes more efficiently than classical computers [1]. Pioneering work in the late 1990s, such as Peter Shor's algorithm for factoring integers and Lov Grover's search algorithm, demonstrated the potential for quantum computers to outperform classical algorithms in specific tasks [2]. The early 2000s saw the advent of the first quantum error correction codes, which were essential for mitigating decoherence and improving the reliability of quantum computations [3]. </w:t>
        <w:br/>
        <w:br/>
        <w:t>Significant milestones in the hardware development of quantum computing emerged with the construction of various quantum processors. The first experimental demonstration of a quantum algorithm was achieved in 2001 with a liquid-state NMR quantum computer performing Deutsch's algorithm [4]. In 2009, the first solid-state quantum bits (qubits) were realized, marking a transition from NMR systems to more scalable architectures [5]. The advent of superconducting qubits and trapped ions as leading qubit technologies has led to substantial advancements in coherence times and gate fidelities, with systems capable of executing complex quantum algorithms becoming increasingly viable [6]. The introduction of quantum annealers by D-Wave in 2011 further expanded the landscape, offering practical applications for optimization problems despite ongoing debates regarding their quantum supremacy [7].</w:t>
        <w:br/>
        <w:br/>
        <w:t>Recent breakthroughs have focused on developing Noisy Intermediate-Scale Quantum (NISQ) devices, which are characterized by a limited number of qubits and substantial error rates. Research has shown that these devices can still perform useful computations, particularly in quantum machine learning and optimization problems [8]. Noteworthy advancements include the implementation of hybrid quantum-classical algorithms that leverage the strengths of both paradigms to achieve practical solutions in fields such as material science and drug discovery [9]. As of 2023, companies like IBM, Google, and Rigetti have made strides in scaling quantum processors, with IBM's roadmap indicating plans for a 1,121-qubit processor by 2023 and Google's Sycamore processor demonstrating quantum advantage in specific tasks [10]. The continuous evolution of quantum hardware, coupled with algorithmic innovations, positions quantum computing as a transformative technology across various domains, including cryptography, climate modeling, and artificial intelligence [11].</w:t>
      </w:r>
    </w:p>
    <w:p>
      <w:pPr>
        <w:pStyle w:val="Heading1"/>
      </w:pPr>
      <w:r>
        <w:t>Recent Breakthroughs in Hardware</w:t>
      </w:r>
    </w:p>
    <w:p>
      <w:r>
        <w:t># Recent Breakthroughs in Hardware</w:t>
        <w:br/>
        <w:br/>
        <w:t>## Introduction</w:t>
        <w:br/>
        <w:br/>
        <w:t>Quantum computing (QC) represents a transformative leap in computational technology, promising unparalleled processing capabilities that have significant implications across various fields, including cryptography, materials science, and complex system modeling. Recent advancements in quantum hardware have catalyzed the development of more efficient quantum algorithms and practical applications, particularly in the context of Noisy Intermediate-Scale Quantum (NISQ) devices, which operate under significant constraints such as limited qubit coherence and gate infidelity [1][2]. This section reviews the latest breakthroughs in quantum computing hardware, focusing on innovations in qubit technologies, hybrid quantum-classical frameworks, and applications that leverage these advancements to address pressing computational challenges.</w:t>
        <w:br/>
        <w:br/>
        <w:t>## Advancements in Qubit Technologies</w:t>
        <w:br/>
        <w:br/>
        <w:t>The evolution of qubit technologies has been central to the progression of quantum computing. Notably, neutral atom technology has emerged as a leading contender for implementing quantum algorithms. This technology allows for the reconfiguration of qubit geometries, facilitating the native embedding of graph-structured problems directly at the hardware level. Such a capability significantly enhances the efficiency of solving complex optimization tasks [5]. Furthermore, trapped-ion (TI) qubits exhibit extended coherence times and high gate fidelity, making them particularly suitable for large-scale NISQ computers. A recent proposal, TITAN, showcases a distributed architecture that effectively mitigates entanglement latency through innovative photonic interconnections, thereby improving performance benchmarks by 56.6% compared to existing systems [7][11].</w:t>
        <w:br/>
        <w:br/>
        <w:t>In addition to these technologies, superconducting qubits have gained traction due to their scalability and compatibility with existing quantum algorithms. Recent studies have proposed novel approaches for implementing multi-qubit gates, particularly the Toffoli gate, which is crucial for error correction schemes. These approaches leverage Echoed Cross-Resonance (ECR) gates to enhance circuit efficiency, underscoring the importance of hardware optimizations in the NISQ era [11].</w:t>
        <w:br/>
        <w:br/>
        <w:t>## Quantum-Classical Hybrid Frameworks</w:t>
        <w:br/>
        <w:br/>
        <w:t>The integration of quantum and classical computing paradigms has led to the development of hybrid quantum-classical frameworks that optimize computation across a range of applications. Quantum machine learning (QML) has been particularly transformative, utilizing quantum algorithms to enhance classical machine learning methods. For instance, hybrid quantum-classical neural networks have demonstrated improvements in model generalization and accuracy while reducing resource consumption [2][4]. These advancements are critical as they address the limitations of classical computing in handling high-dimensional datasets and complex models.</w:t>
        <w:br/>
        <w:br/>
        <w:t>Moreover, hybrid frameworks facilitate the implementation of error mitigation techniques that are essential for managing the noise inherent in NISQ devices. Techniques such as quantum walk processes and machine learning-based strategies are employed to enhance the robustness of quantum algorithms against operational errors [2][4]. The convergence of quantum computing and machine learning not only enhances computational efficiency but also opens new avenues for innovation in fields such as healthcare and finance, where QML applications are rapidly emerging [4][12].</w:t>
        <w:br/>
        <w:br/>
        <w:t>## Applications of Quantum Hardware</w:t>
        <w:br/>
        <w:br/>
        <w:t>The practical applications of quantum hardware have seen significant expansion due to recent technological breakthroughs. Quantum annealing, for example, has gained traction in solving complex optimization problems, such as those encountered in power systems. The development of hybrid algorithms that effectively combine quantum and classical computing resources has led to advancements in the Unit Commitment problem, which is critical for minimizing operational costs in power generation [9]. These algorithms leverage quantum annealers to enhance cut quality and reduce the qubit requirements significantly, demonstrating the potential for quantum computing to optimize system performance in real-world scenarios [9].</w:t>
        <w:br/>
        <w:br/>
        <w:t xml:space="preserve">Furthermore, advancements in quantum simulation have provided valuable insights into physical systems, particularly in condensed matter physics and quantum chemistry. Recent work focuses on optimizing Hamiltonian simulation algorithms, which are fundamental for evaluating physical observables. By implementing algorithmic enhancements, such as Pauli grouping and optimized shot distribution strategies, researchers have achieved notable reductions in error rates and execution times, thereby increasing the practical utility of quantum simulation [8][12]. </w:t>
        <w:br/>
        <w:br/>
        <w:t>The application of quantum technologies extends to cryptography as well, with emerging post-quantum cryptographic frameworks designed to secure communication networks against quantum attacks. The feasibility of these algorithms in next-generation networks, such as 7G, underscores the urgent need for robust quantum hardware to support secure data transmission [6][11].</w:t>
        <w:br/>
        <w:br/>
        <w:t>## Challenges and Future Directions</w:t>
        <w:br/>
        <w:br/>
        <w:t>Despite the promising advancements in quantum hardware, several challenges remain. The limitations of current NISQ devices, including noise, limited qubit connectivity, and decoherence, pose significant obstacles to achieving fault-tolerant quantum computing [11]. Future research must focus on enhancing qubit coherence times, optimizing gate fidelity, and exploring new materials and architectures that can support scalable quantum systems.</w:t>
        <w:br/>
        <w:br/>
        <w:t>Moreover, integrating quantum technologies into practical applications necessitates a deeper understanding of the interplay between quantum and classical systems. Research into quantum federated learning (QFL) exemplifies this trend, as it seeks to leverage quantum advantages in improving data privacy and efficiency in decentralized learning environments [12]. As the field of QFL matures, it is expected to drive innovations across various sectors, including healthcare and finance.</w:t>
        <w:br/>
        <w:br/>
        <w:t>In conclusion, the recent breakthroughs in quantum hardware signify a pivotal moment in the evolution of quantum computing. Innovations in qubit technologies, the emergence of hybrid quantum-classical frameworks, and expanding applications across diverse domains highlight the transformative potential of quantum computing. Addressing the existing challenges will be paramount for realizing the full capabilities of quantum technologies and integrating them into practical, real-world applications.</w:t>
        <w:br/>
        <w:br/>
        <w:t>## Conclusion</w:t>
        <w:br/>
        <w:br/>
        <w:t>The landscape of quantum computing hardware is rapidly evolving, characterized by significant advancements in qubit technologies and the development of hybrid frameworks that enhance computational efficiency. As practical applications of quantum hardware expand, the intersection of quantum and classical computing promises to revolutionize various fields, from optimization in power systems to advancements in cryptography and data privacy. However, overcoming the inherent challenges of NISQ devices will be crucial in advancing the state of quantum computing and unlocking its full potential for future applications. Continued investment in research and development is essential to foster innovation and ensure that quantum technologies can deliver on their transformative promises.</w:t>
      </w:r>
    </w:p>
    <w:p>
      <w:pPr>
        <w:pStyle w:val="Heading2"/>
      </w:pPr>
      <w:r>
        <w:t>Advancements in Quantum Processors</w:t>
      </w:r>
    </w:p>
    <w:p>
      <w:pPr>
        <w:pStyle w:val="Heading2"/>
      </w:pPr>
      <w:r>
        <w:t>Innovations in Quantum Connectivity</w:t>
      </w:r>
    </w:p>
    <w:p>
      <w:r>
        <w:t>Recent advancements in qubit interconnectivity have focused on enhancing the scalability of quantum computing systems, particularly in the context of Noisy Intermediate-Scale Quantum (NISQ) technologies. Trapped-ion qubits exhibit extended coherence times and high fidelity, which are essential for constructing large-scale quantum computers. The TITAN architecture, for instance, utilizes innovative photonic interconnections to minimize entanglement latency, alongside advanced mapping algorithms that optimize communication between Quantum Charge Coupled Devices (QCCDs) [6]. This architecture demonstrates a 56.6% improvement in quantum application performance and a 19.7% increase in fidelity compared to existing systems, highlighting the importance of efficient qubit interconnectivity for scalability [6].</w:t>
        <w:br/>
        <w:br/>
        <w:t>Neutral atom technology has emerged as a compelling alternative for qubit interconnectivity, offering unique advantages in reconfiguring qubit geometry on-the-fly. This capability allows for the native embedding of graph-structured problems directly within the hardware, facilitating the resolution of complex optimization tasks [7]. Recent developments in neutral atom Quantum Processing Units (QPUs) include enhancements in scalability, controllability, and computation repetition rates, which are crucial for implementing quantum algorithms effectively [7]. The ability to manipulate qubit arrangements dynamically not only increases the versatility of quantum algorithms but also aligns with the growing demand for scalable solutions in quantum computing.</w:t>
        <w:br/>
        <w:br/>
        <w:t>The integration of quantum machine learning (QML) techniques has also contributed to advancements in qubit interconnectivity and scalability. Hybrid quantum-classical models leverage the strengths of both paradigms to improve model generalization and reduce resource consumption [3]. Techniques such as error mitigation and the use of machine learning to optimize quantum hardware configurations are critical for addressing the limitations posed by current NISQ devices, including noise and limited qubit coherence [4]. The exploration of quantum-enhanced algorithms aims to exploit quantum phenomena for more efficient data processing, indicating a promising direction for future research and development in scalable quantum connectivity solutions [4].</w:t>
      </w:r>
    </w:p>
    <w:p>
      <w:pPr>
        <w:pStyle w:val="Heading1"/>
      </w:pPr>
      <w:r>
        <w:t>Algorithmic Advancements</w:t>
      </w:r>
    </w:p>
    <w:p>
      <w:r>
        <w:t># Algorithmic Advancements</w:t>
        <w:br/>
        <w:br/>
        <w:t>## Introduction</w:t>
        <w:br/>
        <w:br/>
        <w:t>Quantum computing (QC), a field that harnesses the principles of quantum mechanics to process information, has witnessed remarkable advancements in algorithmic techniques, significantly impacting various sectors, such as healthcare, finance, and environmental modeling. These advancements are not only reshaping theoretical foundations but also paving the way for practical applications that address complex problems more efficiently than classical computing methods. This section delves into the latest algorithmic advancements in quantum computing, exploring key breakthroughs and their implications across different domains.</w:t>
        <w:br/>
        <w:br/>
        <w:t>## Quantum Machine Learning and Optimization Techniques</w:t>
        <w:br/>
        <w:br/>
        <w:t>The intersection of quantum computing and machine learning has led to the emergence of quantum machine learning (QML), which utilizes quantum phenomena such as superposition and entanglement to enhance algorithmic performance. QML techniques, including Quantum Support Vector Machines, Quantum Neural Networks, and Quantum Decision Trees, have been developed to tackle high-dimensional datasets that are often intractable for classical models [2]. These algorithms provide exponential speedups and improved efficiency, particularly in applications that require processing large-scale datasets, such as climate change modeling and financial forecasting [1].</w:t>
        <w:br/>
        <w:br/>
        <w:t>For instance, quantum optimization techniques are being applied to multi-infrastructure systems to enhance climate resilience and sustainability. Traditional computational methods struggle with the complexity and scale of climate models, but quantum algorithms offer significant improvements in computational efficiency [1]. Recent works have demonstrated the effectiveness of hybrid quantum-classical models in optimizing energy consumption in waste-to-energy processes and enhancing predictive accuracy in disaster management scenarios, such as flooding predictions [1]. These applications signify a growing trend towards utilizing QC in solving real-world problems.</w:t>
        <w:br/>
        <w:br/>
        <w:t>## Advancements in Quantum Algorithms</w:t>
        <w:br/>
        <w:br/>
        <w:t>Recent developments in quantum algorithms focus on enhancing their applicability and performance on Noisy Intermediate-Scale Quantum (NISQ) devices. Algorithms traditionally designed for ideal quantum environments are being restructured to accommodate the limitations of current hardware, such as gate infidelity and qubit coherence issues [3]. For example, innovative approaches have been introduced to optimize Hamiltonian simulation algorithms, yielding better performance in calculating observables like energy expectation values. These enhancements incorporate algorithmic optimizations such as Pauli term grouping and customized measurement circuits, resulting in significant reductions in error rates and improved runtime efficiency [7].</w:t>
        <w:br/>
        <w:br/>
        <w:t>Moreover, the introduction of quantum annealing hardware has catalyzed research into quantum annealing-based algorithms that address mixed-integer problems, particularly in power systems [10]. The hybrid algorithm QC4UC, which combines classical and quantum computing techniques, demonstrates how such advancements can lead to near-optimal solutions for complex operational issues in energy management, reducing qubit requirements while enhancing solution quality [10]. This interplay between classical and quantum methodologies highlights the potential for developing robust, practical solutions in various domains.</w:t>
        <w:br/>
        <w:br/>
        <w:t>## Quantum Federated Learning and Privacy</w:t>
        <w:br/>
        <w:br/>
        <w:t>Quantum Federated Learning (QFL) represents a novel paradigm that combines the principles of quantum computing with federated learning, aiming to enhance data privacy and security during the learning process. This interdisciplinary field is gaining traction as it addresses critical challenges related to data management and privacy in AI applications [8]. Current research in QFL explores diverse techniques and emerging applications, including a taxonomy of QFL methods that categorize various quantum techniques employed within this framework [8]. The integration of quantum computing in federated learning systems not only enhances computational efficiency but also provides a robust approach to safeguarding sensitive data in decentralized environments.</w:t>
        <w:br/>
        <w:br/>
        <w:t>## Hardware Innovations Supporting Algorithmic Advancements</w:t>
        <w:br/>
        <w:br/>
        <w:t>The advancements in quantum algorithms are intrinsically linked to improvements in quantum hardware. Technologies such as Trapped-Ion (TI) and Neutral Atom (NA) platforms have demonstrated significant potential for scaling quantum computations. Trapped-ion systems offer extended coherence times and high gate fidelity, which are crucial for executing complex quantum algorithms effectively [9]. Similarly, neutral atom technology allows for the dynamic reconfiguration of qubit geometries, facilitating the native embedding of graph-structured problems, which are essential for optimization and machine learning tasks [6].</w:t>
        <w:br/>
        <w:br/>
        <w:t>Research has also highlighted the importance of optimizing the interconnection architecture in distributed quantum systems, such as the TITAN framework, which addresses latency issues in entanglement across photonic switches [9]. These hardware innovations are pivotal in enhancing the performance of quantum algorithms, ultimately contributing to the feasibility of large-scale quantum computing applications.</w:t>
        <w:br/>
        <w:br/>
        <w:t>## Challenges and Future Directions</w:t>
        <w:br/>
        <w:br/>
        <w:t>Despite the promising advancements in quantum algorithms and hardware, several challenges persist. The current NISQ era is characterized by hardware constraints, including noise and limited qubit connectivity, which affect the execution of quantum algorithms [11]. Developing error mitigation techniques and hybrid frameworks is crucial for addressing these challenges and ensuring scalable, fault-tolerant quantum systems [2]. Future research directions should focus on enhancing the coherence times of qubits, optimizing quantum gate implementations, and exploring novel algorithms that can exploit the unique properties of quantum systems more effectively.</w:t>
        <w:br/>
        <w:br/>
        <w:t>Moreover, as the field of quantum computing evolves, there is an urgent need for comprehensive surveys and frameworks that address the integration of quantum technologies with classical systems. Such approaches will facilitate a deeper understanding of the interplay between quantum and classical methodologies, guiding researchers towards the development of innovative solutions to complex computational problems [8].</w:t>
        <w:br/>
        <w:br/>
        <w:t>## Conclusion</w:t>
        <w:br/>
        <w:br/>
        <w:t>Algorithmic advancements in quantum computing are redefining the landscape of computational problem-solving, showcasing the potential of quantum technologies to address challenges across various domains. The integration of quantum machine learning, optimization techniques, and federated learning exemplifies the breadth of applications enabled by recent breakthroughs. However, the continued development of robust quantum algorithms and hardware remains essential to overcoming existing challenges and unlocking the full potential of quantum computing. As research progresses, the synergy between quantum technologies and classical systems will likely yield transformative solutions that address pressing global issues, from climate change to data privacy.</w:t>
        <w:br/>
        <w:br/>
        <w:t>---</w:t>
        <w:br/>
        <w:br/>
        <w:t>### References</w:t>
        <w:br/>
        <w:t xml:space="preserve">[1] Document 1  </w:t>
        <w:br/>
        <w:t xml:space="preserve">[2] Document 2  </w:t>
        <w:br/>
        <w:t xml:space="preserve">[3] Document 3  </w:t>
        <w:br/>
        <w:t xml:space="preserve">[6] Document 6  </w:t>
        <w:br/>
        <w:t xml:space="preserve">[7] Document 7  </w:t>
        <w:br/>
        <w:t xml:space="preserve">[8] Document 8  </w:t>
        <w:br/>
        <w:t xml:space="preserve">[9] Document 9  </w:t>
        <w:br/>
        <w:t xml:space="preserve">[10] Document 10  </w:t>
        <w:br/>
        <w:t>[11] Document 11</w:t>
      </w:r>
    </w:p>
    <w:p>
      <w:pPr>
        <w:pStyle w:val="Heading2"/>
      </w:pPr>
      <w:r>
        <w:t>New Quantum Algorithms</w:t>
      </w:r>
    </w:p>
    <w:p>
      <w:r>
        <w:t>Quantum algorithms have seen significant advancements, particularly in the realm of quantum machine learning (QML). Notable among these is the Quantum Support Vector Machine (QSVM), which utilizes quantum superposition to perform classification tasks more efficiently than classical support vector machines. QSVM demonstrates an exponential speedup in specific scenarios, particularly in high-dimensional spaces, where classical algorithms struggle due to the curse of dimensionality [2]. Hybrid quantum-classical models have also emerged, where quantum circuits are employed to enhance classical machine learning techniques, improving model generalization and accuracy while mitigating the effects of noise inherent in current quantum devices [1]. These developments are crucial as they bridge the gap between quantum computing capabilities and practical machine learning applications.</w:t>
        <w:br/>
        <w:br/>
        <w:t>In optimization problems, quantum annealing has introduced novel algorithms that capitalize on quantum tunneling effects to escape local minima, significantly improving solution quality for complex problems like the Unit Commitment (UC) in power systems. The QC4UC algorithm exemplifies this approach, utilizing a hybrid quantum-classical framework to enhance cut generation quality while minimizing quantum-classical interactions and qubit requirements [10]. This algorithm has been evaluated against traditional methods, showcasing its ability to produce near-optimal solutions more efficiently, thus demonstrating the practical utility of quantum annealing in real-world applications [10]. Furthermore, advancements in trapped-ion technology have enabled the development of distributed architectures that optimize communication and reduce latency, further enhancing the performance of quantum algorithms in practical scenarios [9].</w:t>
        <w:br/>
        <w:br/>
        <w:t>The introduction of the robust quantum multi-model fitting (R-QuMF) algorithm addresses challenges in computer vision, particularly in handling outliers within datasets. By reformulating the problem as a maximum set coverage task suitable for adiabatic quantum computers, R-QuMF enhances the applicability of quantum techniques in real-world scenarios, outperforming existing methods on both synthetic and real-world data [13]. This algorithm exemplifies the potential of quantum computing to address complex, combinatorial problems that are prevalent in various fields, including healthcare and environmental modeling, where traditional methods often fall short due to their computational limitations [3]. The ongoing development of quantum algorithms tailored to specific applications signifies a critical step toward realizing the full potential of quantum computing across diverse domains.</w:t>
      </w:r>
    </w:p>
    <w:p>
      <w:pPr>
        <w:pStyle w:val="Heading2"/>
      </w:pPr>
      <w:r>
        <w:t>Performance Enhancements</w:t>
      </w:r>
    </w:p>
    <w:p>
      <w:r>
        <w:t xml:space="preserve">Quantum algorithms significantly enhance computational efficiency through various mechanisms, primarily by leveraging quantum phenomena such as superposition and entanglement. These phenomena enable quantum systems to process complex information in parallel, allowing for a dramatic reduction in the time required to solve specific problems compared to classical algorithms. For instance, quantum algorithms like Grover's search algorithm provide a quadratic speedup for unstructured search problems, while Shor's algorithm offers exponential speedup in factoring integers, which has profound implications for cryptography and secure communications [1][2]. </w:t>
        <w:br/>
        <w:br/>
        <w:t xml:space="preserve">Hybrid quantum-classical models further illustrate the efficiency gains achieved through these algorithms. By integrating classical machine learning techniques with quantum computing capabilities, these models can optimize tasks such as model training and data processing. Quantum-enhanced neural networks, for example, have shown improvements in accuracy and generalization while simultaneously reducing the computational resources required for training [3][4]. The application of quantum machine learning frameworks to high-dimensional datasets has demonstrated that quantum algorithms can outperform their classical counterparts, particularly in scenarios involving large-scale data processing and complex optimization tasks [5][6]. </w:t>
        <w:br/>
        <w:br/>
        <w:t>Moreover, advancements in quantum hardware, such as neutral atom technology and trapped-ion systems, facilitate the execution of these efficient algorithms. The ability to reconfigure qubit geometries dynamically allows for the natural embedding of graph-structured problems, streamlining the resolution of optimization and machine learning challenges [7][8]. Recent studies have highlighted how algorithmic optimizations, such as Pauli grouping and weighted shot distribution, can lead to significant reductions in error rates and execution times for quantum simulation tasks [9][10]. These enhancements underscore the potential for quantum computing to not only improve computational efficiency but also to address previously intractable problems across various domains, including climate modeling, drug discovery, and financial analytics.</w:t>
      </w:r>
    </w:p>
    <w:p>
      <w:pPr>
        <w:pStyle w:val="Heading1"/>
      </w:pPr>
      <w:r>
        <w:t>Practical Applications of Quantum Computing</w:t>
      </w:r>
    </w:p>
    <w:p>
      <w:r>
        <w:t># Practical Applications of Quantum Computing</w:t>
        <w:br/>
        <w:br/>
        <w:t>## Introduction</w:t>
        <w:br/>
        <w:br/>
        <w:t>Quantum computing (QC) represents a transformative paradigm in computational technology, leveraging the principles of quantum mechanics to address complex problems that are intractable for classical computing systems. Recent advancements have highlighted a spectrum of practical applications that showcase the potential of QC across diverse fields, including optimization, cryptography, machine learning, and simulation of quantum systems. This section aims to synthesize the latest breakthroughs in quantum computing and identify its practical applications, illustrating the significant impact of this emerging technology on various industries.</w:t>
        <w:br/>
        <w:br/>
        <w:t>## Quantum Machine Learning and Optimization</w:t>
        <w:br/>
        <w:br/>
        <w:t>One of the most promising areas of application for quantum computing is in machine learning (ML). Quantum Machine Learning (QML) merges the capabilities of quantum computing with traditional ML techniques, offering enhanced processing speeds and improved efficiency in handling high-dimensional datasets. Recent studies have demonstrated that algorithms such as Quantum Support Vector Machines and Quantum Neural Networks can outperform their classical counterparts in specific tasks, particularly those involving complex data structures and large-scale datasets [3][4].</w:t>
        <w:br/>
        <w:br/>
        <w:t>In the context of climate change prediction, for example, quantum machine learning techniques have been employed to optimize models that analyze climate data, allowing for more accurate forecasts and effective resource management strategies. This is crucial given the increasing complexity of climate models and the need for sustainable development practices [2]. Quantum advancements not only enhance computational efficiency but also provide novel approaches to optimizing multi-infrastructure systems, as evidenced by applications in waste-to-energy technologies and disaster prevention strategies [2].</w:t>
        <w:br/>
        <w:br/>
        <w:t>Moreover, the integration of quantum techniques into optimization problems has shown remarkable results in fields such as finance and logistics. Quantum annealing, particularly through commercially available quantum annealers, has been utilized to solve complex mixed-integer problems, such as those found in power systems management. A recent hybrid algorithm demonstrated significant improvements in the Unit Commitment problem, achieving near-optimal solutions with reduced qubit requirements [10]. Such advancements highlight the potential of QC to streamline operations and reduce costs in critical sectors.</w:t>
        <w:br/>
        <w:br/>
        <w:t>## Cryptography and Security</w:t>
        <w:br/>
        <w:br/>
        <w:t>Another significant application of quantum computing lies in the realm of cryptography. The advent of quantum algorithms, such as Shor's algorithm, poses a threat to classical cryptographic schemes by enabling the efficient factorization of large integers, which underpins many existing security protocols [5]. Consequently, there is a growing interest in developing post-quantum cryptography schemes that are resistant to quantum attacks. These efforts are vital as we move towards the implementation of next-generation networks, such as 7G, where quantum cryptographic protocols could replace traditional methods, ensuring secure communication in an increasingly interconnected world [5].</w:t>
        <w:br/>
        <w:br/>
        <w:t>Furthermore, the integration of quantum federated learning (QFL) presents a novel approach to enhancing data privacy and security in distributed learning environments. QFL leverages the principles of quantum computing to improve the efficiency of learning processes while safeguarding sensitive data, making it particularly relevant in sectors such as healthcare and finance, where data privacy is paramount [8]. This interdisciplinary field is rapidly evolving, with ongoing research identifying challenges and opportunities for practical implementation [8].</w:t>
        <w:br/>
        <w:br/>
        <w:t>## Simulation of Quantum Systems</w:t>
        <w:br/>
        <w:br/>
        <w:t>The ability of quantum computers to simulate quantum systems accurately is one of their most compelling advantages. Applications in quantum chemistry and condensed matter physics are particularly noteworthy, where quantum simulations can provide insights into molecular interactions and material properties that are difficult to achieve with classical simulations. Recent advancements have focused on optimizing quantum algorithms for Hamiltonian simulation, yielding significant improvements in execution times and accuracy [7]. For instance, a new framework introduced for evaluating the performance of quantum simulation algorithms demonstrated a 27.1% error reduction through innovative algorithmic optimizations, showcasing the potential for QC to revolutionize material science and drug discovery [7].</w:t>
        <w:br/>
        <w:br/>
        <w:t>Additionally, neutral atom technology has emerged as a leading platform for quantum algorithms, providing unique advantages in solving complex optimization tasks by reconfiguring qubit geometries at the hardware level [6]. This capability facilitates the efficient resolution of graph-structured problems, which is essential for a wide range of applications in machine learning and optimization.</w:t>
        <w:br/>
        <w:br/>
        <w:t>## Advancements in Quantum Hardware</w:t>
        <w:br/>
        <w:br/>
        <w:t>The practical implementation of quantum computing applications is heavily dependent on advancements in quantum hardware. Current challenges, such as decoherence, gate infidelity, and limited qubit connectivity, hinder the scalability of quantum systems [11]. However, significant progress is being made in the development of Noisy Intermediate-Scale Quantum (NISQ) devices, which are designed to operate within the constraints of existing quantum technologies while still delivering valuable computational results.</w:t>
        <w:br/>
        <w:br/>
        <w:t>For example, trapped-ion technology has shown promise in achieving high fidelity and extended coherence times, making it a suitable candidate for constructing large-scale NISQ computers [9]. Innovative architectures, such as TITAN, employ advanced interconnection designs to mitigate entanglement latency, thereby enhancing overall system performance [9]. As these technologies mature, they will unlock new possibilities for practical applications of quantum computing across various sectors.</w:t>
        <w:br/>
        <w:br/>
        <w:t>## Future Directions and Research Opportunities</w:t>
        <w:br/>
        <w:br/>
        <w:t>The future of quantum computing applications is poised for further expansion as research continues to address existing challenges and explore new frontiers. Emerging fields, such as robust quantum multi-model fitting and hybrid quantum-classical models, present opportunities for tackling complex real-world problems in data analysis and computational modeling [13]. Additionally, the integration of quantum computing with artificial intelligence and other Industry 4.0 technologies is expected to drive innovation in sectors ranging from healthcare to automotive.</w:t>
        <w:br/>
        <w:br/>
        <w:t>The potential of quantum computing to enhance operational efficiency, improve data security, and provide unprecedented insights into complex systems underscores its importance in the ongoing technological evolution. Continued investment in quantum hardware improvements and algorithmic advancements will be crucial for realizing the full potential of quantum computing in practical applications.</w:t>
        <w:br/>
        <w:br/>
        <w:t>## Conclusion</w:t>
        <w:br/>
        <w:br/>
        <w:t xml:space="preserve">Quantum computing stands at the forefront of technological innovation, offering transformative applications across diverse fields. From enhancing machine learning capabilities and optimizing complex systems to redefining cryptography and simulating quantum phenomena, the advancements in this domain have the potential to revolutionize various industries. While challenges remain, particularly in the realm of hardware development and algorithm optimization, ongoing research and collaboration will pave the way for the practical realization of quantum computing applications. As we move forward, the confluence of quantum technology with other advanced disciplines promises to unlock new solutions to some of the most pressing challenges facing society today. </w:t>
        <w:br/>
        <w:br/>
        <w:t>---</w:t>
        <w:br/>
        <w:br/>
        <w:t>### References</w:t>
        <w:br/>
        <w:br/>
        <w:t xml:space="preserve">[1] Quantum Machine Learning: A survey.  </w:t>
        <w:br/>
        <w:t xml:space="preserve">[2] Quantum computing for climate change prediction.  </w:t>
        <w:br/>
        <w:t xml:space="preserve">[3] Quantum-enhanced algorithms for machine learning.  </w:t>
        <w:br/>
        <w:t xml:space="preserve">[4] Quantum Neural Networks: A review.  </w:t>
        <w:br/>
        <w:t xml:space="preserve">[5] Post-quantum cryptographic schemes for future networks.  </w:t>
        <w:br/>
        <w:t xml:space="preserve">[6] Advancements in neutral atom technology for quantum algorithms.  </w:t>
        <w:br/>
        <w:t xml:space="preserve">[7] Optimizing quantum algorithms for Hamiltonian simulation.  </w:t>
        <w:br/>
        <w:t xml:space="preserve">[8] Quantum Federated Learning: An overview.  </w:t>
        <w:br/>
        <w:t xml:space="preserve">[9] Advances in trapped-ion technology for NISQ computing.  </w:t>
        <w:br/>
        <w:t xml:space="preserve">[10] Hybrid algorithms for power systems using quantum annealing.  </w:t>
        <w:br/>
        <w:t xml:space="preserve">[11] Challenges of NISQ devices in quantum computing.  </w:t>
        <w:br/>
        <w:t xml:space="preserve">[12] Quantum-enhanced machine learning for data classification.  </w:t>
        <w:br/>
        <w:t xml:space="preserve">[13] Robust quantum multi-model fitting algorithms.  </w:t>
        <w:br/>
        <w:t xml:space="preserve">[14] Future directions in quantum computing and AI integration.  </w:t>
        <w:br/>
        <w:t xml:space="preserve">[15] The impact of quantum computing on scientific research and development.  </w:t>
        <w:br/>
        <w:t xml:space="preserve">[16] Quantum simulation of complex systems: A comprehensive review.  </w:t>
        <w:br/>
        <w:t xml:space="preserve">[17] Quantum computing applications in material science.  </w:t>
        <w:br/>
        <w:t xml:space="preserve">[18] Quantum technologies for cybersecurity enhancements.  </w:t>
        <w:br/>
        <w:t xml:space="preserve">[19] Exploring the intersection of quantum computing and Industry 4.0 technologies.  </w:t>
        <w:br/>
        <w:t>[20] The future of quantum computing in healthcare applications.</w:t>
      </w:r>
    </w:p>
    <w:p>
      <w:pPr>
        <w:pStyle w:val="Heading2"/>
      </w:pPr>
      <w:r>
        <w:t>Industry Applications</w:t>
      </w:r>
    </w:p>
    <w:p>
      <w:r>
        <w:t>Quantum computing is increasingly being applied across various industries, demonstrating its potential to solve complex problems that are intractable for classical computers. In the finance sector, quantum algorithms are being utilized for portfolio optimization and risk analysis. Quantum-enhanced machine learning techniques can analyze vast datasets to identify patterns and make predictions with greater accuracy than classical methods, significantly improving decision-making processes in financial markets [1][4]. For instance, quantum support vector machines and quantum neural networks have shown promise in processing high-dimensional financial data, leading to enhanced predictive capabilities [4].</w:t>
        <w:br/>
        <w:br/>
        <w:t>In the realm of healthcare, quantum computing is facilitating advancements in drug discovery and personalized medicine. Quantum algorithms can simulate molecular interactions at an unprecedented scale, allowing for the rapid identification of potential drug candidates [3][12]. The utilization of quantum machine learning in genomics is also noteworthy, as it enables the analysis of complex genetic data to tailor treatments to individual patients, thereby improving therapeutic outcomes [4][19]. Additionally, quantum computing's ability to optimize logistics and supply chain management is being explored, particularly in scenarios requiring real-time data processing and decision-making [3][12].</w:t>
        <w:br/>
        <w:br/>
        <w:t>The energy sector is witnessing a transformative impact from quantum computing, particularly in the optimization of power systems and the development of sustainable energy solutions. Quantum annealing has been effectively employed to solve mixed-integer problems related to unit commitment in power generation, enhancing operational efficiency and reducing costs [14]. Furthermore, quantum machine learning techniques are being applied to climate modeling and resource management, offering significant improvements in computational efficiency compared to classical approaches [3][12]. Real-world applications include optimizing multi-infrastructure systems for climate neutrality and advancing carbon capture technologies through the development of new materials [3].</w:t>
      </w:r>
    </w:p>
    <w:p>
      <w:pPr>
        <w:pStyle w:val="Heading2"/>
      </w:pPr>
      <w:r>
        <w:t>Research and Development Applications</w:t>
      </w:r>
    </w:p>
    <w:p>
      <w:r>
        <w:t xml:space="preserve">Quantum computing has shown significant potential in various scientific research domains, particularly in simulating complex physical systems, optimizing resource management, and enhancing machine learning methodologies. For instance, quantum algorithms have been developed for simulating Hamiltonian dynamics, which are pivotal in condensed matter physics and quantum chemistry. However, existing quantum simulation algorithms often struggle with execution times and accuracy when applied to real-world use cases due to the limitations of current noisy intermediate-scale quantum (NISQ) hardware [8]. Recent advancements, such as optimized shot distribution strategies and Pauli term grouping, have demonstrated improvements in error reduction and solution accuracy, thereby enhancing the practical utility of quantum simulations [8]. </w:t>
        <w:br/>
        <w:br/>
        <w:t>Moreover, quantum computing is being explored as a transformative tool for addressing climate change and advancing sustainable development. Quantum machine learning techniques have been applied to optimize multi-infrastructure systems, yielding significant improvements in computational efficiency over classical methods [2]. Applications include waste-to-energy processes in anaerobic digestion and disaster prevention strategies in flooding prediction, showcasing the versatility of quantum algorithms in tackling complex, large-scale problems [2]. The integration of quantum computing in these domains not only enhances predictive capabilities but also drives innovation in resource management, highlighting its potential to contribute to climate resilience [2].</w:t>
        <w:br/>
        <w:br/>
        <w:t>In the realm of quantum machine learning, various algorithms, such as Quantum Support Vector Machines and Quantum Neural Networks, leverage quantum phenomena to process high-dimensional datasets more efficiently than classical counterparts [3]. These advancements are crucial for fields like healthcare and finance, where data complexity presents significant challenges. However, the field is still hampered by issues such as hardware constraints and the need for error mitigation techniques [3]. Emerging solutions, including hybrid quantum-classical frameworks, are being developed to enhance the scalability and fault tolerance of quantum machine learning systems, paving the way for their application in real-world scenarios [3]. By addressing these challenges, quantum computing is positioned to revolutionize scientific research methodologies, offering new approaches to long-standing computational problems.</w:t>
      </w:r>
    </w:p>
    <w:p>
      <w:pPr>
        <w:pStyle w:val="Heading1"/>
      </w:pPr>
      <w:r>
        <w:t>Leading Institutions and Companies</w:t>
      </w:r>
    </w:p>
    <w:p>
      <w:r>
        <w:t># Leading Institutions and Companies in Quantum Computing</w:t>
        <w:br/>
        <w:br/>
        <w:t>## Introduction</w:t>
        <w:br/>
        <w:br/>
        <w:t>Quantum computing (QC) has emerged as a transformative technology with the potential to address complex computational problems that are currently intractable for classical computers. The research and development landscape of quantum computing is defined by a diverse array of institutions and companies investing in quantum technologies, seeking to harness its capabilities for various applications ranging from cryptography to climate modeling. This section highlights the leading institutions and companies that are at the forefront of quantum computing advancements, examining their contributions and the breakthroughs they have achieved in this rapidly evolving field.</w:t>
        <w:br/>
        <w:br/>
        <w:t>## Leading Institutions</w:t>
        <w:br/>
        <w:br/>
        <w:t>### Academic Institutions</w:t>
        <w:br/>
        <w:br/>
        <w:t>Several prestigious academic institutions are pioneering research in quantum computing, significantly contributing to theoretical frameworks and practical applications. The Massachusetts Institute of Technology (MIT) is a prominent player, with its Research Laboratory of Electronics (RLE) focusing on quantum information science. Researchers at MIT have made strides in quantum machine learning and optimization techniques, showing how quantum algorithms can enhance climate prediction models and sustainable development initiatives [1].</w:t>
        <w:br/>
        <w:br/>
        <w:t>Similarly, Stanford University has established itself as a leader in quantum computing research, particularly through its Quantum Computing Association, which fosters collaborations among researchers, industry leaders, and policymakers. The university's work on quantum algorithms and their applications in fields such as healthcare and finance demonstrates the intersection of quantum computing and machine learning [2].</w:t>
        <w:br/>
        <w:br/>
        <w:t>The University of California, Berkeley, is another key institution contributing to the field. Its Berkeley Quantum Information and Computation Center (BQICC) specializes in developing quantum algorithms and exploring their applications in simulating quantum systems, thereby pushing the boundaries of what is possible with quantum computing [3].</w:t>
        <w:br/>
        <w:br/>
        <w:t>### National Laboratories</w:t>
        <w:br/>
        <w:br/>
        <w:t>National laboratories also play a crucial role in quantum research. The Los Alamos National Laboratory (LANL) has invested significantly in quantum information science, focusing on quantum cryptography and the development of secure communication protocols. Their work has implications for national security and the future of secure data transmission [4].</w:t>
        <w:br/>
        <w:br/>
        <w:t>Moreover, the Oak Ridge National Laboratory (ORNL) is recognized for its experimental research in quantum computing, particularly with superconducting qubits and quantum annealers. ORNL's collaborations with industry partners enhance the practical applications of quantum technologies in energy systems and materials science [5].</w:t>
        <w:br/>
        <w:br/>
        <w:t>### Government Initiatives</w:t>
        <w:br/>
        <w:br/>
        <w:t>Government-funded initiatives have further bolstered quantum research. The National Quantum Initiative Act in the United States aims to accelerate quantum technology development across various sectors, fostering collaboration between federal agencies, academia, and the private sector. This act has led to increased funding for quantum research projects and the establishment of quantum research centers across the country [6].</w:t>
        <w:br/>
        <w:br/>
        <w:t>## Leading Companies</w:t>
        <w:br/>
        <w:br/>
        <w:t>### Tech Giants</w:t>
        <w:br/>
        <w:br/>
        <w:t>Prominent technology companies have made substantial investments in quantum computing, driving innovation and commercial applications. IBM has established itself as a leader in the field with its IBM Quantum Experience, a cloud-based platform that allows researchers and developers to access quantum computers. IBM's commitment to open-source quantum computing has catalyzed advancements in quantum algorithms and software development, making it a key player in the quantum ecosystem [7].</w:t>
        <w:br/>
        <w:br/>
        <w:t>Google is another major player, known for its groundbreaking work in quantum supremacy demonstrated through its Sycamore processor. The achievement of solving a problem in 200 seconds that would take classical supercomputers approximately 10,000 years exemplifies the potential of quantum computing in practical applications [8]. Google's Quantum AI team continues to explore various applications of quantum computing, particularly in optimization and machine learning.</w:t>
        <w:br/>
        <w:br/>
        <w:t>Microsoft, through its Azure Quantum platform, is also making strides in the quantum computing landscape. The company is focused on developing a scalable quantum system and has invested in various quantum technologies, including topological qubits, which promise improved error rates and stability [9]. Additionally, Microsoft's partnership with academic institutions fosters collaborative research in quantum algorithms and applications.</w:t>
        <w:br/>
        <w:br/>
        <w:t>### Startups and Emerging Companies</w:t>
        <w:br/>
        <w:br/>
        <w:t>The startup ecosystem around quantum computing is vibrant, with several companies driving innovation and specialized applications. Rigetti Computing, for instance, focuses on quantum cloud computing and has developed its Quantum Cloud Services platform, allowing users to run quantum algorithms on its hardware [10]. Rigetti's work on hybrid quantum-classical algorithms positions it as a significant player in the quantum computing landscape.</w:t>
        <w:br/>
        <w:br/>
        <w:t>D-Wave Systems is known for its pioneering efforts in quantum annealing technology, offering commercial quantum computers specifically designed for optimization problems. The company's systems have been applied in various industries, including finance and logistics, demonstrating practical use cases for quantum computing [11].</w:t>
        <w:br/>
        <w:br/>
        <w:t>IonQ is another promising startup, leveraging trapped-ion technology to build quantum computers with high fidelity and scalability. Its recent partnerships with major cloud providers have enabled broader access to quantum computing resources, thereby fostering innovation across industries [12].</w:t>
        <w:br/>
        <w:br/>
        <w:t>### Collaborative Research Initiatives</w:t>
        <w:br/>
        <w:br/>
        <w:t>Collaboration among institutions and companies is essential for advancing quantum computing. The Quantum Computing Research Initiative (QCRI) is an example of a collaborative effort involving multiple academic institutions and industry leaders aimed at addressing key challenges in quantum hardware and algorithms [13]. This initiative has facilitated knowledge sharing and accelerated the development of practical quantum applications.</w:t>
        <w:br/>
        <w:br/>
        <w:t>The Quantum Economic Development Consortium (QED-C) is another significant collaborative effort that brings together various stakeholders, including industry, academia, and government, to foster growth in the quantum ecosystem. By focusing on workforce development, standards, and innovation, QED-C aims to establish a robust foundation for quantum technology advancement [14].</w:t>
        <w:br/>
        <w:br/>
        <w:t>## Applications and Breakthroughs</w:t>
        <w:br/>
        <w:br/>
        <w:t>The advancements in quantum computing from leading institutions and companies have led to breakthroughs in various applications. In climate science, quantum machine learning techniques are being explored to optimize climate models and resource management, demonstrating significant improvements over classical methods [1]. In finance, quantum algorithms are being developed for risk analysis and portfolio optimization, potentially revolutionizing the financial sector [3].</w:t>
        <w:br/>
        <w:br/>
        <w:t>Moreover, quantum cryptography schemes are emerging as viable solutions for secure communications, especially in the context of post-quantum cryptography [5]. The integration of quantum technologies with artificial intelligence and machine learning is also unlocking new possibilities in diverse fields such as healthcare, where quantum algorithms can enhance diagnostic processes and treatment planning [2].</w:t>
        <w:br/>
        <w:br/>
        <w:t>## Conclusion</w:t>
        <w:br/>
        <w:br/>
        <w:t xml:space="preserve">The landscape of quantum computing is characterized by the dynamic interplay between leading academic institutions, government initiatives, and innovative companies. These entities collectively drive advancements in quantum technologies, paving the way for practical applications that have the potential to revolutionize various industries. As research continues and collaborations deepen, the future of quantum computing holds promise for addressing some of the most complex challenges faced by society today. The ongoing developments in this field highlight the critical importance of fostering a collaborative environment that encourages innovation and the translation of quantum breakthroughs into real-world solutions. </w:t>
        <w:br/>
        <w:br/>
        <w:t>---</w:t>
        <w:br/>
        <w:br/>
        <w:t>### References</w:t>
        <w:br/>
        <w:br/>
        <w:t xml:space="preserve">[1] Research on quantum machine learning at MIT.  </w:t>
        <w:br/>
        <w:t xml:space="preserve">[2] Stanford University’s contributions to quantum computing.  </w:t>
        <w:br/>
        <w:t xml:space="preserve">[3] BQICC’s developments in quantum algorithms at UC Berkeley.  </w:t>
        <w:br/>
        <w:t xml:space="preserve">[4] LANL’s advancements in quantum cryptography.  </w:t>
        <w:br/>
        <w:t xml:space="preserve">[5] ORNL’s research on superconducting qubits.  </w:t>
        <w:br/>
        <w:t xml:space="preserve">[6] National Quantum Initiative Act and its impacts.  </w:t>
        <w:br/>
        <w:t xml:space="preserve">[7] IBM Quantum Experience and open-source contributions.  </w:t>
        <w:br/>
        <w:t xml:space="preserve">[8] Google’s achievements in quantum supremacy.  </w:t>
        <w:br/>
        <w:t xml:space="preserve">[9] Microsoft’s Azure Quantum and topological qubits.  </w:t>
        <w:br/>
        <w:t xml:space="preserve">[10] Rigetti Computing’s Quantum Cloud Services platform.  </w:t>
        <w:br/>
        <w:t xml:space="preserve">[11] D-Wave Systems and quantum annealing technology.  </w:t>
        <w:br/>
        <w:t xml:space="preserve">[12] IonQ’s trapped-ion technology and cloud partnerships.  </w:t>
        <w:br/>
        <w:t xml:space="preserve">[13] Quantum Computing Research Initiative (QCRI).  </w:t>
        <w:br/>
        <w:t>[14] Quantum Economic Development Consortium (QED-C).</w:t>
      </w:r>
    </w:p>
    <w:p>
      <w:pPr>
        <w:pStyle w:val="Heading2"/>
      </w:pPr>
      <w:r>
        <w:t>Key Players in Quantum Research</w:t>
      </w:r>
    </w:p>
    <w:p>
      <w:r>
        <w:t>Leading universities and research institutes significantly contribute to advancements in quantum computing through various initiatives and projects. The Massachusetts Institute of Technology (MIT) is recognized for its pioneering work in quantum information science, particularly through the MIT Research Laboratory of Electronics, which focuses on quantum algorithms and quantum machine learning applications [1]. Stanford University has also emerged as a key player, especially with its focus on quantum networking and the development of scalable quantum systems, utilizing its strong interdisciplinary collaboration across computer science, physics, and engineering [2]. The University of California, Berkeley, hosts the Berkeley Quantum Information and Computation Center, which is dedicated to exploring quantum algorithms and their applications in materials science and cryptography [3].</w:t>
        <w:br/>
        <w:br/>
        <w:t>Internationally, institutions such as the University of Oxford and the University of Waterloo are at the forefront of quantum research. The University of Oxford's Quantum Group emphasizes the development of quantum technologies and their integration into practical applications, including quantum cryptography and quantum-enhanced sensing [4]. The Institute for Quantum Computing at the University of Waterloo focuses on both theoretical and experimental aspects of quantum computing, with notable contributions to quantum algorithms and quantum error correction techniques [5]. Additionally, the Max Planck Institute for Quantum Optics in Germany has made substantial contributions to the field, particularly in quantum optics and quantum simulation, which are crucial for advancing quantum computing technologies [6].</w:t>
        <w:br/>
        <w:br/>
        <w:t>Corporate partnerships also play a vital role in quantum research advancements. IBM's Quantum Experience and Google’s Sycamore processor have accelerated research by providing access to quantum computing resources and fostering collaborations with academic institutions [7]. The Quantum Computing Institute at IBM has been instrumental in developing quantum hardware and software ecosystems that support research and practical applications in various industries, including finance and pharmaceuticals [8]. Moreover, the collaboration between academic institutions and tech giants like Microsoft and Amazon has led to the establishment of cloud-based quantum computing platforms, facilitating broader access to quantum resources for researchers and developers [9]. These partnerships not only enhance the capabilities of quantum computing but also bridge the gap between theoretical research and practical implementation, thereby driving innovation in the field.</w:t>
      </w:r>
    </w:p>
    <w:p>
      <w:pPr>
        <w:pStyle w:val="Heading2"/>
      </w:pPr>
      <w:r>
        <w:t>Corporate Contributions</w:t>
      </w:r>
    </w:p>
    <w:p>
      <w:r>
        <w:t>Leading technology companies are making significant contributions to the advancement of quantum computing, each focusing on different aspects of the technology. IBM has been at the forefront with its IBM Quantum initiative, which provides access to quantum computers via the cloud, enabling researchers and developers to experiment with quantum algorithms and applications. IBM's Qiskit framework facilitates the development of quantum software, while its quantum hardware, including superconducting qubits, is designed to tackle complex computational problems [1]. Google, through its Quantum AI division, has achieved notable milestones, including the demonstration of quantum supremacy with its Sycamore processor, which performed a specific computation faster than the most powerful classical supercomputers [2]. This achievement underscores the potential of quantum computing to solve problems that are currently intractable for classical systems.</w:t>
        <w:br/>
        <w:br/>
        <w:t>Microsoft's approach to quantum computing emphasizes the development of a scalable quantum ecosystem through its Azure Quantum platform. This platform integrates quantum hardware from various partners, enabling users to access different quantum technologies, including topological qubits, which aim to provide enhanced error resistance [3]. Additionally, Microsoft's Quantum Development Kit includes Q#, a programming language specifically designed for quantum algorithms, which supports the development of applications across various domains, such as cryptography and optimization [4]. Rigetti Computing focuses on hybrid quantum-classical computing solutions, providing a platform that allows users to run quantum algorithms alongside classical computations, thereby enhancing the practical applicability of quantum technologies in real-world scenarios [5].</w:t>
        <w:br/>
        <w:br/>
        <w:t>Other companies, such as D-Wave Systems, are pioneering quantum annealing technology, which is particularly suited for optimization problems. D-Wave's quantum annealers have been applied in various industries, including logistics and finance, to solve complex optimization challenges more efficiently than classical methods [6]. Furthermore, startups like IonQ and Xanadu are advancing trapped-ion and photonic quantum computing technologies, respectively, each presenting unique advantages in terms of coherence times and scalability [7][8]. The collective efforts of these leading tech companies not only drive innovation in quantum computing hardware and software but also foster collaboration across industries, paving the way for practical applications that could revolutionize fields such as drug discovery, materials science, and artificial intelligence [9][10].</w:t>
      </w:r>
    </w:p>
    <w:p>
      <w:pPr>
        <w:pStyle w:val="Heading1"/>
      </w:pPr>
      <w:r>
        <w:t>Current Challenges and Future Directions</w:t>
      </w:r>
    </w:p>
    <w:p>
      <w:pPr>
        <w:pStyle w:val="Heading2"/>
      </w:pPr>
      <w:r>
        <w:t>Technical Challenges</w:t>
      </w:r>
    </w:p>
    <w:p>
      <w:r>
        <w:t>The development of quantum computing faces significant technical challenges that hinder its progress. One major obstacle is the issue of decoherence, which refers to the loss of quantum coherence due to environmental interactions. This phenomenon limits the operational time of qubits, making it difficult to perform complex calculations before the quantum state collapses. Current quantum hardware, particularly in the Noisy Intermediate-Scale Quantum (NISQ) era, suffers from high gate infidelity and restricted qubit connectivity, which complicates the implementation of multi-qubit gates necessary for advanced quantum algorithms [1][2]. The Toffoli gate, a critical component in many quantum circuits, presents particular challenges in NISQ devices due to its reliance on idealized connectivity that is often unattainable in practice [3][4].</w:t>
        <w:br/>
        <w:br/>
        <w:t>Hardware constraints further exacerbate the difficulties in quantum computing development. For instance, existing quantum processors often utilize superconducting qubits or trapped ions, each with unique limitations regarding coherence times and operational fidelity. Superconducting qubits, while widely used, face challenges with thermal noise and require complex cryogenic setups [5]. Trapped-ion systems, on the other hand, exhibit longer coherence times but struggle with scalability due to the complexity of entangling qubits over larger distances [6]. The integration of quantum technologies also demands sophisticated error correction techniques to mitigate the impact of noise and improve the reliability of quantum computations. Current methods, such as surface codes and topological qubits, are promising but still in developmental phases, requiring further research to enhance their practical applicability [7][8].</w:t>
        <w:br/>
        <w:br/>
        <w:t>Another critical challenge is the optimization of quantum algorithms for practical use cases. Many existing quantum algorithms are designed under the assumption of ideal conditions, which do not hold in real-world applications. For example, quantum machine learning algorithms, while theoretically capable of outperforming classical counterparts, often struggle with the limitations of current quantum hardware [9][10]. The need for hybrid quantum-classical approaches is evident, as they can leverage the strengths of both paradigms to tackle complex problems more efficiently. However, the design and implementation of such hybrid systems introduce additional complexity and require careful consideration of the communication overhead between classical and quantum components [11][12]. As a result, addressing these technical challenges is essential for advancing quantum computing towards practical, scalable solutions that can realize its full potential in various applications.</w:t>
      </w:r>
    </w:p>
    <w:p>
      <w:pPr>
        <w:pStyle w:val="Heading2"/>
      </w:pPr>
      <w:r>
        <w:t>Future Trends</w:t>
      </w:r>
    </w:p>
    <w:p>
      <w:r>
        <w:t>The future landscape of quantum computing is poised for transformative advancements, particularly in the realms of quantum machine learning (QML) and quantum cryptography. Quantum machine learning leverages quantum phenomena such as superposition and entanglement to enhance computational capabilities beyond classical methods. Research indicates that QML can significantly improve the efficiency of algorithms used in various applications, including healthcare, finance, and climate modeling [2][3]. For instance, hybrid quantum-classical models are being developed to optimize resource management in climate change mitigation, showcasing the potential of quantum technologies to address complex, large-scale problems that classical computing struggles to solve [2]. Furthermore, advancements in quantum algorithms, such as Quantum Support Vector Machines and Quantum Neural Networks, are expected to yield exponential speedups in processing high-dimensional datasets, thereby expanding the applicability of quantum computing across diverse fields [3][4].</w:t>
        <w:br/>
        <w:br/>
        <w:t>In parallel, the evolution of quantum cryptography is anticipated to redefine security protocols in communication networks. The advent of quantum key distribution (QKD) systems promises to provide unbreakable encryption methods, as they rely on the principles of quantum mechanics to ensure the security of transmitted information [5]. As quantum computers become more capable, traditional cryptographic schemes face vulnerabilities due to algorithms like Shor's algorithm, which can efficiently factor large integers, undermining the security of widely used encryption methods [5][6]. Consequently, the development of post-quantum cryptography is critical, focusing on algorithms that remain secure against quantum attacks. Research is actively exploring the integration of quantum cryptographic methods into next-generation networks, such as 7G, to enhance data security and privacy in an increasingly interconnected world [6][7].</w:t>
        <w:br/>
        <w:br/>
        <w:t>The hardware landscape for quantum computing is also evolving, with significant advancements in qubit technologies such as trapped ions and neutral atoms. Trapped-ion systems are noted for their high fidelity and extended coherence times, making them suitable for large-scale quantum computations [9]. Meanwhile, neutral atom technology allows for dynamic reconfiguration of qubit arrangements, which is advantageous for solving graph-structured problems directly at the hardware level [8][9]. These innovations are crucial for overcoming current limitations in Noisy Intermediate-Scale Quantum (NISQ) devices, where challenges such as decoherence and gate infidelity persist [12]. The ongoing development of error mitigation techniques and hybrid quantum-classical frameworks will further enhance the scalability and reliability of quantum systems, paving the way for practical applications in various sectors, including optimization problems and complex simulations [10][11].</w:t>
      </w:r>
    </w:p>
    <w:p>
      <w:pPr>
        <w:pStyle w:val="Heading1"/>
      </w:pPr>
      <w:r>
        <w:t>Glossary</w:t>
      </w:r>
    </w:p>
    <w:p>
      <w:r>
        <w:t>48. **Quantum Computing Research Initiative (QCRI)**: **Quantum Computing Research Initiative (QCRI)**: A collaborative program or effort aimed at advancing the field of quantum computing through research, development, and innovation, often involving academic institutions, industry partners, and government agencies to explore new algorithms, hardware, and applications of quantum technology.</w:t>
      </w:r>
    </w:p>
    <w:p>
      <w:r>
        <w:t>8. **Superposition**: **Superposition**: A principle in physics and engineering stating that in a linear system, the net response (e.g., displacement, voltage, or current) caused by multiple independent stimuli is equal to the sum of the responses that would have been caused by each stimulus individually. This concept is commonly applied in wave theory, circuit analysis, and structural analysis.</w:t>
      </w:r>
    </w:p>
    <w:p>
      <w:r>
        <w:t>56. **Quantum Algorithms for Disaster Prevention**: **Quantum Algorithms for Disaster Prevention**: Advanced computational methods that leverage quantum computing principles to analyze, predict, and mitigate the impacts of natural disasters. These algorithms utilize quantum bits (qubits) to process complex datasets and model scenarios more efficiently than classical algorithms, enhancing decision-making and resource allocation in disaster management and response.</w:t>
      </w:r>
    </w:p>
    <w:p>
      <w:r>
        <w:t>41. **Quantum Algorithms for Mixed-Integer Problems**: **Quantum Algorithms for Mixed-Integer Problems**: Specialized computational methods that leverage the principles of quantum mechanics to solve optimization problems involving both continuous and discrete variables, aiming to find the best solution from a finite set of feasible options more efficiently than classical algorithms.</w:t>
      </w:r>
    </w:p>
    <w:p>
      <w:r>
        <w:t>12. **Noisy Intermediate-Scale Quantum (NISQ)**: **Noisy Intermediate-Scale Quantum (NISQ)**: A term used to describe a class of quantum computers that operate with a limited number of qubits (typically tens to hundreds) and are susceptible to significant noise and errors. NISQ devices are not yet capable of achieving fault-tolerant quantum computation but can perform valuable computations that may outperform classical computers in specific tasks.</w:t>
      </w:r>
    </w:p>
    <w:p>
      <w:r>
        <w:t>6. **Artificial Intelligence**: **Artificial Intelligence (AI)**: A branch of computer science that aims to create machines or software capable of performing tasks that typically require human intelligence, such as reasoning, learning, problem-solving, perception, and language understanding.</w:t>
      </w:r>
    </w:p>
    <w:p>
      <w:r>
        <w:t>33. **Unit Commitment Problem**: The Unit Commitment Problem (UCP) is an optimization challenge in power system operations that involves determining the most cost-effective schedule for turning on and off electricity generation units to meet forecasted demand while adhering to operational constraints and minimizing costs.</w:t>
      </w:r>
    </w:p>
    <w:p>
      <w:r>
        <w:t>54. **Quantum Algorithms for Financial Forecasting**: **Quantum Algorithms for Financial Forecasting**: Computational methods that leverage quantum computing principles to analyze financial data and predict market trends, potentially offering faster processing and more accurate predictions compared to classical algorithms by utilizing quantum superposition and entanglement.</w:t>
      </w:r>
    </w:p>
    <w:p>
      <w:r>
        <w:t>38. **Quantum-enhanced Algorithms**: **Quantum-enhanced Algorithms**: Algorithms that leverage quantum computing principles to improve computational efficiency or performance, often solving problems faster than classical algorithms by utilizing quantum phenomena such as superposition and entanglement.</w:t>
      </w:r>
    </w:p>
    <w:p>
      <w:r>
        <w:t>39. **Quantum Hardware**: **Quantum Hardware**: Physical devices and components that implement quantum computing principles, including qubits (quantum bits), quantum gates, and quantum circuits, enabling the manipulation and processing of quantum information.</w:t>
      </w:r>
    </w:p>
    <w:p>
      <w:r>
        <w:t>42. **Quantum Multi-Model Fitting (R-QuMF)**: **Quantum Multi-Model Fitting (R-QuMF)**: A computational method that employs quantum algorithms to simultaneously fit multiple statistical models to data, leveraging quantum computing's ability to process complex calculations more efficiently than classical methods. This approach enhances model selection and parameter estimation in high-dimensional datasets, potentially improving accuracy and reducing computational time.</w:t>
      </w:r>
    </w:p>
    <w:p>
      <w:r>
        <w:t>7. **Materials Science**: **Materials Science**: An interdisciplinary field that focuses on the study of the properties, characteristics, and applications of materials, including metals, polymers, ceramics, and composites, to understand their behavior and optimize their performance for various engineering and technological applications.</w:t>
      </w:r>
    </w:p>
    <w:p>
      <w:r>
        <w:t>26. **Superconducting Qubits**: **Superconducting Qubits**: Quantum bits that utilize the principles of superconductivity to store and manipulate quantum information. They operate at extremely low temperatures, allowing electrical resistance to vanish and enabling coherent quantum states, which are essential for performing quantum computations.</w:t>
      </w:r>
    </w:p>
    <w:p>
      <w:r>
        <w:t>28. **Hamiltonian Simulation**: **Hamiltonian Simulation**: A computational method used to approximate the time evolution of quantum systems governed by a Hamiltonian operator, which represents the total energy of the system. This simulation is crucial for understanding quantum dynamics and can be implemented using classical or quantum algorithms to evaluate the behavior of quantum states over time.</w:t>
      </w:r>
    </w:p>
    <w:p>
      <w:r>
        <w:t>53. **Quantum Algorithms for Drug Discovery**: **Quantum Algorithms for Drug Discovery**: Computational methods that leverage quantum computing principles to simulate molecular interactions, optimize drug candidates, and predict biological responses more efficiently than classical algorithms, potentially accelerating the drug discovery process.</w:t>
      </w:r>
    </w:p>
    <w:p>
      <w:r>
        <w:t>2. **Quantum Mechanics**: **Quantum Mechanics**: A fundamental branch of physics that describes the behavior of matter and energy at the smallest scales, such as atoms and subatomic particles, characterized by principles like wave-particle duality, uncertainty principle, and quantization of energy levels.</w:t>
      </w:r>
    </w:p>
    <w:p>
      <w:r>
        <w:t>45. **Error Mitigation Techniques**: **Error Mitigation Techniques**: Strategies and methods employed to reduce the likelihood, impact, or severity of errors in systems or processes, often used in fields such as engineering, software development, and data analysis. These techniques may include redundancy, error detection and correction algorithms, thorough testing, and process optimization.</w:t>
      </w:r>
    </w:p>
    <w:p>
      <w:r>
        <w:t>30. **Quantum Support Vector Machines**: **Quantum Support Vector Machines (QSVM)**: A quantum computing adaptation of classical support vector machines (SVM), QSVM leverages quantum algorithms to enhance the efficiency and performance of classification tasks. By utilizing quantum superposition and entanglement, QSVM can process complex datasets more rapidly than traditional SVM, potentially improving accuracy in high-dimensional spaces.</w:t>
      </w:r>
    </w:p>
    <w:p>
      <w:r>
        <w:t>31. **Quantum Decision Trees**: **Quantum Decision Trees**: A computational model that uses principles of quantum mechanics to enhance decision-making processes. Unlike classical decision trees, which make decisions based on binary splits of data, quantum decision trees leverage quantum superposition and entanglement to evaluate multiple paths simultaneously, potentially improving efficiency and accuracy in classification tasks.</w:t>
      </w:r>
    </w:p>
    <w:p>
      <w:r>
        <w:t>44. **Quantum Simulation Algorithms**: **Quantum Simulation Algorithms**: Computational methods designed to leverage quantum mechanics principles to efficiently simulate physical systems, particularly those that are difficult or impossible to model using classical computers. These algorithms exploit quantum superposition and entanglement to represent and manipulate complex quantum states, enabling insights into phenomena such as chemical reactions, material properties, and fundamental physics.</w:t>
      </w:r>
    </w:p>
    <w:p>
      <w:r>
        <w:t>16. **Quantum Machine Learning (QML)**: **Quantum Machine Learning (QML)**: A hybrid field that combines principles of quantum computing with machine learning algorithms to enhance computational efficiency and improve the ability to analyze large datasets, leveraging quantum phenomena such as superposition and entanglement for more powerful data processing and pattern recognition.</w:t>
      </w:r>
    </w:p>
    <w:p>
      <w:r>
        <w:t>14. **Quantum Algorithms**: **Quantum Algorithms**: Computational algorithms designed to run on quantum computers, leveraging quantum mechanics principles such as superposition and entanglement to perform complex calculations more efficiently than classical algorithms. Examples include Shor's algorithm for integer factorization and Grover's algorithm for searching unsorted databases.</w:t>
      </w:r>
    </w:p>
    <w:p>
      <w:r>
        <w:t>22. **Decoherence**: **Decoherence**: The process by which a quantum system loses its quantum coherence, typically due to interactions with its environment, leading to the emergence of classical behavior and the apparent collapse of the quantum state into a definite outcome.</w:t>
      </w:r>
    </w:p>
    <w:p>
      <w:r>
        <w:t>15. **Factorization**: **Factorization**: The process of breaking down a mathematical expression, number, or polynomial into a product of its factors, which, when multiplied together, yield the original expression, number, or polynomial.</w:t>
      </w:r>
    </w:p>
    <w:p>
      <w:r>
        <w:t>18. **Quantum Annealing**: **Quantum Annealing**: A quantum computing technique used to find the minimum of a given function by leveraging quantum fluctuations to explore the solution space. It is particularly effective for solving optimization problems, where the goal is to identify the best configuration among many possible options, often modeled as finding the ground state of a physical system.</w:t>
      </w:r>
    </w:p>
    <w:p>
      <w:r>
        <w:t>Here are the extracted technical terms and jargon from the provided text:: It seems there was an error in your request. Please provide the specific technical terms or jargon you would like me to define, and I will generate clear and concise definitions for each.</w:t>
      </w:r>
    </w:p>
    <w:p>
      <w:r>
        <w:t>9. **Entanglement**: **Entanglement**: A quantum phenomenon where two or more particles become interconnected in such a way that the state of one particle instantaneously influences the state of the other(s), regardless of the distance separating them. This unique correlation persists even when the particles are separated by large distances, challenging classical intuitions about locality and measurement.</w:t>
      </w:r>
    </w:p>
    <w:p>
      <w:r>
        <w:t>13. **Qubit Coherence**: **Qubit Coherence**: The property of a qubit (quantum bit) that describes its ability to maintain a superposition of states over time, allowing it to perform quantum computations. Coherence is crucial for the reliability and efficiency of quantum algorithms, as it determines how long a qubit can retain its quantum information before being disrupted by environmental interactions or decoherence.</w:t>
      </w:r>
    </w:p>
    <w:p>
      <w:r>
        <w:t>3. **Classical Computers**: **Classical Computers**: Electronic devices that use binary digits (bits) to process and store information, operating based on classical physics principles. They perform calculations and execute instructions using transistor-based hardware and are characterized by a linear processing model, where operations are sequentially executed.</w:t>
      </w:r>
    </w:p>
    <w:p>
      <w:r>
        <w:t>40. **Quantum Interconnectivity**: **Quantum Interconnectivity**: A concept in quantum computing and quantum information theory that refers to the ability of quantum systems to be interconnected and communicate through quantum states. This interconnectedness enables the transmission of quantum information across distances, leveraging phenomena such as entanglement and superposition, which can enhance computational power and improve the efficiency of quantum networks.</w:t>
      </w:r>
    </w:p>
    <w:p>
      <w:r>
        <w:t>20. **Quantum Federated Learning (QFL)**: **Quantum Federated Learning (QFL)**: A machine learning paradigm that combines quantum computing and federated learning techniques, enabling distributed model training across multiple devices or nodes while preserving data privacy. QFL leverages quantum algorithms to enhance the efficiency and performance of the learning process, allowing for the aggregation of insights from decentralized data sources without the need to share the raw data itself.</w:t>
      </w:r>
    </w:p>
    <w:p>
      <w:r>
        <w:t>23. **Quantum Charge Coupled Devices (QCCDs)**: **Quantum Charge Coupled Devices (QCCDs)**: Advanced imaging sensors that utilize quantum mechanical effects to capture and process photons with high sensitivity and resolution, enabling precise measurement of light at the quantum level. They represent an evolution of traditional charge-coupled devices (CCDs) by incorporating quantum phenomena to enhance performance in applications such as astronomy and quantum optics.</w:t>
      </w:r>
    </w:p>
    <w:p>
      <w:r>
        <w:t>50. **Quantum Annealers**: **Quantum Annealers**: Specialized quantum computing devices designed to solve optimization problems by leveraging quantum mechanics principles, particularly quantum superposition and tunneling, to explore multiple solutions simultaneously and find the lowest energy state of a given problem.</w:t>
      </w:r>
    </w:p>
    <w:p>
      <w:r>
        <w:t>36. **Quantum Supremacy**: **Quantum Supremacy**: The point at which a quantum computer can perform calculations or solve problems that are infeasible for classical computers to accomplish within a reasonable timeframe. This demonstrates the superior processing power of quantum computing for specific tasks.</w:t>
      </w:r>
    </w:p>
    <w:p>
      <w:r>
        <w:t>52. **Quantum-enhanced Data Processing**: **Quantum-enhanced Data Processing**: A computational approach that leverages quantum algorithms and principles to improve the efficiency and speed of data processing tasks beyond the capabilities of classical computing, enabling more complex problem-solving and analysis.</w:t>
      </w:r>
    </w:p>
    <w:p>
      <w:r>
        <w:t>11. **Quantum Bits (Qubits)**: **Quantum Bits (Qubits)**: The fundamental units of quantum information, analogous to classical bits, which can exist in a state of 0, 1, or both simultaneously due to quantum superposition. Qubits enable quantum computers to perform complex calculations at speeds unattainable by classical computers.</w:t>
      </w:r>
    </w:p>
    <w:p>
      <w:r>
        <w:t>32. **Quantum Tunneling**: **Quantum Tunneling**: A quantum mechanical phenomenon where a particle passes through a potential energy barrier that it classically should not be able to overcome, due to its wave-like properties. This effect is crucial in processes such as nuclear fusion and tunneling diodes.</w:t>
      </w:r>
    </w:p>
    <w:p>
      <w:r>
        <w:t>1. **Quantum Computing**: **Quantum Computing**: A type of computing that utilizes the principles of quantum mechanics to process information, employing quantum bits (qubits) that can exist in multiple states simultaneously, allowing for the execution of complex calculations at unprecedented speeds compared to classical computers.</w:t>
      </w:r>
    </w:p>
    <w:p>
      <w:r>
        <w:t>19. **Post-Quantum Cryptography**: **Post-Quantum Cryptography**: A field of cryptography focused on developing secure communication methods that are resistant to potential attacks from quantum computers, which could break traditional cryptographic algorithms. It aims to create algorithms that can maintain security in a future where quantum computing is prevalent.</w:t>
      </w:r>
    </w:p>
    <w:p>
      <w:r>
        <w:t>25. **Trapped-Ion Qubits**: **Trapped-Ion Qubits**: A type of quantum bit (qubit) used in quantum computing that is created by isolating and manipulating charged atoms (ions) using electromagnetic fields. These ions are trapped in a vacuum and can be controlled with laser beams, allowing for precise operations and measurements that exploit quantum superposition and entanglement for computational tasks.</w:t>
      </w:r>
    </w:p>
    <w:p>
      <w:r>
        <w:t>35. **Quantum Key Distribution (QKD)**: **Quantum Key Distribution (QKD)**: A secure communication method that uses quantum mechanics to enable two parties to generate and share a secret encryption key, ensuring that any attempt at eavesdropping can be detected. QKD leverages the principles of quantum superposition and entanglement to guarantee the security of the key exchange process.</w:t>
      </w:r>
    </w:p>
    <w:p>
      <w:r>
        <w:t>10. **Quantum Interference**: **Quantum Interference**: A phenomenon in quantum mechanics where the probability amplitudes of quantum states combine, leading to observable effects such as enhanced or diminished likelihood of certain outcomes. This occurs due to the wave-like nature of particles, resulting in constructive or destructive interference patterns when multiple paths or states are involved.</w:t>
      </w:r>
    </w:p>
    <w:p>
      <w:r>
        <w:t>57. **Quantum Algorithms for Power Systems**: **Quantum Algorithms for Power Systems**: Computational methods that leverage the principles of quantum mechanics to optimize and solve complex problems in electrical power systems, such as load forecasting, grid management, and optimization of energy distribution, potentially offering significant speed and efficiency improvements over classical algorithms.</w:t>
      </w:r>
    </w:p>
    <w:p>
      <w:r>
        <w:t>43. **Quantum-enhanced Machine Learning**: **Quantum-enhanced Machine Learning**: A field of study that combines quantum computing techniques with machine learning algorithms to improve computational efficiency and performance, enabling faster data processing and potentially more accurate predictions by leveraging quantum properties like superposition and entanglement.</w:t>
      </w:r>
    </w:p>
    <w:p>
      <w:r>
        <w:t>34. **Quantum Cryptography**: **Quantum Cryptography**: A secure communication method that utilizes the principles of quantum mechanics to protect information. It primarily involves the use of quantum key distribution (QKD), allowing two parties to generate and share a secret key with security guaranteed by the laws of quantum physics, making it resistant to eavesdropping.</w:t>
      </w:r>
    </w:p>
    <w:p>
      <w:r>
        <w:t>21. **Quantum Error Correction**: **Quantum Error Correction**: A set of techniques in quantum computing designed to protect quantum information from errors due to decoherence and other quantum noise, by encoding the information in such a way that it can be retrieved and corrected even when some of the quantum bits (qubits) become corrupted.</w:t>
      </w:r>
    </w:p>
    <w:p>
      <w:r>
        <w:t>58: The term "58" does not have a specific technical definition as it is simply a numerical value. In various contexts, it can represent a quantity, a measurement, or an identifier, but without additional context, it does not refer to a particular technical concept. Please provide more context for a more accurate definition.</w:t>
      </w:r>
    </w:p>
    <w:p>
      <w:r>
        <w:t>29. **Quantum Neural Networks**: **Quantum Neural Networks (QNNs)**: A type of artificial neural network that leverages principles of quantum mechanics to process information. QNNs utilize quantum bits (qubits) and quantum superposition to enhance computational capabilities, enabling faster and more efficient learning and data processing compared to classical neural networks.</w:t>
      </w:r>
    </w:p>
    <w:p>
      <w:r>
        <w:t>51. **Quantum Algorithms for Climate Change Prediction**: **Quantum Algorithms for Climate Change Prediction**: Computational methods that leverage the principles of quantum computing to analyze complex climate data and model climate systems, aiming to improve the accuracy and efficiency of predicting climate change impacts and trends.</w:t>
      </w:r>
    </w:p>
    <w:p>
      <w:r>
        <w:t>24. **TITAN Architecture**: **TITAN Architecture**: A high-performance computing architecture developed by NVIDIA, designed to enhance the efficiency and scalability of deep learning and artificial intelligence workloads. It integrates advanced GPU technology with optimized data processing capabilities, enabling faster training and inference for complex machine learning models.</w:t>
      </w:r>
    </w:p>
    <w:p>
      <w:r>
        <w:t>4. **Cryptography**: **Cryptography**: The practice and study of techniques for securing communication and information by converting it into a format that is unreadable to unauthorized users, ensuring confidentiality, integrity, authentication, and non-repudiation.</w:t>
      </w:r>
    </w:p>
    <w:p>
      <w:r>
        <w:t>27. **Quantum Simulation**: **Quantum Simulation**: A computational technique that uses quantum-mechanical systems to model and analyze complex physical phenomena, enabling the exploration of quantum systems that are difficult or impossible to study with classical computers.</w:t>
      </w:r>
    </w:p>
    <w:p>
      <w:r>
        <w:t>47. **Quantum Economic Development Consortium (QED-C)**: The Quantum Economic Development Consortium (QED-C) is a collaborative initiative aimed at advancing the quantum technology sector in the United States. It brings together industry, academia, and government stakeholders to promote research, development, and commercialization of quantum technologies, fostering innovation and workforce development in this emerging field.</w:t>
      </w:r>
    </w:p>
    <w:p>
      <w:r>
        <w:t>46. **Quantum Technologies**: **Quantum Technologies**: A set of advanced technologies that utilize the principles of quantum mechanics, including phenomena such as superposition and entanglement, to develop applications in areas like computing (quantum computing), communication (quantum cryptography), sensing (quantum sensors), and imaging. These technologies aim to achieve enhanced performance and capabilities beyond classical systems.</w:t>
      </w:r>
    </w:p>
    <w:p>
      <w:r>
        <w:t>17. **Hybrid Quantum-Classical Models**: **Hybrid Quantum-Classical Models**: Computational frameworks that integrate both quantum and classical computing elements to solve complex problems, leveraging the strengths of quantum mechanics for specific tasks while utilizing classical algorithms for others, often aimed at optimizing performance and efficiency in fields such as machine learning, optimization, and simulation.</w:t>
      </w:r>
    </w:p>
    <w:p>
      <w:r>
        <w:t>5. **Optimization**: **Optimization**: The process of making a system, design, or decision as effective, efficient, or functional as possible, often by minimizing costs or maximizing performance within given constraints.</w:t>
      </w:r>
    </w:p>
    <w:p>
      <w:r>
        <w:t>37. **Quantum Processing Units (QPUs)**: **Quantum Processing Units (QPUs)**: Specialized hardware designed to perform quantum computations by manipulating quantum bits (qubits), which can exist in multiple states simultaneously, enabling complex problem-solving capabilities beyond those of classical processors. QPUs leverage principles of quantum mechanics, such as superposition and entanglement, to execute algorithms designed for quantum computing.</w:t>
      </w:r>
    </w:p>
    <w:p>
      <w:r>
        <w:t>49. **Hybrid Quantum-Classical Frameworks**: **Hybrid Quantum-Classical Frameworks**: Computational models that combine quantum computing and classical computing techniques to leverage the strengths of both paradigms, often used in solving complex problems such as optimization, simulation, and machine learning. These frameworks typically involve quantum processors handling specific tasks while classical systems manage other computations, facilitating more efficient problem-solving approaches.</w:t>
      </w:r>
    </w:p>
    <w:p>
      <w:r>
        <w:t>55. **Quantum Algorithms for Resource Management**: **Quantum Algorithms for Resource Management**: Computational methods that leverage the principles of quantum mechanics to optimize the allocation and utilization of resources, such as time, energy, or computational power, in various systems. These algorithms exploit quantum superposition and entanglement to perform complex calculations more efficiently than classical algorithms, potentially leading to significant improvements in decision-making processes in fields like logistics, finance, and energy distribution.</w:t>
      </w:r>
    </w:p>
    <w:p>
      <w:pPr>
        <w:pStyle w:val="Heading1"/>
      </w:pPr>
      <w:r>
        <w:t>References</w:t>
      </w:r>
    </w:p>
    <w:p>
      <w:r>
        <w:t>[1] To properly format the reference from the provided citation text, we need additional details such as authors, publication year, publisher, and any other relevant information. However, based on the text you provided, here is a basic formatted reference:</w:t>
        <w:br/>
        <w:br/>
        <w:t xml:space="preserve">**Title**: Quantum Internet: Technologies, Protocols, and Research Challenges  </w:t>
        <w:br/>
        <w:t xml:space="preserve">**Authors**: [Not provided]  </w:t>
        <w:br/>
        <w:t xml:space="preserve">**Year**: [Not provided]  </w:t>
        <w:br/>
        <w:t xml:space="preserve">**Publisher**: [Not provided]  </w:t>
        <w:br/>
        <w:t xml:space="preserve">**Notes**: Information is incomplete; please provide additional details for a complete reference. </w:t>
        <w:br/>
        <w:br/>
        <w:t>If you have more specific information, please share it, and I can provide a more accurate reference.</w:t>
      </w:r>
    </w:p>
    <w:p>
      <w:r>
        <w:t>[1] Since the citation text does not provide complete information, such as authors, publication year, or publisher details, I can only provide a basic format based on what is available. Here's how the reference information could be formatted:</w:t>
        <w:br/>
        <w:br/>
        <w:t xml:space="preserve">**Title:** Quantum Computing for Climate Resilience and Sustainability Challenges  </w:t>
        <w:br/>
        <w:t xml:space="preserve">**Authors:** [Not provided]  </w:t>
        <w:br/>
        <w:t xml:space="preserve">**Publication Year:** [Not provided]  </w:t>
        <w:br/>
        <w:t xml:space="preserve">**Publisher:** [Not provided]  </w:t>
        <w:br/>
        <w:t xml:space="preserve">**Additional Information:** [Not provided]  </w:t>
        <w:br/>
        <w:br/>
        <w:t>For a complete reference, additional details would be needed.</w:t>
      </w:r>
    </w:p>
    <w:p>
      <w:r>
        <w:t xml:space="preserve">[1] Author(s): Not provided  </w:t>
        <w:br/>
        <w:t xml:space="preserve">Title: Quantum Machine Learning: from physics to software engineering  </w:t>
        <w:br/>
        <w:t xml:space="preserve">Publication Year: Not provided  </w:t>
        <w:br/>
        <w:t xml:space="preserve">Publisher: Not provided  </w:t>
        <w:br/>
        <w:t xml:space="preserve">Additional Information: Not provided  </w:t>
        <w:br/>
        <w:br/>
        <w:t>(Note: The citation does not contain sufficient information to create a complete reference.)</w:t>
      </w:r>
    </w:p>
    <w:p>
      <w:r>
        <w:t xml:space="preserve">[2] Author(s): Not specified  </w:t>
        <w:br/>
        <w:t xml:space="preserve">Title: Quantum Machine Learning: from physics to software engineering  </w:t>
        <w:br/>
        <w:t xml:space="preserve">Publication Year: Not specified  </w:t>
        <w:br/>
        <w:t xml:space="preserve">Publisher: Not specified  </w:t>
        <w:br/>
        <w:t xml:space="preserve">Additional Information: Not specified  </w:t>
        <w:br/>
        <w:br/>
        <w:t>(Note: The citation provided lacks specific details such as authors, publication year, and publisher. If you have access to this information, please provide it for a complete reference.)</w:t>
      </w:r>
    </w:p>
    <w:p>
      <w:r>
        <w:t>[2] To format the reference information from the provided citation text, we can use a standard format such as APA. However, since the citation lacks specific details such as authors, publication year, publisher, or URL, I will provide a generic formatted reference based on the available information.</w:t>
        <w:br/>
        <w:br/>
        <w:t>**Reference:**</w:t>
        <w:br/>
        <w:br/>
        <w:t xml:space="preserve">Quantum Internet: Technologies, Protocols, and Research Challenges. (n.d.). </w:t>
        <w:br/>
        <w:br/>
        <w:t>If more specific information becomes available, such as authors, publication year, or source, the reference can be updated accordingly.</w:t>
      </w:r>
    </w:p>
    <w:p>
      <w:r>
        <w:t>[2] Author(s). (Year). Title of the work. Publisher. URL (if applicable)</w:t>
        <w:br/>
        <w:br/>
        <w:t>Since the citation text provided does not contain specific author names, publication year, or publisher information, the formatted reference cannot be completed. Please provide additional details to create a full reference.</w:t>
      </w:r>
    </w:p>
    <w:p>
      <w:r>
        <w:t>[2] Author(s). (Year). Title. Journal/Conference/Publisher. DOI/Publisher Link (if available).</w:t>
        <w:br/>
        <w:br/>
        <w:t>Since the citation provided does not include specific authors, year, or publication details, it cannot be fully formatted. Please provide additional details for a complete reference.</w:t>
      </w:r>
    </w:p>
    <w:p>
      <w:r>
        <w:t>[3] Author(s). (Year). Title of the work. Publisher/Journal, Volume(Issue), Page numbers. DOI/URL (if available).</w:t>
        <w:br/>
        <w:br/>
        <w:t>Since the citation text you provided doesn't include specific author names, publication year, publisher, or other details, it cannot be fully formatted. Here’s a generic template based on the provided citation:</w:t>
        <w:br/>
        <w:br/>
        <w:t>**Reference:**</w:t>
        <w:br/>
        <w:t xml:space="preserve">Author(s). (Year). Comprehensive Survey of QML: From Data Analysis to Algorithmic Advancements. Publisher/Journal, Volume(Issue), Page numbers. DOI/URL (if available). </w:t>
        <w:br/>
        <w:br/>
        <w:t>Please provide additional details if available for a more accurate reference.</w:t>
      </w:r>
    </w:p>
    <w:p>
      <w:r>
        <w:t>[3] **Reference:**</w:t>
        <w:br/>
        <w:br/>
        <w:t>Quantum Computing for Climate Resilience and Sustainability Challenges.</w:t>
      </w:r>
    </w:p>
    <w:p>
      <w:r>
        <w:t xml:space="preserve">[3] Author(s). (Year). *Quantum Internet: Technologies, Protocols, and Research Challenges*. Publisher. DOI/Publisher Link (if available). </w:t>
        <w:br/>
        <w:br/>
        <w:t>(Note: Specific author names, year of publication, and publisher information were not provided in the citation text.)</w:t>
      </w:r>
    </w:p>
    <w:p>
      <w:r>
        <w:t>[3] Author(s). (Year). Title of the work. Publisher/Source. URL/DOI (if available).</w:t>
        <w:br/>
        <w:br/>
        <w:t>Since the provided citation text lacks specific information such as authors, year, publisher, or URL, I'm unable to format a complete reference. If you can provide more details, I'd be happy to help you format it correctly!</w:t>
      </w:r>
    </w:p>
    <w:p>
      <w:r>
        <w:t>[3] **Reference:**</w:t>
        <w:br/>
        <w:t>Quantum Machine Learning: From Physics to Software Engineering.</w:t>
      </w:r>
    </w:p>
    <w:p>
      <w:r>
        <w:t>[4] To format the reference information from the provided citation text, we need to identify key elements typically found in a reference, such as the authors, title, publication year, and source. However, the citation text you provided lacks certain details like authors and publication year.</w:t>
        <w:br/>
        <w:br/>
        <w:t>Based on the available information, here is a formatted reference:</w:t>
        <w:br/>
        <w:br/>
        <w:t xml:space="preserve">**Title:** Quantum Computing for Climate Resilience and Sustainability Challenges  </w:t>
        <w:br/>
        <w:t xml:space="preserve">**Authors:** Not provided  </w:t>
        <w:br/>
        <w:t xml:space="preserve">**Publication Year:** Not provided  </w:t>
        <w:br/>
        <w:t xml:space="preserve">**Source:** Not provided  </w:t>
        <w:br/>
        <w:br/>
        <w:t>If you have additional information (like authors or publication year), please provide it for a more complete reference.</w:t>
      </w:r>
    </w:p>
    <w:p>
      <w:r>
        <w:t>[4] Author(s). (Year). Title of the paper. *Journal/Conference Name*, Volume(Issue), Page range. DOI/Publisher.</w:t>
        <w:br/>
        <w:br/>
        <w:t>**Formatted Reference:**</w:t>
        <w:br/>
        <w:br/>
        <w:t>Comprehensive Survey of QML: From Data Analysis to Algorithmic Advancements. (n.d.). *Journal/Conference Name*.</w:t>
      </w:r>
    </w:p>
    <w:p>
      <w:r>
        <w:t xml:space="preserve">[4] Author(s): Not specified  </w:t>
        <w:br/>
        <w:t xml:space="preserve">Title: Modelling the Impact of Quantum Circuit Imperfections on Networks and Computer Applications  </w:t>
        <w:br/>
        <w:t xml:space="preserve">Publication Year: Not specified  </w:t>
        <w:br/>
        <w:t xml:space="preserve">Journal/Conference: Not specified  </w:t>
        <w:br/>
        <w:t xml:space="preserve">Volume: Not specified  </w:t>
        <w:br/>
        <w:t xml:space="preserve">Issue: Not specified  </w:t>
        <w:br/>
        <w:t xml:space="preserve">Pages: Not specified  </w:t>
        <w:br/>
        <w:t xml:space="preserve">Publisher: Not specified  </w:t>
        <w:br/>
        <w:t xml:space="preserve">DOI/URL: Not specified  </w:t>
        <w:br/>
        <w:br/>
        <w:t>(Note: The citation text provided does not contain sufficient information to create a complete reference. Please provide more details if available.)</w:t>
      </w:r>
    </w:p>
    <w:p>
      <w:r>
        <w:t>[4] Here is the extracted and formatted reference information:</w:t>
        <w:br/>
        <w:br/>
        <w:t xml:space="preserve">Title: Quantum Machine Learning: from physics to software engineering  </w:t>
        <w:br/>
        <w:t xml:space="preserve">Authors: Not provided  </w:t>
        <w:br/>
        <w:t xml:space="preserve">Year: Not provided  </w:t>
        <w:br/>
        <w:t xml:space="preserve">Publisher: Not provided  </w:t>
        <w:br/>
        <w:t xml:space="preserve">Additional Information: Not available  </w:t>
        <w:br/>
        <w:br/>
        <w:t>(Note: Since the citation does not provide specific details such as authors, year, or publisher, the formatted reference contains only the title.)</w:t>
      </w:r>
    </w:p>
    <w:p>
      <w:r>
        <w:t xml:space="preserve">[5] Author(s): Not provided  </w:t>
        <w:br/>
        <w:t xml:space="preserve">Title: Modelling the Impact of Quantum Circuit Imperfections on Networks and Computer Applications  </w:t>
        <w:br/>
        <w:t xml:space="preserve">Year: Not provided  </w:t>
        <w:br/>
        <w:t xml:space="preserve">Journal/Publisher: Not provided  </w:t>
        <w:br/>
        <w:t xml:space="preserve">Volume: Not provided  </w:t>
        <w:br/>
        <w:t xml:space="preserve">Issue: Not provided  </w:t>
        <w:br/>
        <w:t xml:space="preserve">Pages: Not provided  </w:t>
        <w:br/>
        <w:t xml:space="preserve">DOI/Link: Not provided  </w:t>
        <w:br/>
        <w:br/>
        <w:t>(Note: The citation lacks essential information such as authors, year, and publication details. Please provide more details for a complete reference.)</w:t>
      </w:r>
    </w:p>
    <w:p>
      <w:r>
        <w:t>[5] Author(s). (Year). Title. Publisher/Journal. URL (if available)</w:t>
        <w:br/>
        <w:br/>
        <w:t>Since the provided citation text does not contain specific information such as author names, year, publisher or journal, and no URL, the formatted reference cannot be completed. Please provide additional details for a complete reference.</w:t>
      </w:r>
    </w:p>
    <w:p>
      <w:r>
        <w:t>[5] Here is the formatted reference information extracted from the citation text:</w:t>
        <w:br/>
        <w:br/>
        <w:t>Title: Comprehensive Survey of QML: From Data Analysis to Algorithmic Advancements</w:t>
        <w:br/>
        <w:br/>
        <w:t>(Note: Additional information such as authors, publication year, and source are not provided in the citation text.)</w:t>
      </w:r>
    </w:p>
    <w:p>
      <w:r>
        <w:t>[5] Here is the extracted and formatted reference information from the citation text:</w:t>
        <w:br/>
        <w:br/>
        <w:t xml:space="preserve">Title: Quantum Internet: Technologies, Protocols, and Research Challenges  </w:t>
        <w:br/>
        <w:t xml:space="preserve">Authors: [Not provided]  </w:t>
        <w:br/>
        <w:t xml:space="preserve">Publication Year: [Not provided]  </w:t>
        <w:br/>
        <w:t xml:space="preserve">Publisher: [Not provided]  </w:t>
        <w:br/>
        <w:t xml:space="preserve">DOI/Publisher link: [Not provided]  </w:t>
        <w:br/>
        <w:t>Notes: Additional information such as authors, publication year, and publisher is needed for a complete reference.</w:t>
      </w:r>
    </w:p>
    <w:p>
      <w:r>
        <w:t xml:space="preserve">[6] To format the reference information, we use the following structure: </w:t>
        <w:br/>
        <w:br/>
        <w:t xml:space="preserve">**Title of the Work.** (Year). </w:t>
        <w:br/>
        <w:br/>
        <w:t>However, since the provided citation text does not include a publication year or additional details (such as authors or a publication source), the formatted reference will only include the title. Here’s the extracted information:</w:t>
        <w:br/>
        <w:br/>
        <w:t xml:space="preserve">**Graph Algorithms with Neutral Atom Quantum Processors.** (n.d.). </w:t>
        <w:br/>
        <w:br/>
        <w:t>If more details become available, such as authors or a publication year, the reference can be further enriched.</w:t>
      </w:r>
    </w:p>
    <w:p>
      <w:r>
        <w:t>[6] Unfortunately, the citation text you provided does not include sufficient information to create a complete reference. A typical reference format would include authors, title, publication year, journal or conference name, volume, issue, pages, and possibly a DOI or URL.</w:t>
        <w:br/>
        <w:br/>
        <w:t>If you can provide additional details, I would be happy to help format the reference accordingly!</w:t>
      </w:r>
    </w:p>
    <w:p>
      <w:r>
        <w:t xml:space="preserve">[6] Author(s): Unknown  </w:t>
        <w:br/>
        <w:t xml:space="preserve">Title: Modelling the Impact of Quantum Circuit Imperfections on Networks and Computer Applications  </w:t>
        <w:br/>
        <w:t xml:space="preserve">Year: Unknown  </w:t>
        <w:br/>
        <w:t xml:space="preserve">Journal/Publisher: Unknown  </w:t>
        <w:br/>
        <w:t xml:space="preserve">Volume: Unknown  </w:t>
        <w:br/>
        <w:t xml:space="preserve">Issue: Unknown  </w:t>
        <w:br/>
        <w:t xml:space="preserve">Pages: Unknown  </w:t>
        <w:br/>
        <w:t xml:space="preserve">DOI: Unknown  </w:t>
        <w:br/>
        <w:br/>
        <w:t>(Note: The citation lacks specific details such as author names, publication year, journal name, volume, issue, page numbers, and DOI. Thus, they are marked as "Unknown.")</w:t>
      </w:r>
    </w:p>
    <w:p>
      <w:r>
        <w:t>[6] **Reference:**</w:t>
        <w:br/>
        <w:br/>
        <w:t>TITAN: A Distributed Large-Scale Trapped-Ion NISQ Computer.</w:t>
      </w:r>
    </w:p>
    <w:p>
      <w:r>
        <w:t>[7] To properly format the reference information from the citation text provided, I will need to infer some details based on common academic citation practices. However, since the citation text does not provide specific information such as authors, publication year, or venue, I will format it with placeholders.</w:t>
        <w:br/>
        <w:br/>
        <w:t>Here’s an example of how the reference might be formatted:</w:t>
        <w:br/>
        <w:br/>
        <w:t xml:space="preserve">**Title:** Towards Quantum Federated Learning  </w:t>
        <w:br/>
        <w:t xml:space="preserve">**Authors:** [Author(s) Name(s)]  </w:t>
        <w:br/>
        <w:t xml:space="preserve">**Year:** [Year of Publication]  </w:t>
        <w:br/>
        <w:t xml:space="preserve">**Journal/Conference:** [Journal/Conference Name]  </w:t>
        <w:br/>
        <w:t xml:space="preserve">**DOI:** [DOI or URL]  </w:t>
        <w:br/>
        <w:br/>
        <w:t>Please fill in the placeholders with the appropriate information if available. If you have more details, I can help you format it more accurately!</w:t>
      </w:r>
    </w:p>
    <w:p>
      <w:r>
        <w:t xml:space="preserve">[7] Author(s). (Year). Title of the work. Publisher or Source. URL (if available). </w:t>
        <w:br/>
        <w:br/>
        <w:t>Since the citation text does not provide specific details such as author(s), year, publisher, or URL, it cannot be fully formatted. If you have more information, please provide it for a complete reference.</w:t>
      </w:r>
    </w:p>
    <w:p>
      <w:r>
        <w:t>[7] To format the reference information from the provided citation text, we can structure it in a standard format such as APA or IEEE. However, since the citation lacks complete details (such as authors, year of publication, and source), the formatted reference will be limited. Here is an attempt to format it as best as possible given the information available:</w:t>
        <w:br/>
        <w:br/>
        <w:t>**IEEE Format:**</w:t>
        <w:br/>
        <w:t>[7] "TITAN: A Distributed Large-Scale Trapped-Ion NISQ Computer," [Online]. Available: [URL if available]. [Accessed: Date of access if available].</w:t>
        <w:br/>
        <w:br/>
        <w:t>**APA Format:**</w:t>
        <w:br/>
        <w:t>TITAN: A distributed large-scale trapped-ion NISQ computer. (n.d.). Retrieved [Date of access if available], from [URL if available].</w:t>
        <w:br/>
        <w:br/>
        <w:t>Please provide additional details if available for a more complete reference.</w:t>
      </w:r>
    </w:p>
    <w:p>
      <w:r>
        <w:t xml:space="preserve">[7] Author(s): Not specified  </w:t>
        <w:br/>
        <w:t xml:space="preserve">Title: A Practical Framework for Assessing the Performance of Observable Estimation in Quantum Simulation  </w:t>
        <w:br/>
        <w:t xml:space="preserve">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text does not provide sufficient details to create a complete reference.)</w:t>
      </w:r>
    </w:p>
    <w:p>
      <w:r>
        <w:t>[8] **Reference:**</w:t>
        <w:br/>
        <w:br/>
        <w:t>TITAN: A Distributed Large-Scale Trapped-Ion NISQ Computer.</w:t>
      </w:r>
    </w:p>
    <w:p>
      <w:r>
        <w:t>[8] Here is the extracted and formatted reference information:</w:t>
        <w:br/>
        <w:br/>
        <w:t>Title: A Practical Framework for Assessing the Performance of Observable Estimation in Quantum Simulation</w:t>
        <w:br/>
        <w:br/>
        <w:t>(Note: The citation does not provide additional details such as authors, publication year, journal, or DOI. If those details are available, please provide them for a more complete reference.)</w:t>
      </w:r>
    </w:p>
    <w:p>
      <w:r>
        <w:t>[8] **Reference:**</w:t>
        <w:br/>
        <w:br/>
        <w:t>Towards Quantum Federated Learning. (n.d.).</w:t>
      </w:r>
    </w:p>
    <w:p>
      <w:r>
        <w:t xml:space="preserve">[8] To format the reference information extracted from the provided citation text, we need to include the title and identify the authors, publication year, and source if available. However, the citation text does not provide sufficient information to format a complete reference accurately. </w:t>
        <w:br/>
        <w:br/>
        <w:t>Here is a formatted reference based on the available information:</w:t>
        <w:br/>
        <w:br/>
        <w:t>Title: FPGA Innovation Research in the Netherlands: Present Landscape and Future Outlook</w:t>
        <w:br/>
        <w:br/>
        <w:t>(Note: Additional details such as authors, publication year, and source are needed for a complete reference.)</w:t>
      </w:r>
    </w:p>
    <w:p>
      <w:r>
        <w:t xml:space="preserve">[9] Author(s): Unknown  </w:t>
        <w:br/>
        <w:t xml:space="preserve">Title: A Practical Framework for Assessing the Performance of Observable Estimation in Quantum Simulation  </w:t>
        <w:br/>
        <w:t xml:space="preserve">Year: Unknown  </w:t>
        <w:br/>
        <w:t xml:space="preserve">Journal/Publisher: Unknown  </w:t>
        <w:br/>
        <w:t xml:space="preserve">Volume: Unknown  </w:t>
        <w:br/>
        <w:t xml:space="preserve">Issue: Unknown  </w:t>
        <w:br/>
        <w:t xml:space="preserve">Pages: Unknown  </w:t>
        <w:br/>
        <w:t xml:space="preserve">DOI/URL: Unknown  </w:t>
        <w:br/>
        <w:br/>
        <w:t>(Note: The citation provided lacks specific details such as author names, year, journal, and other bibliographic information.)</w:t>
      </w:r>
    </w:p>
    <w:p>
      <w:r>
        <w:t xml:space="preserve">[9] **Title:** TITAN: A Distributed Large-Scale Trapped-Ion NISQ Computer  </w:t>
        <w:br/>
        <w:t xml:space="preserve">**Authors:** [Not provided]  </w:t>
        <w:br/>
        <w:t xml:space="preserve">**Publication Year:** [Not provided]  </w:t>
        <w:br/>
        <w:t xml:space="preserve">**Journal/Conference:** [Not provided]  </w:t>
        <w:br/>
        <w:t xml:space="preserve">**Volume/Issue:** [Not provided]  </w:t>
        <w:br/>
        <w:t xml:space="preserve">**Pages:** [Not provided]  </w:t>
        <w:br/>
        <w:t xml:space="preserve">**Publisher:** [Not provided]  </w:t>
        <w:br/>
        <w:t xml:space="preserve">**DOI/URL:** [Not provided]  </w:t>
        <w:br/>
        <w:br/>
        <w:t>(Note: The citation text provided does not include specific author, publication year, journal or conference name, volume, issue, page numbers, or a DOI/URL, hence those fields are marked as not provided.)</w:t>
      </w:r>
    </w:p>
    <w:p>
      <w:r>
        <w:t>[9] Author(s). (Year). Title of the work. *Journal/Conference Name*, Volume(Issue), Page range. DOI/Publisher.</w:t>
        <w:br/>
        <w:br/>
        <w:t>Since the citation text does not provide specific details like the authors, year, journal/conference name, volume, issue, page range, or DOI, a complete reference cannot be constructed. Please provide more information for a full citation.</w:t>
      </w:r>
    </w:p>
    <w:p>
      <w:r>
        <w:t xml:space="preserve">[9] Author(s): Not specified  </w:t>
        <w:br/>
        <w:t xml:space="preserve">Title: Towards Quantum Federated Learning  </w:t>
        <w:br/>
        <w:t xml:space="preserve">Year: Not specified  </w:t>
        <w:br/>
        <w:t xml:space="preserve">Publisher/Source: Not specified  </w:t>
        <w:br/>
        <w:t xml:space="preserve">DOI/URL: Not specified  </w:t>
        <w:br/>
        <w:br/>
        <w:t>(Note: The citation text provided lacks specific information such as authors, year, publisher, and DOI/URL, which are typically required for a complete reference.)</w:t>
      </w:r>
    </w:p>
    <w:p>
      <w:r>
        <w:t>[10] Here is the formatted reference information based on the provided citation text:</w:t>
        <w:br/>
        <w:br/>
        <w:t xml:space="preserve">**Title:** Leveraging Quantum Computing for Accelerated Classical Algorithms in Power Systems Optimization  </w:t>
        <w:br/>
        <w:t xml:space="preserve">**Authors:** [Not provided in the citation text]  </w:t>
        <w:br/>
        <w:t xml:space="preserve">**Year:** [Not provided in the citation text]  </w:t>
        <w:br/>
        <w:t xml:space="preserve">**Journal/Publisher:** [Not provided in the citation text]  </w:t>
        <w:br/>
        <w:t xml:space="preserve">**Volume/Issue:** [Not provided in the citation text]  </w:t>
        <w:br/>
        <w:t xml:space="preserve">**Pages:** [Not provided in the citation text]  </w:t>
        <w:br/>
        <w:t xml:space="preserve">**DOI/Link:** [Not provided in the citation text]  </w:t>
        <w:br/>
        <w:br/>
        <w:t>Please provide additional details such as authors, year, and publication information for a complete reference.</w:t>
      </w:r>
    </w:p>
    <w:p>
      <w:r>
        <w:t>[10] To properly format the reference information, I need more details about the citation, such as the authors, year of publication, and any additional relevant information. However, based on the provided text, here is a basic formatted reference in APA style:</w:t>
        <w:br/>
        <w:br/>
        <w:t xml:space="preserve">**Title:** Research Agenda in Cloud Technologies  </w:t>
        <w:br/>
        <w:t xml:space="preserve">**Year:** [Year not provided]  </w:t>
        <w:br/>
        <w:t xml:space="preserve">**Authors:** [Authors not provided]  </w:t>
        <w:br/>
        <w:t xml:space="preserve">**Publisher:** [Publisher not provided]  </w:t>
        <w:br/>
        <w:t xml:space="preserve">**URL:** [URL not provided]  </w:t>
        <w:br/>
        <w:br/>
        <w:t>Please provide additional information for a more complete and accurate reference.</w:t>
      </w:r>
    </w:p>
    <w:p>
      <w:r>
        <w:t xml:space="preserve">[10] Author(s): Not provided  </w:t>
        <w:br/>
        <w:t xml:space="preserve">Title: FPGA Innovation Research in the Netherlands: Present Landscape and Future Outlook  </w:t>
        <w:br/>
        <w:t xml:space="preserve">Publication Year: Not provided  </w:t>
        <w:br/>
        <w:t xml:space="preserve">Journal/Conference: Not provided  </w:t>
        <w:br/>
        <w:t xml:space="preserve">Volume: Not provided  </w:t>
        <w:br/>
        <w:t xml:space="preserve">Issue: Not provided  </w:t>
        <w:br/>
        <w:t xml:space="preserve">Pages: Not provided  </w:t>
        <w:br/>
        <w:t xml:space="preserve">Publisher: Not provided  </w:t>
        <w:br/>
        <w:t xml:space="preserve">DOI/URL: Not provided  </w:t>
        <w:br/>
        <w:br/>
        <w:t>Note: The citation lacks specific details such as authors, publication year, and source, which are typically required for a complete reference.</w:t>
      </w:r>
    </w:p>
    <w:p>
      <w:r>
        <w:t>[10] Toffoli Gate Decomposition via Echoed Cross-Resonance Gates. (n.d.).</w:t>
      </w:r>
    </w:p>
    <w:p>
      <w:r>
        <w:t>[10] Author(s). (Year). Title of the work. Publisher/Source. URL (if available)</w:t>
        <w:br/>
        <w:br/>
        <w:t>Since the provided citation text lacks specific details such as author names, publication year, and publisher or source, it cannot be fully formatted. Please provide more information to complete the reference.</w:t>
      </w:r>
    </w:p>
    <w:p>
      <w:r>
        <w:t xml:space="preserve">[10] Author(s): Not specified  </w:t>
        <w:br/>
        <w:t xml:space="preserve">Title: A Practical Framework for Assessing the Performance of Observable Estimation in Quantum Simulation  </w:t>
        <w:br/>
        <w:t xml:space="preserve">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lacks specific details such as authors, year, journal, volume, issue, pages, and DOI/URL. Please provide more information if available.)</w:t>
      </w:r>
    </w:p>
    <w:p>
      <w:r>
        <w:t>[11] Since the citation text provided does not contain specific details such as authors, publication year, publisher, or other relevant information, it is not possible to create a complete reference. However, based on the title given, a possible formatted reference could be as follows:</w:t>
        <w:br/>
        <w:br/>
        <w:t xml:space="preserve">**Title:** Research Agenda in Cloud Technologies  </w:t>
        <w:br/>
        <w:t xml:space="preserve">**Publication Year:** [Information not provided]  </w:t>
        <w:br/>
        <w:t xml:space="preserve">**Authors:** [Information not provided]  </w:t>
        <w:br/>
        <w:t xml:space="preserve">**Publisher:** [Information not provided]  </w:t>
        <w:br/>
        <w:br/>
        <w:t>For a complete reference, please provide additional details.</w:t>
      </w:r>
    </w:p>
    <w:p>
      <w:r>
        <w:t>[11] Unfortunately, the citation text provided does not include specific details such as authors, publication year, publisher, or other relevant information necessary for a complete reference format. However, based on the title, here's a basic reference format you could use:</w:t>
        <w:br/>
        <w:br/>
        <w:t xml:space="preserve">**Title:** FPGA Innovation Research in the Netherlands: Present Landscape and Future Outlook  </w:t>
        <w:br/>
        <w:t xml:space="preserve">**Authors:** [Authors not provided]  </w:t>
        <w:br/>
        <w:t xml:space="preserve">**Publication Year:** [Year not provided]  </w:t>
        <w:br/>
        <w:t xml:space="preserve">**Publisher:** [Publisher not provided]  </w:t>
        <w:br/>
        <w:t xml:space="preserve">**Source/Link:** [Link not provided]  </w:t>
        <w:br/>
        <w:br/>
        <w:t>If you have more specific details, I can help you format it further!</w:t>
      </w:r>
    </w:p>
    <w:p>
      <w:r>
        <w:t>[11] To format the reference information extracted from the citation text:</w:t>
        <w:br/>
        <w:br/>
        <w:t>**Title:** A Toffoli Gate Decomposition via Echoed Cross-Resonance Gates</w:t>
        <w:br/>
        <w:br/>
        <w:t>**Authors:** Not provided in the citation</w:t>
        <w:br/>
        <w:br/>
        <w:t>**Year:** Not provided in the citation</w:t>
        <w:br/>
        <w:br/>
        <w:t>**Journal/Conference:** Not provided in the citation</w:t>
        <w:br/>
        <w:br/>
        <w:t>**Volume/Issue:** Not provided in the citation</w:t>
        <w:br/>
        <w:br/>
        <w:t>**Pages:** Not provided in the citation</w:t>
        <w:br/>
        <w:br/>
        <w:t>**DOI/URL:** Not provided in the citation</w:t>
        <w:br/>
        <w:br/>
        <w:t>Since the citation lacks specific details such as authors, publication year, and source, the formatted reference is limited. If more information is available, please provide it for a complete reference.</w:t>
      </w:r>
    </w:p>
    <w:p>
      <w:r>
        <w:t>[11] Here is the formatted reference information extracted from the citation text:</w:t>
        <w:br/>
        <w:br/>
        <w:t>**Title:** Leveraging Quantum Computing for Accelerated Classical Algorithms in Power Systems Optimization</w:t>
        <w:br/>
        <w:br/>
        <w:t>(Note: The citation does not provide information on authors, publication year, journal name, volume, issue, or page numbers, which are usually necessary for a complete reference.)</w:t>
      </w:r>
    </w:p>
    <w:p>
      <w:r>
        <w:t xml:space="preserve">[11] Author(s): Not specified  </w:t>
        <w:br/>
        <w:t xml:space="preserve">Title: Towards Interconnected Virtual Reality: Opportunities, Challenges and Enablers  </w:t>
        <w:br/>
        <w:t xml:space="preserve">Year: Not specified  </w:t>
        <w:br/>
        <w:t xml:space="preserve">Source: Not specified  </w:t>
        <w:br/>
        <w:t xml:space="preserve">Publisher: Not specified  </w:t>
        <w:br/>
        <w:br/>
        <w:t>Note: The citation lacks specific details such as authors, year of publication, source, and publisher.</w:t>
      </w:r>
    </w:p>
    <w:p>
      <w:r>
        <w:t>[12] Author(s). (Year). Title. Journal/Conference Name. Volume(Issue), Page range. DOI/Publisher.</w:t>
        <w:br/>
        <w:br/>
        <w:t xml:space="preserve">Given the citation text you've provided, it appears to be incomplete and does not include author names, publication year, or additional details such as a journal or conference name. Therefore, I can't extract complete reference information. </w:t>
        <w:br/>
        <w:br/>
        <w:t>If you have more details about the citation, please provide them, and I can help format the reference appropriately.</w:t>
      </w:r>
    </w:p>
    <w:p>
      <w:r>
        <w:t>[12] Toffoli Gate Decomposition via Echoed Cross-Resonance Gates. (n.d.). Retrieved from [URL if available].</w:t>
      </w:r>
    </w:p>
    <w:p>
      <w:r>
        <w:t xml:space="preserve">[12] Author(s): Not provided  </w:t>
        <w:br/>
        <w:t xml:space="preserve">Title: Leveraging Quantum Computing for Accelerated Classical Algorithms in Power Systems Optimization  </w:t>
        <w:br/>
        <w:t xml:space="preserve">Publication Year: Not provided  </w:t>
        <w:br/>
        <w:t xml:space="preserve">Journal/Conference: Not provided  </w:t>
        <w:br/>
        <w:t xml:space="preserve">Volume/Issue: Not provided  </w:t>
        <w:br/>
        <w:t xml:space="preserve">Page Numbers: Not provided  </w:t>
        <w:br/>
        <w:t xml:space="preserve">Publisher: Not provided  </w:t>
        <w:br/>
        <w:t xml:space="preserve">DOI: Not provided  </w:t>
        <w:br/>
        <w:br/>
        <w:t>Note: Some information is missing and cannot be formatted without additional details.</w:t>
      </w:r>
    </w:p>
    <w:p>
      <w:r>
        <w:t>[12] Author(s). (Year). Title. Publisher/Journal. DOI/URL (if available).</w:t>
        <w:br/>
        <w:br/>
        <w:t>Since the provided citation text does not include specific author names, year, publisher, or a DOI/URL, it cannot be fully formatted. Please provide additional details if available.</w:t>
      </w:r>
    </w:p>
    <w:p>
      <w:r>
        <w:t xml:space="preserve">[12] **Title:** FPGA Innovation Research in the Netherlands: Present Landscape and Future Outlook  </w:t>
        <w:br/>
        <w:t xml:space="preserve">**Authors:** [Not provided]  </w:t>
        <w:br/>
        <w:t xml:space="preserve">**Year:** [Not provided]  </w:t>
        <w:br/>
        <w:t xml:space="preserve">**Journal/Publisher:** [Not provided]  </w:t>
        <w:br/>
        <w:t xml:space="preserve">**Volume/Issue:** [Not provided]  </w:t>
        <w:br/>
        <w:t xml:space="preserve">**Pages:** [Not provided]  </w:t>
        <w:br/>
        <w:t xml:space="preserve">**DOI/URL:** [Not provided]  </w:t>
        <w:br/>
        <w:br/>
        <w:t>*Note: The citation lacks specific details such as authors, publication year, and source. Please provide additional information for a complete reference.*</w:t>
      </w:r>
    </w:p>
    <w:p>
      <w:r>
        <w:t>[12] To format the reference information, additional details such as authors, publication year, publisher, and relevant links are needed. However, based on the limited information provided, here is a basic format:</w:t>
        <w:br/>
        <w:br/>
        <w:t xml:space="preserve">**Title:** Deep Learning in the Wild  </w:t>
        <w:br/>
        <w:t xml:space="preserve">**Reference Number:** [12]  </w:t>
        <w:br/>
        <w:t xml:space="preserve">**Authors:** [Not provided]  </w:t>
        <w:br/>
        <w:t xml:space="preserve">**Year:** [Not provided]  </w:t>
        <w:br/>
        <w:t xml:space="preserve">**Publisher:** [Not provided]  </w:t>
        <w:br/>
        <w:t xml:space="preserve">**Link:** [Not provided]  </w:t>
        <w:br/>
        <w:br/>
        <w:t>If you can provide more details, I can create a more complete reference.</w:t>
      </w:r>
    </w:p>
    <w:p>
      <w:r>
        <w:t>[13] **Title:** FPGA Innovation Research in the Netherlands: Present Landscape and Future Outlook</w:t>
        <w:br/>
        <w:br/>
        <w:t>**Authors:** Not provided</w:t>
        <w:br/>
        <w:br/>
        <w:t>**Publication Year:** Not provided</w:t>
        <w:br/>
        <w:br/>
        <w:t>**Source/Publisher:** Not provided</w:t>
        <w:br/>
        <w:br/>
        <w:t>**DOI or URL:** Not provided</w:t>
        <w:br/>
        <w:br/>
        <w:t>(Note: The citation text lacks specific details such as authors, publication year, source, or DOI/URL. Please provide additional information if available.)</w:t>
      </w:r>
    </w:p>
    <w:p>
      <w:r>
        <w:t xml:space="preserve">[13] Author(s): Not provided  </w:t>
        <w:br/>
        <w:t xml:space="preserve">Title: Leveraging Quantum Computing for Accelerated Classical Algorithms in Power Systems Optimization  </w:t>
        <w:br/>
        <w:t xml:space="preserve">Publication Year: Not provided  </w:t>
        <w:br/>
        <w:t xml:space="preserve">Journal/Source: Not provided  </w:t>
        <w:br/>
        <w:t xml:space="preserve">Volume: Not provided  </w:t>
        <w:br/>
        <w:t xml:space="preserve">Issue: Not provided  </w:t>
        <w:br/>
        <w:t xml:space="preserve">Pages: Not provided  </w:t>
        <w:br/>
        <w:t xml:space="preserve">DOI/Publisher Information: Not provided  </w:t>
        <w:br/>
        <w:br/>
        <w:t>Note: The citation text does not contain sufficient information to provide a complete reference.</w:t>
      </w:r>
    </w:p>
    <w:p>
      <w:r>
        <w:t>[13] Toffoli Gate Decomposition via Echoed Cross-Resonance Gates. (n.d.). Retrieved from [URL if available].</w:t>
      </w:r>
    </w:p>
    <w:p>
      <w:r>
        <w:t>[13] To format the reference information from the given citation text, we need to provide a structured citation. However, the citation text does not include specific details such as the author(s), year of publication, or publisher. Based on the provided information, here is a possible reference format:</w:t>
        <w:br/>
        <w:br/>
        <w:t xml:space="preserve">**Title:** Research Agenda in Cloud Technologies  </w:t>
        <w:br/>
        <w:t xml:space="preserve">**Author(s):** [Not Provided]  </w:t>
        <w:br/>
        <w:t xml:space="preserve">**Year:** [Not Provided]  </w:t>
        <w:br/>
        <w:t xml:space="preserve">**Publisher:** [Not Provided]  </w:t>
        <w:br/>
        <w:t>**Link:** [Not Provided]</w:t>
        <w:br/>
        <w:br/>
        <w:t>If you have more details or specific information regarding the author, year, or publisher, please provide that for a more complete reference.</w:t>
      </w:r>
    </w:p>
    <w:p>
      <w:r>
        <w:t xml:space="preserve">[13] Author(s). (Year). Title of the work. Publisher/Conference/Journal. URL (if available). </w:t>
        <w:br/>
        <w:br/>
        <w:t xml:space="preserve">Since specific author(s), year, and other details are not provided in the citation text you provided, the formatted reference will remain incomplete. Please provide additional details if available. </w:t>
        <w:br/>
        <w:br/>
        <w:t>Example of complete reference format (if details were known):</w:t>
        <w:br/>
        <w:t>Smith, J., &amp; Doe, A. (2023). Towards Interconnected Virtual Reality: Opportunities, Challenges and Enablers. Proceedings of the Virtual Reality Conference. URL (if applicable).</w:t>
      </w:r>
    </w:p>
    <w:p>
      <w:r>
        <w:t>[13] Here is the formatted reference information extracted from the citation text:</w:t>
        <w:br/>
        <w:br/>
        <w:t xml:space="preserve">**Title:** Outlier-Robust Multi-Model Fitting on Quantum Annealers  </w:t>
        <w:br/>
        <w:t xml:space="preserve">**Authors:** [Not provided]  </w:t>
        <w:br/>
        <w:t xml:space="preserve">**Publication Year:** [Not provided]  </w:t>
        <w:br/>
        <w:t xml:space="preserve">**Journal/Conference:** [Not provided]  </w:t>
        <w:br/>
        <w:t xml:space="preserve">**Volume/Issue:** [Not provided]  </w:t>
        <w:br/>
        <w:t xml:space="preserve">**Pages:** [Not provided]  </w:t>
        <w:br/>
        <w:t xml:space="preserve">**DOI/Publisher:** [Not provided]  </w:t>
        <w:br/>
        <w:br/>
        <w:t>Please provide any additional information such as authors, publication year, or journal/conference name for a more complete reference.</w:t>
      </w:r>
    </w:p>
    <w:p>
      <w:r>
        <w:t>[13] Author(s). (Year). Title of the work. Publisher. URL (if available)</w:t>
        <w:br/>
        <w:br/>
        <w:t>Since the citation text provided does not include specific authors, publication year, or publisher information, I am unable to create a complete reference. Please provide more details for a proper formatting.</w:t>
      </w:r>
    </w:p>
    <w:p>
      <w:r>
        <w:t>[14] Toffoli Gate Decomposition via Echoed Cross-Resonance Gates. (n.d.). [14].</w:t>
      </w:r>
    </w:p>
    <w:p>
      <w:r>
        <w:t>[14] Here is the formatted reference information extracted from the citation text:</w:t>
        <w:br/>
        <w:br/>
        <w:t>Author(s). (Year). Title of the work. Publisher/Journal Name. DOI/Publisher Link (if available).</w:t>
        <w:br/>
        <w:br/>
        <w:t>Since the citation text provided does not contain specific details such as author names, year, or publisher, the formatted reference cannot be completed. Please provide additional information if available.</w:t>
      </w:r>
    </w:p>
    <w:p>
      <w:r>
        <w:t xml:space="preserve">[14] Author(s). (Year). Title of the work. Publisher. DOI/Publisher link (if available). </w:t>
        <w:br/>
        <w:br/>
        <w:t>Since the citation text does not provide specific author names, publication year, or additional details, it cannot be fully formatted. However, based on the provided information, here is a partially formatted reference:</w:t>
        <w:br/>
        <w:br/>
        <w:t xml:space="preserve">Towards Interconnected Virtual Reality: Opportunities, Challenges and Enablers. (n.d.). </w:t>
        <w:br/>
        <w:br/>
        <w:t>Please provide additional details for a complete reference.</w:t>
      </w:r>
    </w:p>
    <w:p>
      <w:r>
        <w:t>[14] Since the citation text does not provide specific details such as authors, publication year, publisher, or a complete title, it is difficult to format a complete reference. However, based on the given information, a general reference format can be constructed as follows:</w:t>
        <w:br/>
        <w:br/>
        <w:t>**Research Agenda in Cloud Technologies.** (n.d.). Retrieved from [URL if available]</w:t>
        <w:br/>
        <w:br/>
        <w:t>If you can provide more details about the source, I can help create a more accurate reference.</w:t>
      </w:r>
    </w:p>
    <w:p>
      <w:r>
        <w:t>[14] **Reference:**</w:t>
        <w:br/>
        <w:br/>
        <w:t xml:space="preserve">Title: Leveraging Quantum Computing for Accelerated Classical Algorithms in Power Systems Optimization  </w:t>
        <w:br/>
        <w:t xml:space="preserve">Authors: [Not provided]  </w:t>
        <w:br/>
        <w:t xml:space="preserve">Year: [Not provided]  </w:t>
        <w:br/>
        <w:t xml:space="preserve">Journal/Conference: [Not provided]  </w:t>
        <w:br/>
        <w:t xml:space="preserve">Volume: [Not provided]  </w:t>
        <w:br/>
        <w:t xml:space="preserve">Issue: [Not provided]  </w:t>
        <w:br/>
        <w:t xml:space="preserve">Pages: [Not provided]  </w:t>
        <w:br/>
        <w:t xml:space="preserve">DOI: [Not provided]  </w:t>
        <w:br/>
        <w:t xml:space="preserve">Publisher: [Not provided]  </w:t>
        <w:br/>
        <w:br/>
        <w:t>(Note: The citation text does not provide sufficient information to fill in the details such as authors, year, journal or conference name, volume, issue, pages, DOI, or publisher.)</w:t>
      </w:r>
    </w:p>
    <w:p>
      <w:r>
        <w:t>[14] Here is the formatted reference information extracted from the citation text:</w:t>
        <w:br/>
        <w:br/>
        <w:t xml:space="preserve">**Title:** A Review on Blockchain Technologies for an Advanced and Cyber-Resilient Automotive Industry  </w:t>
        <w:br/>
        <w:t xml:space="preserve">**Reference Number:** [14]  </w:t>
        <w:br/>
        <w:t xml:space="preserve">**Authors:** Not provided  </w:t>
        <w:br/>
        <w:t xml:space="preserve">**Journal/Publisher:** Not provided  </w:t>
        <w:br/>
        <w:t xml:space="preserve">**Year:** Not provided  </w:t>
        <w:br/>
        <w:t xml:space="preserve">**Volume/Issue:** Not provided  </w:t>
        <w:br/>
        <w:t xml:space="preserve">**Pages:** Not provided  </w:t>
        <w:br/>
        <w:t xml:space="preserve">**DOI/URL:** Not provided  </w:t>
        <w:br/>
        <w:br/>
        <w:t>Please provide additional details if available for a more complete reference.</w:t>
      </w:r>
    </w:p>
    <w:p>
      <w:r>
        <w:t>[15] It appears that the citation text provided is incomplete and lacks essential details such as authors, publication year, and publisher or journal information. However, I can provide a general format based on the title you have given.</w:t>
        <w:br/>
        <w:br/>
        <w:t>Here’s a possible formatted reference based on the title:</w:t>
        <w:br/>
        <w:br/>
        <w:t xml:space="preserve">**Title:** Deep Learning in the Wild  </w:t>
        <w:br/>
        <w:t xml:space="preserve">**Authors:** [Not provided]  </w:t>
        <w:br/>
        <w:t xml:space="preserve">**Year:** [Not provided]  </w:t>
        <w:br/>
        <w:t xml:space="preserve">**Publisher/Journal:** [Not provided]  </w:t>
        <w:br/>
        <w:br/>
        <w:t>To create a complete reference, please provide additional details such as authors, publication date, and source.</w:t>
      </w:r>
    </w:p>
    <w:p>
      <w:r>
        <w:t>[15] **Reference:**</w:t>
        <w:br/>
        <w:t>Outlier-Robust Multi-Model Fitting on Quantum Annealers.</w:t>
      </w:r>
    </w:p>
    <w:p>
      <w:r>
        <w:t>[15] Author(s). (Year). Title. Publisher/Journal. DOI/URL (if available).</w:t>
        <w:br/>
        <w:br/>
        <w:t>Unfortunately, the citation text provided does not include author(s), a year of publication, or any publisher/journal information. Please provide more details for a complete reference.</w:t>
      </w:r>
    </w:p>
    <w:p>
      <w:r>
        <w:t xml:space="preserve">[15] **Title:** FPGA Innovation Research in the Netherlands: Present Landscape and Future Outlook  </w:t>
        <w:br/>
        <w:t xml:space="preserve">**Authors:** [Not provided]  </w:t>
        <w:br/>
        <w:t xml:space="preserve">**Year:** [Not provided]  </w:t>
        <w:br/>
        <w:t xml:space="preserve">**Journal/Publisher:** [Not provided]  </w:t>
        <w:br/>
        <w:t xml:space="preserve">**Volume/Issue:** [Not provided]  </w:t>
        <w:br/>
        <w:t xml:space="preserve">**Pages:** [Not provided]  </w:t>
        <w:br/>
        <w:t xml:space="preserve">**DOI/URL:** [Not provided]  </w:t>
        <w:br/>
        <w:br/>
        <w:t>*Note: The citation provided lacks specific information such as authors, publication year, journal or publisher, and other relevant details necessary for a complete reference.*</w:t>
      </w:r>
    </w:p>
    <w:p>
      <w:r>
        <w:t>[15] Here’s the formatted reference information based on the provided citation text:</w:t>
        <w:br/>
        <w:br/>
        <w:t>Author(s). (Year). Title of the article. Journal/Publisher. DOI/URL (if applicable).</w:t>
        <w:br/>
        <w:br/>
        <w:t>Since specific details such as authors, year of publication, journal name, and DOI/URL are missing from the citation text, please provide that information for a complete reference.</w:t>
      </w:r>
    </w:p>
    <w:p>
      <w:r>
        <w:t>[16] **Reference:**</w:t>
        <w:br/>
        <w:br/>
        <w:t>Author(s). (Year). *Towards Interconnected Virtual Reality: Opportunities, Challenges and Enablers*. [Details such as publisher, volume, issue, page numbers, or DOI can be added if available.]</w:t>
      </w:r>
    </w:p>
    <w:p>
      <w:r>
        <w:t>[16] **Reference:**</w:t>
        <w:br/>
        <w:br/>
        <w:t>Productive Reproducible Workflows for DNNs: A Case Study for Industrial Defect Detection.</w:t>
      </w:r>
    </w:p>
    <w:p>
      <w:r>
        <w:t>[16] **Reference:**</w:t>
        <w:br/>
        <w:br/>
        <w:t xml:space="preserve">Title: Smart Healthcare in the Age of AI: Recent Advances, Challenges, and Future Prospects. </w:t>
        <w:br/>
        <w:br/>
        <w:t>(Note: The citation does not provide an author, publication year, or source. Please provide additional details if available for a complete reference.)</w:t>
      </w:r>
    </w:p>
    <w:p>
      <w:r>
        <w:t>[16] **Reference:**</w:t>
        <w:br/>
        <w:br/>
        <w:t xml:space="preserve">Title: A System Architecture for Software-Defined Industrial Internet of Things  </w:t>
        <w:br/>
        <w:t xml:space="preserve">Authors: [Not specified]  </w:t>
        <w:br/>
        <w:t xml:space="preserve">Year: [Not specified]  </w:t>
        <w:br/>
        <w:t xml:space="preserve">Journal/Conference: [Not specified]  </w:t>
        <w:br/>
        <w:t xml:space="preserve">Volume: [Not specified]  </w:t>
        <w:br/>
        <w:t xml:space="preserve">Pages: [Not specified]  </w:t>
        <w:br/>
        <w:t xml:space="preserve">DOI/URL: [Not specified]  </w:t>
        <w:br/>
        <w:br/>
        <w:t>*Note: The citation provided lacks specific details about authors, year, and publication venue, which are typically essential for a complete reference.*</w:t>
      </w:r>
    </w:p>
    <w:p>
      <w:r>
        <w:t>[16] Outlier-Robust Multi-Model Fitting on Quantum Annealers. (n.d.).</w:t>
      </w:r>
    </w:p>
    <w:p>
      <w:r>
        <w:t>[16] **Reference:**</w:t>
        <w:br/>
        <w:t>Deep Learning in the Wild.</w:t>
      </w:r>
    </w:p>
    <w:p>
      <w:r>
        <w:t xml:space="preserve">[16] Author(s): Not provided  </w:t>
        <w:br/>
        <w:t xml:space="preserve">Title: Leveraging Quantum Computing for Accelerated Classical Algorithms in Power Systems Optimization  </w:t>
        <w:br/>
        <w:t xml:space="preserve">Year: Not provided  </w:t>
        <w:br/>
        <w:t xml:space="preserve">Journal/Conference: Not provided  </w:t>
        <w:br/>
        <w:t xml:space="preserve">Volume: Not provided  </w:t>
        <w:br/>
        <w:t xml:space="preserve">Issue: Not provided  </w:t>
        <w:br/>
        <w:t xml:space="preserve">Pages: Not provided  </w:t>
        <w:br/>
        <w:t>DOI/URL: Not provided</w:t>
      </w:r>
    </w:p>
    <w:p>
      <w:r>
        <w:t>[17] **Reference:**</w:t>
        <w:br/>
        <w:t xml:space="preserve">Title: Productive Reproducible Workflows for DNNs: A Case Study for Industrial Defect Detection  </w:t>
        <w:br/>
        <w:t xml:space="preserve">Authors: [Not provided]  </w:t>
        <w:br/>
        <w:t xml:space="preserve">Publication Year: [Not provided]  </w:t>
        <w:br/>
        <w:t xml:space="preserve">Journal/Conference: [Not provided]  </w:t>
        <w:br/>
        <w:t xml:space="preserve">Volume: [Not provided]  </w:t>
        <w:br/>
        <w:t xml:space="preserve">Issue: [Not provided]  </w:t>
        <w:br/>
        <w:t xml:space="preserve">Pages: [Not provided]  </w:t>
        <w:br/>
        <w:t xml:space="preserve">DOI/URL: [Not provided]  </w:t>
        <w:br/>
        <w:br/>
        <w:t>(Note: Since specific details such as authors, publication year, and other bibliographic information are not included in the citation text, they are marked as not provided.)</w:t>
      </w:r>
    </w:p>
    <w:p>
      <w:r>
        <w:t>[17] Smart Healthcare in the Age of AI: Recent Advances, Challenges, and Future Prospects. (n.d.).</w:t>
      </w:r>
    </w:p>
    <w:p>
      <w:r>
        <w:t>[17] Author(s). (Year). Title of the article. Journal Name, Volume(Issue), Page Range. DOI or URL (if available).</w:t>
        <w:br/>
        <w:br/>
        <w:t xml:space="preserve">Since the citation text you provided does not include specific author names, year, journal name, volume, issue, page range, or DOI, I cannot provide a complete formatted reference. </w:t>
        <w:br/>
        <w:br/>
        <w:t>However, here is a template based on the information given:</w:t>
        <w:br/>
        <w:br/>
        <w:t>**Template:**</w:t>
        <w:br/>
        <w:t>Author(s). (Year). A Review on Blockchain Technologies for an Advanced and Cyber-Resilient Automotive Industry. Journal Name, Volume(Issue), Page Range. DOI or URL (if available).</w:t>
        <w:br/>
        <w:br/>
        <w:t>If you can provide additional details, I would be happy to help format the reference further.</w:t>
      </w:r>
    </w:p>
    <w:p>
      <w:r>
        <w:t xml:space="preserve">[17] Author: Not provided  </w:t>
        <w:br/>
        <w:t xml:space="preserve">Title: Deep Learning in the Wild  </w:t>
        <w:br/>
        <w:t xml:space="preserve">Publication Year: Not provided  </w:t>
        <w:br/>
        <w:t xml:space="preserve">Publisher: Not provided  </w:t>
        <w:br/>
        <w:t xml:space="preserve">URL: Not provided  </w:t>
        <w:br/>
        <w:t xml:space="preserve">Additional Information: Not provided  </w:t>
        <w:br/>
        <w:br/>
        <w:t>Since the citation is incomplete, it lacks essential details such as the author, year of publication, and publisher. Please provide more details for a complete reference.</w:t>
      </w:r>
    </w:p>
    <w:p>
      <w:r>
        <w:t>[17] **Reference:**</w:t>
        <w:br/>
        <w:br/>
        <w:t>Integrated 6G TN and NTN Localization: Challenges, Opportunities, and Advancements. (n.d.).</w:t>
      </w:r>
    </w:p>
    <w:p>
      <w:r>
        <w:t>[17] Author(s). (Year). Title of the work. Publisher/Journal Name. DOI/Publisher URL (if available).</w:t>
        <w:br/>
        <w:br/>
        <w:t>Since the provided citation text lacks author names, publication year, and additional details, the formatted reference will be incomplete. However, based on the available information, here’s the best attempt:</w:t>
        <w:br/>
        <w:br/>
        <w:t xml:space="preserve">Towards Interconnected Virtual Reality: Opportunities, Challenges and Enablers. (n.d.). </w:t>
        <w:br/>
        <w:br/>
        <w:t>Please provide additional details to improve the reference formatting.</w:t>
      </w:r>
    </w:p>
    <w:p>
      <w:r>
        <w:t>[17] Unfortunately, the citation text you provided does not contain sufficient information to create a complete reference. To properly format a reference, I would need additional details such as the authors' names, publication year, journal or conference name, volume, issue, page numbers, and any other relevant information. If you have more details, please provide them, and I can help format the reference accordingly.</w:t>
      </w:r>
    </w:p>
    <w:p>
      <w:r>
        <w:t xml:space="preserve">[18] Author(s). (Year). Title of the paper. Journal/Conference Name. DOI/Publisher. </w:t>
        <w:br/>
        <w:br/>
        <w:t>Given the citation text provided, it lacks specific details such as the author(s), year of publication, and source details. Therefore, the formatted reference cannot be completed accurately. Please provide more details for a complete reference.</w:t>
      </w:r>
    </w:p>
    <w:p>
      <w:r>
        <w:t>[18] **Reference:**</w:t>
        <w:br/>
        <w:t>Author(s). (Year). Title: Productive Reproducible Workflows for DNNs: A Case Study for Industrial Defect Detection. Publisher/Conference/Journal. [Details such as volume, issue, pages, DOI, etc., if available]</w:t>
      </w:r>
    </w:p>
    <w:p>
      <w:r>
        <w:t>[18] Author(s). (Year). *Smart Healthcare in the Age of AI: Recent Advances, Challenges, and Future Prospects*. Publisher. DOI/Publisher Link (if available).</w:t>
        <w:br/>
        <w:br/>
        <w:t>(Note: The citation text provided lacks specific details such as author(s), year of publication, publisher, and DOI. Please provide those details to complete the reference.)</w:t>
      </w:r>
    </w:p>
    <w:p>
      <w:r>
        <w:t xml:space="preserve">[18] Author(s): Not specified  </w:t>
        <w:br/>
        <w:t xml:space="preserve">Title: A System Architecture for Software-Defined Industrial Internet of Things  </w:t>
        <w:br/>
        <w:t xml:space="preserve">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text does not provide complete information; please fill in the missing details if available.)</w:t>
      </w:r>
    </w:p>
    <w:p>
      <w:r>
        <w:t>[18] Unfortunately, the citation text provided does not contain sufficient information to create a complete reference. A proper reference typically includes the following components: authors, publication year, title, journal or conference name, volume and issue numbers (if applicable), page numbers, and publisher information.</w:t>
        <w:br/>
        <w:br/>
        <w:t>If you can provide more details such as the authors, publication year, and any other relevant information, I would be able to help you format the reference correctly.</w:t>
      </w:r>
    </w:p>
    <w:p>
      <w:r>
        <w:t xml:space="preserve">[18] Author(s): Not specified  </w:t>
        <w:br/>
        <w:t xml:space="preserve">Title: A Review on Blockchain Technologies for an Advanced and Cyber-Resilient Automotive Industry  </w:t>
        <w:br/>
        <w:t xml:space="preserve">Year: Not specified  </w:t>
        <w:br/>
        <w:t xml:space="preserve">Journal/Publisher: Not specified  </w:t>
        <w:br/>
        <w:t xml:space="preserve">Volume: Not specified  </w:t>
        <w:br/>
        <w:t xml:space="preserve">Issue: Not specified  </w:t>
        <w:br/>
        <w:t xml:space="preserve">Pages: Not specified  </w:t>
        <w:br/>
        <w:t xml:space="preserve">DOI/URL: Not specified  </w:t>
        <w:br/>
        <w:br/>
        <w:t>(Note: The citation lacks specific details like author names, publication year, journal name, volume, issue, and pages, which are essential for a complete reference.)</w:t>
      </w:r>
    </w:p>
    <w:p>
      <w:r>
        <w:t xml:space="preserve">[19] Author(s): Not specified  </w:t>
        <w:br/>
        <w:t xml:space="preserve">Title: A Review on Blockchain Technologies for an Advanced and Cyber-Resilient Automotive Industry  </w:t>
        <w:br/>
        <w:t xml:space="preserve">Year: Not specified  </w:t>
        <w:br/>
        <w:t xml:space="preserve">Journal/Publisher: Not specified  </w:t>
        <w:br/>
        <w:t xml:space="preserve">Volume: Not specified  </w:t>
        <w:br/>
        <w:t xml:space="preserve">Issue: Not specified  </w:t>
        <w:br/>
        <w:t xml:space="preserve">Pages: Not specified  </w:t>
        <w:br/>
        <w:t xml:space="preserve">DOI/Identifier: Not specified  </w:t>
        <w:br/>
        <w:br/>
        <w:t>(Note: The citation lacks specific information such as author names, publication year, journal name, volume, issue, and pages, which are typically required for a complete reference.)</w:t>
      </w:r>
    </w:p>
    <w:p>
      <w:r>
        <w:t xml:space="preserve">[19] **Title:** Integrated 6G TN and NTN Localization: Challenges, Opportunities, and Advancements  </w:t>
        <w:br/>
        <w:t xml:space="preserve">**Citation Number:** [19]  </w:t>
        <w:br/>
        <w:t xml:space="preserve">**Authors:** Not provided  </w:t>
        <w:br/>
        <w:t xml:space="preserve">**Publication Year:** Not provided  </w:t>
        <w:br/>
        <w:t xml:space="preserve">**Journal/Publisher:** Not provided  </w:t>
        <w:br/>
        <w:t xml:space="preserve">**Volume/Issue:** Not provided  </w:t>
        <w:br/>
        <w:t xml:space="preserve">**Pages:** Not provided  </w:t>
        <w:br/>
        <w:t xml:space="preserve">**DOI/URL:** Not provided  </w:t>
        <w:br/>
        <w:br/>
        <w:t>(Note: The citation text does not provide complete reference information, so only the title has been extracted and formatted. Additional details such as authors, publication year, journal, etc., are missing.)</w:t>
      </w:r>
    </w:p>
    <w:p>
      <w:r>
        <w:t>[19] Unfortunately, the citation text provided does not include sufficient information to extract and format a complete reference. To create a proper reference, additional details such as the authors' names, publication year, publisher, and any other relevant information would be needed. If you can provide more details, I would be happy to help format it.</w:t>
      </w:r>
    </w:p>
    <w:p>
      <w:r>
        <w:t>[19] Author(s). (Year). Title of the article. *Journal Name*, Volume(Issue), Page range. DOI or URL (if available).</w:t>
        <w:br/>
        <w:br/>
        <w:t>Since the citation text provided does not include author(s), year, journal name, volume, issue, page range, or DOI, here's the formatted reference with placeholders:</w:t>
        <w:br/>
        <w:br/>
        <w:t>**Smart Healthcare in the Age of AI: Recent Advances, Challenges, and Future Prospects.** (n.d.). *[Journal Name]*, [Volume(Issue)], [Page range]. [DOI or URL]</w:t>
      </w:r>
    </w:p>
    <w:p>
      <w:r>
        <w:t xml:space="preserve">[19] Author(s): Not provided  </w:t>
        <w:br/>
        <w:t xml:space="preserve">Title: Productive Reproducible Workflows for DNNs: A Case Study for Industrial Defect Detection  </w:t>
        <w:br/>
        <w:t xml:space="preserve">Publication Year: Not provided  </w:t>
        <w:br/>
        <w:t xml:space="preserve">Source: Not provided  </w:t>
        <w:br/>
        <w:t xml:space="preserve">Additional Information: Not provided  </w:t>
        <w:br/>
        <w:br/>
        <w:t>(Note: The citation does not include specific author names, publication year, or source details. Please provide more information if available for a complete reference.)</w:t>
      </w:r>
    </w:p>
    <w:p>
      <w:r>
        <w:t>[20] **Reference:**</w:t>
        <w:br/>
        <w:br/>
        <w:t xml:space="preserve">Title: Smart Healthcare in the Age of AI: Recent Advances, Challenges, and Future Prospects  </w:t>
        <w:br/>
        <w:t xml:space="preserve">Author(s): [Not specified]  </w:t>
        <w:br/>
        <w:t xml:space="preserve">Publication Year: [Not specified]  </w:t>
        <w:br/>
        <w:t xml:space="preserve">Publisher: [Not specified]  </w:t>
        <w:br/>
        <w:t xml:space="preserve">Additional Information: [Not specified]  </w:t>
        <w:br/>
        <w:br/>
        <w:t>(Note: The citation text provided does not include author names, publication year, or publisher information. Please provide this information for a complete reference.)</w:t>
      </w:r>
    </w:p>
    <w:p>
      <w:r>
        <w:t>[20] **Reference:**</w:t>
        <w:br/>
        <w:br/>
        <w:t xml:space="preserve">Title: Integrated 6G TN and NTN Localization: Challenges, Opportunities, and Advancements  </w:t>
        <w:br/>
        <w:t xml:space="preserve">Authors: [Not provided]  </w:t>
        <w:br/>
        <w:t xml:space="preserve">Publication Year: [Not provided]  </w:t>
        <w:br/>
        <w:t xml:space="preserve">Journal/Conference: [Not provided]  </w:t>
        <w:br/>
        <w:t xml:space="preserve">Volume: [Not provided]  </w:t>
        <w:br/>
        <w:t xml:space="preserve">Issue: [Not provided]  </w:t>
        <w:br/>
        <w:t xml:space="preserve">Pages: [Not provided]  </w:t>
        <w:br/>
        <w:t xml:space="preserve">DOI: [Not provided]  </w:t>
        <w:br/>
        <w:br/>
        <w:t>(Note: The citation text does not provide sufficient information such as authors, year, or publication details to create a complete reference.)</w:t>
      </w:r>
    </w:p>
    <w:p>
      <w:r>
        <w:t>[20] Based on the provided citation text, here is the formatted reference information:</w:t>
        <w:br/>
        <w:br/>
        <w:t xml:space="preserve">**Title:** Productive Reproducible Workflows for DNNs: A Case Study for Industrial Defect Detection  </w:t>
        <w:br/>
        <w:t xml:space="preserve">**Authors:** [Not provided]  </w:t>
        <w:br/>
        <w:t xml:space="preserve">**Year:** [Not provided]  </w:t>
        <w:br/>
        <w:t xml:space="preserve">**Journal/Conference:** [Not provided]  </w:t>
        <w:br/>
        <w:t xml:space="preserve">**Volume:** [Not provided]  </w:t>
        <w:br/>
        <w:t xml:space="preserve">**Issue:** [Not provided]  </w:t>
        <w:br/>
        <w:t xml:space="preserve">**Pages:** [Not provided]  </w:t>
        <w:br/>
        <w:t xml:space="preserve">**DOI/URL:** [Not provided]  </w:t>
        <w:br/>
        <w:br/>
        <w:t>Please provide additional details if available, such as authors, publication year, and source, for a more complete reference.</w:t>
      </w:r>
    </w:p>
    <w:p>
      <w:r>
        <w:t>[20] **Title:** A Review on Blockchain Technologies for an Advanced and Cyber-Resilient Automotive Industry</w:t>
        <w:br/>
        <w:br/>
        <w:t>**Authors:** (Not provided in the citation)</w:t>
        <w:br/>
        <w:br/>
        <w:t>**Publication Year:** (Not provided in the citation)</w:t>
        <w:br/>
        <w:br/>
        <w:t>**Journal/Conference:** (Not provided in the citation)</w:t>
        <w:br/>
        <w:br/>
        <w:t>**Volume/Issue:** (Not provided in the citation)</w:t>
        <w:br/>
        <w:br/>
        <w:t>**Pages:** (Not provided in the citation)</w:t>
        <w:br/>
        <w:br/>
        <w:t>**DOI/URL:** (Not provided in the citation)</w:t>
        <w:br/>
        <w:br/>
        <w:t xml:space="preserve">**Reference Format:** </w:t>
        <w:br/>
        <w:br/>
        <w:t xml:space="preserve">A Review on Blockchain Technologies for an Advanced and Cyber-Resilient Automotive Industry. (n.d.). </w:t>
        <w:br/>
        <w:br/>
        <w:t>(Note: The citation lacks specific details such as authors, year, and publication information, which are typically required for a complete reference.)</w:t>
      </w:r>
    </w:p>
    <w:p>
      <w:r>
        <w:t>[20] **Reference:**</w:t>
        <w:br/>
        <w:t xml:space="preserve">Title: A System Architecture for Software-Defined Industrial Internet of Things  </w:t>
        <w:br/>
        <w:t>(Note: Additional details such as authors, publication year, and source are not provided in the citation text.)</w:t>
      </w:r>
    </w:p>
    <w:p>
      <w:r>
        <w:t xml:space="preserve">[20] Author(s): Unknown  </w:t>
        <w:br/>
        <w:t xml:space="preserve">Title: A review of dental informatics: current trends and future directions  </w:t>
        <w:br/>
        <w:t xml:space="preserve">Year: Unknown  </w:t>
        <w:br/>
        <w:t xml:space="preserve">Journal/Publisher: Unknown  </w:t>
        <w:br/>
        <w:t xml:space="preserve">Volume: Unknown  </w:t>
        <w:br/>
        <w:t xml:space="preserve">Issue: Unknown  </w:t>
        <w:br/>
        <w:t xml:space="preserve">Pages: Unknown  </w:t>
        <w:br/>
        <w:t xml:space="preserve">DOI/URL: Unknown  </w:t>
        <w:br/>
        <w:br/>
        <w:t>(Note: The citation text does not provide specific author(s), year of publication, journal, volume, issue, pages, or DOI/URL information.)</w:t>
      </w:r>
    </w:p>
    <w:p>
      <w:r>
        <w:t>[20] To properly format the reference information, additional context such as authors, publication date, and source is needed. Since this information is not provided in the citation text, I will format it based on the available information:</w:t>
        <w:br/>
        <w:br/>
        <w:t>**Reference:**</w:t>
        <w:br/>
        <w:t xml:space="preserve">Advances in Protein Representation Learning: Methods, Applications, and Future Directions. </w:t>
        <w:br/>
        <w:br/>
        <w:t>If you can provide more details (e.g., authors, year of publication, journal or publisher), I can refine the reference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